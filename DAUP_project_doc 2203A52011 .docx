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5B7D30">
      <w:pPr>
        <w:pStyle w:val="7"/>
      </w:pPr>
      <w:bookmarkStart w:id="0" w:name="PE1-Data Analysis Using Python"/>
      <w:bookmarkEnd w:id="0"/>
      <w:r>
        <w:rPr>
          <w:color w:val="2E5395"/>
        </w:rPr>
        <w:t>PE1-Data</w:t>
      </w:r>
      <w:r>
        <w:rPr>
          <w:color w:val="2E5395"/>
          <w:spacing w:val="-21"/>
        </w:rPr>
        <w:t xml:space="preserve"> </w:t>
      </w:r>
      <w:r>
        <w:rPr>
          <w:color w:val="2E5395"/>
        </w:rPr>
        <w:t>Analysis</w:t>
      </w:r>
      <w:r>
        <w:rPr>
          <w:color w:val="2E5395"/>
          <w:spacing w:val="-17"/>
        </w:rPr>
        <w:t xml:space="preserve"> </w:t>
      </w:r>
      <w:r>
        <w:rPr>
          <w:color w:val="2E5395"/>
        </w:rPr>
        <w:t>Using</w:t>
      </w:r>
      <w:r>
        <w:rPr>
          <w:color w:val="2E5395"/>
          <w:spacing w:val="-20"/>
        </w:rPr>
        <w:t xml:space="preserve"> </w:t>
      </w:r>
      <w:r>
        <w:rPr>
          <w:color w:val="2E5395"/>
          <w:spacing w:val="-2"/>
        </w:rPr>
        <w:t>Python</w:t>
      </w:r>
    </w:p>
    <w:p w14:paraId="0126091A">
      <w:pPr>
        <w:pStyle w:val="6"/>
        <w:rPr>
          <w:rFonts w:ascii="Calibri Light"/>
          <w:sz w:val="20"/>
        </w:rPr>
      </w:pPr>
    </w:p>
    <w:p w14:paraId="3335DDF5">
      <w:pPr>
        <w:pStyle w:val="6"/>
        <w:rPr>
          <w:rFonts w:ascii="Calibri Light"/>
          <w:sz w:val="20"/>
        </w:rPr>
      </w:pPr>
    </w:p>
    <w:p w14:paraId="15151B21">
      <w:pPr>
        <w:pStyle w:val="6"/>
        <w:spacing w:before="13"/>
        <w:rPr>
          <w:rFonts w:ascii="Calibri Light"/>
          <w:sz w:val="20"/>
        </w:rPr>
      </w:pPr>
      <w:r>
        <w:rPr>
          <w:rFonts w:ascii="Calibri Light"/>
          <w:sz w:val="20"/>
        </w:rPr>
        <w:drawing>
          <wp:anchor distT="0" distB="0" distL="0" distR="0" simplePos="0" relativeHeight="251663360" behindDoc="1" locked="0" layoutInCell="1" allowOverlap="1">
            <wp:simplePos x="0" y="0"/>
            <wp:positionH relativeFrom="page">
              <wp:posOffset>2694305</wp:posOffset>
            </wp:positionH>
            <wp:positionV relativeFrom="paragraph">
              <wp:posOffset>178435</wp:posOffset>
            </wp:positionV>
            <wp:extent cx="1805940" cy="1152525"/>
            <wp:effectExtent l="0" t="0" r="0"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1805814" cy="1152525"/>
                    </a:xfrm>
                    <a:prstGeom prst="rect">
                      <a:avLst/>
                    </a:prstGeom>
                  </pic:spPr>
                </pic:pic>
              </a:graphicData>
            </a:graphic>
          </wp:anchor>
        </w:drawing>
      </w:r>
    </w:p>
    <w:p w14:paraId="1DAEA1DF">
      <w:pPr>
        <w:spacing w:before="113" w:line="403" w:lineRule="auto"/>
        <w:ind w:left="3430" w:right="3134" w:hanging="102"/>
        <w:jc w:val="left"/>
        <w:rPr>
          <w:sz w:val="22"/>
        </w:rPr>
      </w:pPr>
      <w:r>
        <w:rPr>
          <w:sz w:val="22"/>
        </w:rPr>
        <w:t>A Course Completion Report in partial</w:t>
      </w:r>
      <w:r>
        <w:rPr>
          <w:spacing w:val="-9"/>
          <w:sz w:val="22"/>
        </w:rPr>
        <w:t xml:space="preserve"> </w:t>
      </w:r>
      <w:r>
        <w:rPr>
          <w:sz w:val="22"/>
        </w:rPr>
        <w:t>fulfillment</w:t>
      </w:r>
      <w:r>
        <w:rPr>
          <w:spacing w:val="-12"/>
          <w:sz w:val="22"/>
        </w:rPr>
        <w:t xml:space="preserve"> </w:t>
      </w:r>
      <w:r>
        <w:rPr>
          <w:sz w:val="22"/>
        </w:rPr>
        <w:t>of</w:t>
      </w:r>
      <w:r>
        <w:rPr>
          <w:spacing w:val="-10"/>
          <w:sz w:val="22"/>
        </w:rPr>
        <w:t xml:space="preserve"> </w:t>
      </w:r>
      <w:r>
        <w:rPr>
          <w:sz w:val="22"/>
        </w:rPr>
        <w:t>the</w:t>
      </w:r>
      <w:r>
        <w:rPr>
          <w:spacing w:val="-10"/>
          <w:sz w:val="22"/>
        </w:rPr>
        <w:t xml:space="preserve"> </w:t>
      </w:r>
      <w:r>
        <w:rPr>
          <w:sz w:val="22"/>
        </w:rPr>
        <w:t>degree</w:t>
      </w:r>
    </w:p>
    <w:p w14:paraId="28119FE5">
      <w:pPr>
        <w:spacing w:before="0" w:line="382" w:lineRule="exact"/>
        <w:ind w:left="3329" w:right="0" w:firstLine="0"/>
        <w:jc w:val="left"/>
        <w:rPr>
          <w:rFonts w:ascii="Calibri Light"/>
          <w:sz w:val="32"/>
        </w:rPr>
      </w:pPr>
      <w:bookmarkStart w:id="1" w:name="Bachelor of Technology"/>
      <w:bookmarkEnd w:id="1"/>
      <w:r>
        <w:rPr>
          <w:rFonts w:ascii="Calibri Light"/>
          <w:color w:val="2E5395"/>
          <w:sz w:val="32"/>
        </w:rPr>
        <w:t>Bachelor</w:t>
      </w:r>
      <w:r>
        <w:rPr>
          <w:rFonts w:ascii="Calibri Light"/>
          <w:color w:val="2E5395"/>
          <w:spacing w:val="-3"/>
          <w:sz w:val="32"/>
        </w:rPr>
        <w:t xml:space="preserve"> </w:t>
      </w:r>
      <w:r>
        <w:rPr>
          <w:rFonts w:ascii="Calibri Light"/>
          <w:color w:val="2E5395"/>
          <w:sz w:val="32"/>
        </w:rPr>
        <w:t>of</w:t>
      </w:r>
      <w:r>
        <w:rPr>
          <w:rFonts w:ascii="Calibri Light"/>
          <w:color w:val="2E5395"/>
          <w:spacing w:val="-2"/>
          <w:sz w:val="32"/>
        </w:rPr>
        <w:t xml:space="preserve"> Technology</w:t>
      </w:r>
    </w:p>
    <w:p w14:paraId="1C114586">
      <w:pPr>
        <w:spacing w:before="113"/>
        <w:ind w:left="4491" w:right="0" w:firstLine="0"/>
        <w:jc w:val="left"/>
        <w:rPr>
          <w:sz w:val="24"/>
        </w:rPr>
      </w:pPr>
      <w:r>
        <w:rPr>
          <w:spacing w:val="-5"/>
          <w:sz w:val="24"/>
        </w:rPr>
        <w:t>in</w:t>
      </w:r>
    </w:p>
    <w:p w14:paraId="0EEA9922">
      <w:pPr>
        <w:pStyle w:val="3"/>
        <w:spacing w:before="34"/>
        <w:ind w:left="321"/>
        <w:jc w:val="center"/>
      </w:pPr>
      <w:r>
        <w:t>Computer</w:t>
      </w:r>
      <w:r>
        <w:rPr>
          <w:spacing w:val="-7"/>
        </w:rPr>
        <w:t xml:space="preserve"> </w:t>
      </w:r>
      <w:r>
        <w:t>Science</w:t>
      </w:r>
      <w:r>
        <w:rPr>
          <w:spacing w:val="-13"/>
        </w:rPr>
        <w:t xml:space="preserve"> </w:t>
      </w:r>
      <w:r>
        <w:t>&amp;</w:t>
      </w:r>
      <w:r>
        <w:rPr>
          <w:spacing w:val="-8"/>
        </w:rPr>
        <w:t xml:space="preserve"> </w:t>
      </w:r>
      <w:r>
        <w:t>Artificial</w:t>
      </w:r>
      <w:r>
        <w:rPr>
          <w:spacing w:val="-13"/>
        </w:rPr>
        <w:t xml:space="preserve"> </w:t>
      </w:r>
      <w:r>
        <w:rPr>
          <w:spacing w:val="-2"/>
        </w:rPr>
        <w:t>Intelligence</w:t>
      </w:r>
    </w:p>
    <w:p w14:paraId="12C7EAFF">
      <w:pPr>
        <w:spacing w:before="281" w:line="240" w:lineRule="auto"/>
        <w:rPr>
          <w:b/>
          <w:sz w:val="28"/>
        </w:rPr>
      </w:pPr>
    </w:p>
    <w:p w14:paraId="2B83589F">
      <w:pPr>
        <w:tabs>
          <w:tab w:val="left" w:pos="6392"/>
        </w:tabs>
        <w:spacing w:before="1"/>
        <w:ind w:left="308" w:right="0" w:firstLine="0"/>
        <w:jc w:val="center"/>
        <w:rPr>
          <w:b/>
          <w:sz w:val="28"/>
        </w:rPr>
      </w:pPr>
      <w:r>
        <w:rPr>
          <w:b/>
          <w:sz w:val="28"/>
        </w:rPr>
        <w:t>NAME:</w:t>
      </w:r>
      <w:r>
        <w:rPr>
          <w:b/>
          <w:spacing w:val="-8"/>
          <w:sz w:val="28"/>
        </w:rPr>
        <w:t xml:space="preserve"> </w:t>
      </w:r>
      <w:r>
        <w:rPr>
          <w:b/>
          <w:sz w:val="28"/>
        </w:rPr>
        <w:t>CHINNAPELLI</w:t>
      </w:r>
      <w:r>
        <w:rPr>
          <w:b/>
          <w:spacing w:val="-10"/>
          <w:sz w:val="28"/>
        </w:rPr>
        <w:t xml:space="preserve"> </w:t>
      </w:r>
      <w:r>
        <w:rPr>
          <w:b/>
          <w:sz w:val="28"/>
        </w:rPr>
        <w:t>LIPSITHA</w:t>
      </w:r>
      <w:r>
        <w:rPr>
          <w:b/>
          <w:spacing w:val="-8"/>
          <w:sz w:val="28"/>
        </w:rPr>
        <w:t xml:space="preserve"> </w:t>
      </w:r>
      <w:r>
        <w:rPr>
          <w:b/>
          <w:spacing w:val="-2"/>
          <w:sz w:val="28"/>
        </w:rPr>
        <w:t>MADHURI</w:t>
      </w:r>
      <w:r>
        <w:rPr>
          <w:b/>
          <w:sz w:val="28"/>
        </w:rPr>
        <w:tab/>
      </w:r>
      <w:r>
        <w:rPr>
          <w:b/>
          <w:sz w:val="28"/>
        </w:rPr>
        <w:t>HALL</w:t>
      </w:r>
      <w:r>
        <w:rPr>
          <w:b/>
          <w:spacing w:val="-3"/>
          <w:sz w:val="28"/>
        </w:rPr>
        <w:t xml:space="preserve"> </w:t>
      </w:r>
      <w:r>
        <w:rPr>
          <w:b/>
          <w:sz w:val="28"/>
        </w:rPr>
        <w:t>NO:</w:t>
      </w:r>
      <w:r>
        <w:rPr>
          <w:b/>
          <w:spacing w:val="-1"/>
          <w:sz w:val="28"/>
        </w:rPr>
        <w:t xml:space="preserve"> </w:t>
      </w:r>
      <w:r>
        <w:rPr>
          <w:b/>
          <w:spacing w:val="-2"/>
          <w:sz w:val="28"/>
        </w:rPr>
        <w:t>2203A52011</w:t>
      </w:r>
    </w:p>
    <w:p w14:paraId="0D404AAA">
      <w:pPr>
        <w:spacing w:before="213" w:line="240" w:lineRule="auto"/>
        <w:rPr>
          <w:b/>
          <w:sz w:val="28"/>
        </w:rPr>
      </w:pPr>
    </w:p>
    <w:p w14:paraId="335ACA38">
      <w:pPr>
        <w:spacing w:before="0"/>
        <w:ind w:left="4544" w:right="0" w:firstLine="0"/>
        <w:jc w:val="left"/>
        <w:rPr>
          <w:rFonts w:ascii="Times New Roman"/>
          <w:b/>
          <w:sz w:val="24"/>
        </w:rPr>
      </w:pPr>
      <w:r>
        <w:rPr>
          <w:rFonts w:ascii="Times New Roman"/>
          <w:b/>
          <w:sz w:val="24"/>
        </w:rPr>
        <w:t>Submitted</w:t>
      </w:r>
      <w:r>
        <w:rPr>
          <w:rFonts w:ascii="Times New Roman"/>
          <w:b/>
          <w:spacing w:val="-1"/>
          <w:sz w:val="24"/>
        </w:rPr>
        <w:t xml:space="preserve"> </w:t>
      </w:r>
      <w:r>
        <w:rPr>
          <w:rFonts w:ascii="Times New Roman"/>
          <w:b/>
          <w:spacing w:val="-5"/>
          <w:sz w:val="24"/>
        </w:rPr>
        <w:t>to</w:t>
      </w:r>
    </w:p>
    <w:p w14:paraId="5E5E38D2">
      <w:pPr>
        <w:pStyle w:val="6"/>
        <w:spacing w:before="39"/>
        <w:rPr>
          <w:rFonts w:ascii="Times New Roman"/>
          <w:b/>
          <w:sz w:val="24"/>
        </w:rPr>
      </w:pPr>
    </w:p>
    <w:p w14:paraId="79180EFC">
      <w:pPr>
        <w:pStyle w:val="3"/>
        <w:ind w:left="4549"/>
      </w:pPr>
      <w:r>
        <w:rPr>
          <w:spacing w:val="-4"/>
        </w:rPr>
        <w:t>Dr.</w:t>
      </w:r>
      <w:r>
        <w:rPr>
          <w:spacing w:val="-10"/>
        </w:rPr>
        <w:t xml:space="preserve"> </w:t>
      </w:r>
      <w:r>
        <w:rPr>
          <w:spacing w:val="-4"/>
        </w:rPr>
        <w:t>D.</w:t>
      </w:r>
      <w:r>
        <w:rPr>
          <w:spacing w:val="-9"/>
        </w:rPr>
        <w:t xml:space="preserve"> </w:t>
      </w:r>
      <w:r>
        <w:rPr>
          <w:spacing w:val="-4"/>
        </w:rPr>
        <w:t>Ramesh</w:t>
      </w:r>
    </w:p>
    <w:p w14:paraId="2C06CB9F">
      <w:pPr>
        <w:spacing w:before="0" w:line="240" w:lineRule="auto"/>
        <w:rPr>
          <w:b/>
          <w:sz w:val="20"/>
        </w:rPr>
      </w:pPr>
    </w:p>
    <w:p w14:paraId="312F68E6">
      <w:pPr>
        <w:spacing w:before="176" w:line="240" w:lineRule="auto"/>
        <w:rPr>
          <w:b/>
          <w:sz w:val="20"/>
        </w:rPr>
      </w:pPr>
      <w:r>
        <w:rPr>
          <w:b/>
          <w:sz w:val="20"/>
        </w:rPr>
        <w:drawing>
          <wp:anchor distT="0" distB="0" distL="0" distR="0" simplePos="0" relativeHeight="251663360" behindDoc="1" locked="0" layoutInCell="1" allowOverlap="1">
            <wp:simplePos x="0" y="0"/>
            <wp:positionH relativeFrom="page">
              <wp:posOffset>2310130</wp:posOffset>
            </wp:positionH>
            <wp:positionV relativeFrom="paragraph">
              <wp:posOffset>281940</wp:posOffset>
            </wp:positionV>
            <wp:extent cx="3907155" cy="581025"/>
            <wp:effectExtent l="0" t="0" r="0" b="0"/>
            <wp:wrapTopAndBottom/>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3907296" cy="581025"/>
                    </a:xfrm>
                    <a:prstGeom prst="rect">
                      <a:avLst/>
                    </a:prstGeom>
                  </pic:spPr>
                </pic:pic>
              </a:graphicData>
            </a:graphic>
          </wp:anchor>
        </w:drawing>
      </w:r>
    </w:p>
    <w:p w14:paraId="28AF33A0">
      <w:pPr>
        <w:spacing w:before="310" w:line="240" w:lineRule="auto"/>
        <w:rPr>
          <w:b/>
          <w:sz w:val="28"/>
        </w:rPr>
      </w:pPr>
    </w:p>
    <w:p w14:paraId="5025295A">
      <w:pPr>
        <w:spacing w:before="0" w:line="362" w:lineRule="auto"/>
        <w:ind w:left="2004" w:right="1780" w:firstLine="13"/>
        <w:jc w:val="center"/>
        <w:rPr>
          <w:rFonts w:ascii="Times New Roman"/>
          <w:b/>
          <w:sz w:val="24"/>
        </w:rPr>
      </w:pPr>
      <w:r>
        <w:rPr>
          <w:rFonts w:ascii="Times New Roman"/>
          <w:b/>
          <w:sz w:val="24"/>
        </w:rPr>
        <w:t>SCHOOL OF COMPUTER SCIENCE &amp; ARTIFICIAL INTELLIGENCE</w:t>
      </w:r>
      <w:r>
        <w:rPr>
          <w:rFonts w:ascii="Times New Roman"/>
          <w:b/>
          <w:spacing w:val="-14"/>
          <w:sz w:val="24"/>
        </w:rPr>
        <w:t xml:space="preserve"> </w:t>
      </w:r>
      <w:r>
        <w:rPr>
          <w:rFonts w:ascii="Times New Roman"/>
          <w:b/>
          <w:sz w:val="24"/>
        </w:rPr>
        <w:t>SR</w:t>
      </w:r>
      <w:r>
        <w:rPr>
          <w:rFonts w:ascii="Times New Roman"/>
          <w:b/>
          <w:spacing w:val="-15"/>
          <w:sz w:val="24"/>
        </w:rPr>
        <w:t xml:space="preserve"> </w:t>
      </w:r>
      <w:r>
        <w:rPr>
          <w:rFonts w:ascii="Times New Roman"/>
          <w:b/>
          <w:sz w:val="24"/>
        </w:rPr>
        <w:t>UNIVERSITY,</w:t>
      </w:r>
      <w:r>
        <w:rPr>
          <w:rFonts w:ascii="Times New Roman"/>
          <w:b/>
          <w:spacing w:val="-15"/>
          <w:sz w:val="24"/>
        </w:rPr>
        <w:t xml:space="preserve"> </w:t>
      </w:r>
      <w:r>
        <w:rPr>
          <w:rFonts w:ascii="Times New Roman"/>
          <w:b/>
          <w:sz w:val="24"/>
        </w:rPr>
        <w:t xml:space="preserve">ANANTHASAGAR, </w:t>
      </w:r>
      <w:r>
        <w:rPr>
          <w:rFonts w:ascii="Times New Roman"/>
          <w:b/>
          <w:spacing w:val="-2"/>
          <w:sz w:val="24"/>
        </w:rPr>
        <w:t>WARANGAL</w:t>
      </w:r>
    </w:p>
    <w:p w14:paraId="5C07686A">
      <w:pPr>
        <w:spacing w:before="8"/>
        <w:ind w:left="2180" w:right="2046" w:firstLine="0"/>
        <w:jc w:val="center"/>
        <w:rPr>
          <w:rFonts w:ascii="Times New Roman"/>
          <w:b/>
          <w:sz w:val="24"/>
        </w:rPr>
      </w:pPr>
      <w:r>
        <w:rPr>
          <w:rFonts w:ascii="Times New Roman"/>
          <w:b/>
          <w:spacing w:val="-2"/>
          <w:sz w:val="24"/>
        </w:rPr>
        <w:t>March,2025</w:t>
      </w:r>
    </w:p>
    <w:p w14:paraId="32E6E0FA">
      <w:pPr>
        <w:spacing w:after="0"/>
        <w:jc w:val="center"/>
        <w:rPr>
          <w:rFonts w:ascii="Times New Roman"/>
          <w:b/>
          <w:sz w:val="24"/>
        </w:rPr>
        <w:sectPr>
          <w:footerReference r:id="rId5" w:type="default"/>
          <w:footerReference r:id="rId6" w:type="even"/>
          <w:type w:val="continuous"/>
          <w:pgSz w:w="11910" w:h="16840"/>
          <w:pgMar w:top="1780" w:right="1133" w:bottom="1180" w:left="992" w:header="0" w:footer="998" w:gutter="0"/>
          <w:pgBorders w:offsetFrom="page">
            <w:top w:val="single" w:color="000000" w:sz="4" w:space="24"/>
            <w:left w:val="single" w:color="000000" w:sz="4" w:space="24"/>
            <w:bottom w:val="single" w:color="000000" w:sz="4" w:space="24"/>
            <w:right w:val="single" w:color="000000" w:sz="4" w:space="24"/>
          </w:pgBorders>
          <w:pgNumType w:start="1"/>
          <w:cols w:space="720" w:num="1"/>
        </w:sectPr>
      </w:pPr>
    </w:p>
    <w:p w14:paraId="533D6985">
      <w:pPr>
        <w:spacing w:before="19"/>
        <w:ind w:left="2133" w:right="2046" w:firstLine="0"/>
        <w:jc w:val="center"/>
        <w:rPr>
          <w:b/>
          <w:sz w:val="28"/>
        </w:rPr>
      </w:pPr>
      <w:r>
        <w:rPr>
          <w:b/>
          <w:sz w:val="28"/>
        </w:rPr>
        <w:t>TABLE</w:t>
      </w:r>
      <w:r>
        <w:rPr>
          <w:b/>
          <w:spacing w:val="-15"/>
          <w:sz w:val="28"/>
        </w:rPr>
        <w:t xml:space="preserve"> </w:t>
      </w:r>
      <w:r>
        <w:rPr>
          <w:b/>
          <w:sz w:val="28"/>
        </w:rPr>
        <w:t>OF</w:t>
      </w:r>
      <w:r>
        <w:rPr>
          <w:b/>
          <w:spacing w:val="-15"/>
          <w:sz w:val="28"/>
        </w:rPr>
        <w:t xml:space="preserve"> </w:t>
      </w:r>
      <w:r>
        <w:rPr>
          <w:b/>
          <w:spacing w:val="-2"/>
          <w:sz w:val="28"/>
        </w:rPr>
        <w:t>CONTENTS</w:t>
      </w:r>
    </w:p>
    <w:p w14:paraId="35A8C29F">
      <w:pPr>
        <w:spacing w:before="186"/>
        <w:ind w:left="448" w:right="0" w:firstLine="0"/>
        <w:jc w:val="left"/>
        <w:rPr>
          <w:b/>
          <w:sz w:val="28"/>
        </w:rPr>
      </w:pPr>
      <w:r>
        <w:rPr>
          <w:b/>
          <w:sz w:val="28"/>
        </w:rPr>
        <w:t>Dataset</w:t>
      </w:r>
      <w:r>
        <w:rPr>
          <w:b/>
          <w:spacing w:val="-9"/>
          <w:sz w:val="28"/>
        </w:rPr>
        <w:t xml:space="preserve"> </w:t>
      </w:r>
      <w:r>
        <w:rPr>
          <w:b/>
          <w:sz w:val="28"/>
        </w:rPr>
        <w:t>1:</w:t>
      </w:r>
      <w:r>
        <w:rPr>
          <w:b/>
          <w:spacing w:val="-12"/>
          <w:sz w:val="28"/>
        </w:rPr>
        <w:t xml:space="preserve"> </w:t>
      </w:r>
      <w:r>
        <w:rPr>
          <w:b/>
          <w:spacing w:val="-2"/>
          <w:sz w:val="28"/>
        </w:rPr>
        <w:t>Insurance</w:t>
      </w:r>
    </w:p>
    <w:p w14:paraId="1021D1BA">
      <w:pPr>
        <w:spacing w:before="6" w:after="1" w:line="240" w:lineRule="auto"/>
        <w:rPr>
          <w:b/>
          <w:sz w:val="15"/>
        </w:rPr>
      </w:pPr>
    </w:p>
    <w:tbl>
      <w:tblPr>
        <w:tblStyle w:val="5"/>
        <w:tblW w:w="0" w:type="auto"/>
        <w:tblInd w:w="45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75"/>
        <w:gridCol w:w="4475"/>
        <w:gridCol w:w="2324"/>
      </w:tblGrid>
      <w:tr w14:paraId="74FB32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1575" w:type="dxa"/>
          </w:tcPr>
          <w:p w14:paraId="1AE5FD8E">
            <w:pPr>
              <w:pStyle w:val="10"/>
              <w:spacing w:before="6"/>
              <w:ind w:left="110"/>
              <w:rPr>
                <w:rFonts w:ascii="Calibri"/>
                <w:b/>
                <w:sz w:val="22"/>
              </w:rPr>
            </w:pPr>
            <w:r>
              <w:rPr>
                <w:rFonts w:ascii="Calibri"/>
                <w:b/>
                <w:sz w:val="22"/>
              </w:rPr>
              <w:t>S.</w:t>
            </w:r>
            <w:r>
              <w:rPr>
                <w:rFonts w:ascii="Calibri"/>
                <w:b/>
                <w:spacing w:val="-4"/>
                <w:sz w:val="22"/>
              </w:rPr>
              <w:t xml:space="preserve"> </w:t>
            </w:r>
            <w:r>
              <w:rPr>
                <w:rFonts w:ascii="Calibri"/>
                <w:b/>
                <w:spacing w:val="-5"/>
                <w:sz w:val="22"/>
              </w:rPr>
              <w:t>No</w:t>
            </w:r>
          </w:p>
        </w:tc>
        <w:tc>
          <w:tcPr>
            <w:tcW w:w="4475" w:type="dxa"/>
          </w:tcPr>
          <w:p w14:paraId="13E04189">
            <w:pPr>
              <w:pStyle w:val="10"/>
              <w:spacing w:before="6"/>
              <w:ind w:left="105"/>
              <w:rPr>
                <w:rFonts w:ascii="Calibri"/>
                <w:b/>
                <w:sz w:val="22"/>
              </w:rPr>
            </w:pPr>
            <w:r>
              <w:rPr>
                <w:rFonts w:ascii="Calibri"/>
                <w:b/>
                <w:sz w:val="22"/>
              </w:rPr>
              <w:t>Section</w:t>
            </w:r>
            <w:r>
              <w:rPr>
                <w:rFonts w:ascii="Calibri"/>
                <w:b/>
                <w:spacing w:val="-6"/>
                <w:sz w:val="22"/>
              </w:rPr>
              <w:t xml:space="preserve"> </w:t>
            </w:r>
            <w:r>
              <w:rPr>
                <w:rFonts w:ascii="Calibri"/>
                <w:b/>
                <w:spacing w:val="-2"/>
                <w:sz w:val="22"/>
              </w:rPr>
              <w:t>Title</w:t>
            </w:r>
          </w:p>
        </w:tc>
        <w:tc>
          <w:tcPr>
            <w:tcW w:w="2324" w:type="dxa"/>
          </w:tcPr>
          <w:p w14:paraId="50524E7B">
            <w:pPr>
              <w:pStyle w:val="10"/>
              <w:spacing w:before="6"/>
              <w:ind w:left="105"/>
              <w:rPr>
                <w:rFonts w:ascii="Calibri"/>
                <w:b/>
                <w:sz w:val="22"/>
              </w:rPr>
            </w:pPr>
            <w:r>
              <w:rPr>
                <w:rFonts w:ascii="Calibri"/>
                <w:b/>
                <w:sz w:val="22"/>
              </w:rPr>
              <w:t>Page</w:t>
            </w:r>
            <w:r>
              <w:rPr>
                <w:rFonts w:ascii="Calibri"/>
                <w:b/>
                <w:spacing w:val="-10"/>
                <w:sz w:val="22"/>
              </w:rPr>
              <w:t xml:space="preserve"> </w:t>
            </w:r>
            <w:r>
              <w:rPr>
                <w:rFonts w:ascii="Calibri"/>
                <w:b/>
                <w:spacing w:val="-5"/>
                <w:sz w:val="22"/>
              </w:rPr>
              <w:t>No.</w:t>
            </w:r>
          </w:p>
        </w:tc>
      </w:tr>
      <w:tr w14:paraId="736509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1575" w:type="dxa"/>
          </w:tcPr>
          <w:p w14:paraId="20B772D1">
            <w:pPr>
              <w:pStyle w:val="10"/>
              <w:spacing w:before="6"/>
              <w:ind w:left="110"/>
              <w:rPr>
                <w:rFonts w:ascii="Calibri"/>
                <w:sz w:val="22"/>
              </w:rPr>
            </w:pPr>
            <w:r>
              <w:rPr>
                <w:rFonts w:ascii="Calibri"/>
                <w:spacing w:val="-10"/>
                <w:sz w:val="22"/>
              </w:rPr>
              <w:t>1</w:t>
            </w:r>
          </w:p>
        </w:tc>
        <w:tc>
          <w:tcPr>
            <w:tcW w:w="4475" w:type="dxa"/>
          </w:tcPr>
          <w:p w14:paraId="64883F16">
            <w:pPr>
              <w:pStyle w:val="10"/>
              <w:spacing w:before="6"/>
              <w:ind w:left="105"/>
              <w:rPr>
                <w:rFonts w:ascii="Calibri"/>
                <w:sz w:val="22"/>
              </w:rPr>
            </w:pPr>
            <w:r>
              <w:rPr>
                <w:rFonts w:ascii="Calibri"/>
                <w:spacing w:val="-2"/>
                <w:sz w:val="22"/>
              </w:rPr>
              <w:t>Abstract</w:t>
            </w:r>
          </w:p>
        </w:tc>
        <w:tc>
          <w:tcPr>
            <w:tcW w:w="2324" w:type="dxa"/>
          </w:tcPr>
          <w:p w14:paraId="54D2C126">
            <w:pPr>
              <w:pStyle w:val="10"/>
              <w:spacing w:before="6"/>
              <w:ind w:left="398" w:firstLine="100" w:firstLineChars="50"/>
              <w:rPr>
                <w:rFonts w:ascii="Calibri"/>
                <w:sz w:val="22"/>
              </w:rPr>
            </w:pPr>
            <w:bookmarkStart w:id="2" w:name="_GoBack"/>
            <w:bookmarkEnd w:id="2"/>
            <w:r>
              <w:rPr>
                <w:rFonts w:ascii="Calibri"/>
                <w:spacing w:val="-10"/>
                <w:sz w:val="22"/>
              </w:rPr>
              <w:t>1</w:t>
            </w:r>
          </w:p>
        </w:tc>
      </w:tr>
      <w:tr w14:paraId="68B418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1575" w:type="dxa"/>
          </w:tcPr>
          <w:p w14:paraId="20FE89D6">
            <w:pPr>
              <w:pStyle w:val="10"/>
              <w:spacing w:before="6"/>
              <w:ind w:left="110"/>
              <w:rPr>
                <w:rFonts w:ascii="Calibri"/>
                <w:sz w:val="22"/>
              </w:rPr>
            </w:pPr>
            <w:r>
              <w:rPr>
                <w:rFonts w:ascii="Calibri"/>
                <w:spacing w:val="-10"/>
                <w:sz w:val="22"/>
              </w:rPr>
              <w:t>2</w:t>
            </w:r>
          </w:p>
        </w:tc>
        <w:tc>
          <w:tcPr>
            <w:tcW w:w="4475" w:type="dxa"/>
          </w:tcPr>
          <w:p w14:paraId="435E21BF">
            <w:pPr>
              <w:pStyle w:val="10"/>
              <w:spacing w:before="6"/>
              <w:ind w:left="105"/>
              <w:rPr>
                <w:rFonts w:ascii="Calibri"/>
                <w:sz w:val="22"/>
              </w:rPr>
            </w:pPr>
            <w:r>
              <w:rPr>
                <w:rFonts w:ascii="Calibri"/>
                <w:spacing w:val="-2"/>
                <w:sz w:val="22"/>
              </w:rPr>
              <w:t>Introduction</w:t>
            </w:r>
          </w:p>
        </w:tc>
        <w:tc>
          <w:tcPr>
            <w:tcW w:w="2324" w:type="dxa"/>
          </w:tcPr>
          <w:p w14:paraId="19A46499">
            <w:pPr>
              <w:pStyle w:val="10"/>
              <w:spacing w:before="6"/>
              <w:ind w:left="398" w:firstLine="100" w:firstLineChars="50"/>
              <w:rPr>
                <w:rFonts w:ascii="Calibri"/>
                <w:sz w:val="22"/>
              </w:rPr>
            </w:pPr>
            <w:r>
              <w:rPr>
                <w:rFonts w:ascii="Calibri"/>
                <w:spacing w:val="-10"/>
                <w:sz w:val="22"/>
              </w:rPr>
              <w:t>1</w:t>
            </w:r>
          </w:p>
        </w:tc>
      </w:tr>
      <w:tr w14:paraId="42AF73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1" w:hRule="atLeast"/>
        </w:trPr>
        <w:tc>
          <w:tcPr>
            <w:tcW w:w="1575" w:type="dxa"/>
          </w:tcPr>
          <w:p w14:paraId="13B62847">
            <w:pPr>
              <w:pStyle w:val="10"/>
              <w:spacing w:before="6"/>
              <w:ind w:left="110"/>
              <w:rPr>
                <w:rFonts w:ascii="Calibri"/>
                <w:sz w:val="22"/>
              </w:rPr>
            </w:pPr>
            <w:r>
              <w:rPr>
                <w:rFonts w:ascii="Calibri"/>
                <w:spacing w:val="-10"/>
                <w:sz w:val="22"/>
              </w:rPr>
              <w:t>3</w:t>
            </w:r>
          </w:p>
        </w:tc>
        <w:tc>
          <w:tcPr>
            <w:tcW w:w="4475" w:type="dxa"/>
          </w:tcPr>
          <w:p w14:paraId="7DD40A0D">
            <w:pPr>
              <w:pStyle w:val="10"/>
              <w:spacing w:before="6"/>
              <w:ind w:left="105"/>
              <w:rPr>
                <w:rFonts w:ascii="Calibri"/>
                <w:sz w:val="22"/>
              </w:rPr>
            </w:pPr>
            <w:r>
              <w:rPr>
                <w:rFonts w:ascii="Calibri"/>
                <w:spacing w:val="-2"/>
                <w:sz w:val="22"/>
              </w:rPr>
              <w:t>Dataset</w:t>
            </w:r>
            <w:r>
              <w:rPr>
                <w:rFonts w:ascii="Calibri"/>
                <w:spacing w:val="1"/>
                <w:sz w:val="22"/>
              </w:rPr>
              <w:t xml:space="preserve"> </w:t>
            </w:r>
            <w:r>
              <w:rPr>
                <w:rFonts w:ascii="Calibri"/>
                <w:spacing w:val="-2"/>
                <w:sz w:val="22"/>
              </w:rPr>
              <w:t>Description</w:t>
            </w:r>
          </w:p>
        </w:tc>
        <w:tc>
          <w:tcPr>
            <w:tcW w:w="2324" w:type="dxa"/>
          </w:tcPr>
          <w:p w14:paraId="5AEDEC8D">
            <w:pPr>
              <w:pStyle w:val="10"/>
              <w:spacing w:before="6"/>
              <w:ind w:left="398" w:firstLine="110" w:firstLineChars="50"/>
              <w:rPr>
                <w:rFonts w:hint="default" w:ascii="Calibri"/>
                <w:sz w:val="22"/>
                <w:lang w:val="en-US"/>
              </w:rPr>
            </w:pPr>
            <w:r>
              <w:rPr>
                <w:rFonts w:hint="default" w:ascii="Calibri"/>
                <w:sz w:val="22"/>
                <w:lang w:val="en-US"/>
              </w:rPr>
              <w:t>1</w:t>
            </w:r>
          </w:p>
        </w:tc>
      </w:tr>
      <w:tr w14:paraId="0FF07E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6" w:hRule="atLeast"/>
        </w:trPr>
        <w:tc>
          <w:tcPr>
            <w:tcW w:w="1575" w:type="dxa"/>
          </w:tcPr>
          <w:p w14:paraId="250CA296">
            <w:pPr>
              <w:pStyle w:val="10"/>
              <w:spacing w:before="6"/>
              <w:ind w:left="110"/>
              <w:rPr>
                <w:rFonts w:ascii="Calibri"/>
                <w:sz w:val="22"/>
              </w:rPr>
            </w:pPr>
            <w:r>
              <w:rPr>
                <w:rFonts w:ascii="Calibri"/>
                <w:spacing w:val="-10"/>
                <w:sz w:val="22"/>
              </w:rPr>
              <w:t>4</w:t>
            </w:r>
          </w:p>
        </w:tc>
        <w:tc>
          <w:tcPr>
            <w:tcW w:w="4475" w:type="dxa"/>
          </w:tcPr>
          <w:p w14:paraId="13144C96">
            <w:pPr>
              <w:pStyle w:val="10"/>
              <w:spacing w:before="6"/>
              <w:ind w:left="105"/>
              <w:rPr>
                <w:rFonts w:ascii="Calibri"/>
                <w:sz w:val="22"/>
              </w:rPr>
            </w:pPr>
            <w:r>
              <w:rPr>
                <w:rFonts w:ascii="Calibri"/>
                <w:spacing w:val="-2"/>
                <w:sz w:val="22"/>
              </w:rPr>
              <w:t>Methodology</w:t>
            </w:r>
          </w:p>
        </w:tc>
        <w:tc>
          <w:tcPr>
            <w:tcW w:w="2324" w:type="dxa"/>
          </w:tcPr>
          <w:p w14:paraId="2CE7C0AD">
            <w:pPr>
              <w:pStyle w:val="10"/>
              <w:spacing w:before="6"/>
              <w:ind w:firstLine="440" w:firstLineChars="200"/>
              <w:rPr>
                <w:rFonts w:hint="default" w:ascii="Calibri"/>
                <w:sz w:val="22"/>
                <w:lang w:val="en-US"/>
              </w:rPr>
            </w:pPr>
            <w:r>
              <w:rPr>
                <w:rFonts w:hint="default" w:ascii="Calibri"/>
                <w:sz w:val="22"/>
                <w:lang w:val="en-US"/>
              </w:rPr>
              <w:t>2</w:t>
            </w:r>
          </w:p>
        </w:tc>
      </w:tr>
      <w:tr w14:paraId="4EBC70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1575" w:type="dxa"/>
          </w:tcPr>
          <w:p w14:paraId="4C8ED75F">
            <w:pPr>
              <w:pStyle w:val="10"/>
              <w:spacing w:before="6"/>
              <w:ind w:left="110"/>
              <w:rPr>
                <w:rFonts w:ascii="Calibri"/>
                <w:sz w:val="22"/>
              </w:rPr>
            </w:pPr>
            <w:r>
              <w:rPr>
                <w:rFonts w:ascii="Calibri"/>
                <w:spacing w:val="-10"/>
                <w:sz w:val="22"/>
              </w:rPr>
              <w:t>5</w:t>
            </w:r>
          </w:p>
        </w:tc>
        <w:tc>
          <w:tcPr>
            <w:tcW w:w="4475" w:type="dxa"/>
          </w:tcPr>
          <w:p w14:paraId="1B0078AE">
            <w:pPr>
              <w:pStyle w:val="10"/>
              <w:spacing w:before="2"/>
              <w:ind w:left="99"/>
              <w:rPr>
                <w:rFonts w:ascii="Calibri"/>
                <w:sz w:val="22"/>
              </w:rPr>
            </w:pPr>
            <w:r>
              <w:rPr>
                <w:rFonts w:ascii="Calibri"/>
                <w:spacing w:val="-2"/>
                <w:sz w:val="22"/>
              </w:rPr>
              <w:t>Results</w:t>
            </w:r>
          </w:p>
        </w:tc>
        <w:tc>
          <w:tcPr>
            <w:tcW w:w="2324" w:type="dxa"/>
          </w:tcPr>
          <w:p w14:paraId="02816C83">
            <w:pPr>
              <w:pStyle w:val="10"/>
              <w:spacing w:before="0"/>
              <w:ind w:left="0"/>
              <w:rPr>
                <w:rFonts w:hint="default" w:ascii="Times New Roman"/>
                <w:sz w:val="22"/>
                <w:lang w:val="en-US"/>
              </w:rPr>
            </w:pPr>
            <w:r>
              <w:rPr>
                <w:rFonts w:hint="default" w:ascii="Times New Roman"/>
                <w:sz w:val="22"/>
                <w:lang w:val="en-US"/>
              </w:rPr>
              <w:t xml:space="preserve">        4</w:t>
            </w:r>
          </w:p>
        </w:tc>
      </w:tr>
      <w:tr w14:paraId="1C5D7C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1575" w:type="dxa"/>
          </w:tcPr>
          <w:p w14:paraId="20A76F6B">
            <w:pPr>
              <w:pStyle w:val="10"/>
              <w:spacing w:before="6"/>
              <w:ind w:left="110"/>
              <w:rPr>
                <w:rFonts w:ascii="Calibri"/>
                <w:sz w:val="22"/>
              </w:rPr>
            </w:pPr>
            <w:r>
              <w:rPr>
                <w:rFonts w:ascii="Calibri"/>
                <w:spacing w:val="-10"/>
                <w:sz w:val="22"/>
              </w:rPr>
              <w:t>6</w:t>
            </w:r>
          </w:p>
        </w:tc>
        <w:tc>
          <w:tcPr>
            <w:tcW w:w="4475" w:type="dxa"/>
          </w:tcPr>
          <w:p w14:paraId="26C299AB">
            <w:pPr>
              <w:pStyle w:val="10"/>
              <w:spacing w:before="6"/>
              <w:ind w:left="105"/>
              <w:rPr>
                <w:rFonts w:ascii="Calibri"/>
                <w:sz w:val="22"/>
              </w:rPr>
            </w:pPr>
            <w:r>
              <w:rPr>
                <w:rFonts w:ascii="Calibri"/>
                <w:spacing w:val="-2"/>
                <w:sz w:val="22"/>
              </w:rPr>
              <w:t>Conclusion</w:t>
            </w:r>
          </w:p>
        </w:tc>
        <w:tc>
          <w:tcPr>
            <w:tcW w:w="2324" w:type="dxa"/>
          </w:tcPr>
          <w:p w14:paraId="4B72EC32">
            <w:pPr>
              <w:pStyle w:val="10"/>
              <w:spacing w:before="6"/>
              <w:ind w:left="350" w:firstLine="110" w:firstLineChars="50"/>
              <w:rPr>
                <w:rFonts w:hint="default" w:ascii="Calibri"/>
                <w:sz w:val="22"/>
                <w:lang w:val="en-US"/>
              </w:rPr>
            </w:pPr>
            <w:r>
              <w:rPr>
                <w:rFonts w:hint="default" w:ascii="Calibri"/>
                <w:sz w:val="22"/>
                <w:lang w:val="en-US"/>
              </w:rPr>
              <w:t>9</w:t>
            </w:r>
          </w:p>
        </w:tc>
      </w:tr>
    </w:tbl>
    <w:p w14:paraId="063806C8">
      <w:pPr>
        <w:spacing w:before="111" w:line="240" w:lineRule="auto"/>
        <w:rPr>
          <w:b/>
          <w:sz w:val="28"/>
        </w:rPr>
      </w:pPr>
    </w:p>
    <w:p w14:paraId="2123F1F1">
      <w:pPr>
        <w:spacing w:before="0"/>
        <w:ind w:left="448" w:right="0" w:firstLine="0"/>
        <w:jc w:val="left"/>
        <w:rPr>
          <w:b/>
          <w:sz w:val="28"/>
        </w:rPr>
      </w:pPr>
      <w:r>
        <w:rPr>
          <w:b/>
          <w:sz w:val="28"/>
        </w:rPr>
        <w:t>Dataset</w:t>
      </w:r>
      <w:r>
        <w:rPr>
          <w:b/>
          <w:spacing w:val="-9"/>
          <w:sz w:val="28"/>
        </w:rPr>
        <w:t xml:space="preserve"> </w:t>
      </w:r>
      <w:r>
        <w:rPr>
          <w:b/>
          <w:sz w:val="28"/>
        </w:rPr>
        <w:t>2:</w:t>
      </w:r>
      <w:r>
        <w:rPr>
          <w:b/>
          <w:spacing w:val="-12"/>
          <w:sz w:val="28"/>
        </w:rPr>
        <w:t xml:space="preserve"> </w:t>
      </w:r>
      <w:r>
        <w:rPr>
          <w:b/>
          <w:spacing w:val="-2"/>
          <w:sz w:val="28"/>
        </w:rPr>
        <w:t>Pokemon</w:t>
      </w:r>
    </w:p>
    <w:p w14:paraId="6F46FBB6">
      <w:pPr>
        <w:spacing w:before="5" w:after="1" w:line="240" w:lineRule="auto"/>
        <w:rPr>
          <w:b/>
          <w:sz w:val="15"/>
        </w:rPr>
      </w:pPr>
    </w:p>
    <w:tbl>
      <w:tblPr>
        <w:tblStyle w:val="5"/>
        <w:tblW w:w="0" w:type="auto"/>
        <w:tblInd w:w="45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36"/>
        <w:gridCol w:w="4658"/>
        <w:gridCol w:w="2248"/>
      </w:tblGrid>
      <w:tr w14:paraId="40756B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4" w:hRule="atLeast"/>
        </w:trPr>
        <w:tc>
          <w:tcPr>
            <w:tcW w:w="1436" w:type="dxa"/>
          </w:tcPr>
          <w:p w14:paraId="4F3C6D29">
            <w:pPr>
              <w:pStyle w:val="10"/>
              <w:spacing w:before="6"/>
              <w:ind w:left="110"/>
              <w:rPr>
                <w:rFonts w:ascii="Calibri"/>
                <w:b/>
                <w:sz w:val="22"/>
              </w:rPr>
            </w:pPr>
            <w:r>
              <w:rPr>
                <w:rFonts w:ascii="Calibri"/>
                <w:b/>
                <w:sz w:val="22"/>
              </w:rPr>
              <w:t>S.</w:t>
            </w:r>
            <w:r>
              <w:rPr>
                <w:rFonts w:ascii="Calibri"/>
                <w:b/>
                <w:spacing w:val="-4"/>
                <w:sz w:val="22"/>
              </w:rPr>
              <w:t xml:space="preserve"> </w:t>
            </w:r>
            <w:r>
              <w:rPr>
                <w:rFonts w:ascii="Calibri"/>
                <w:b/>
                <w:spacing w:val="-5"/>
                <w:sz w:val="22"/>
              </w:rPr>
              <w:t>No</w:t>
            </w:r>
          </w:p>
        </w:tc>
        <w:tc>
          <w:tcPr>
            <w:tcW w:w="4658" w:type="dxa"/>
          </w:tcPr>
          <w:p w14:paraId="2FD639BB">
            <w:pPr>
              <w:pStyle w:val="10"/>
              <w:spacing w:before="6"/>
              <w:ind w:left="105"/>
              <w:rPr>
                <w:rFonts w:ascii="Calibri"/>
                <w:b/>
                <w:sz w:val="22"/>
              </w:rPr>
            </w:pPr>
            <w:r>
              <w:rPr>
                <w:rFonts w:ascii="Calibri"/>
                <w:b/>
                <w:sz w:val="22"/>
              </w:rPr>
              <w:t>Section</w:t>
            </w:r>
            <w:r>
              <w:rPr>
                <w:rFonts w:ascii="Calibri"/>
                <w:b/>
                <w:spacing w:val="-6"/>
                <w:sz w:val="22"/>
              </w:rPr>
              <w:t xml:space="preserve"> </w:t>
            </w:r>
            <w:r>
              <w:rPr>
                <w:rFonts w:ascii="Calibri"/>
                <w:b/>
                <w:spacing w:val="-2"/>
                <w:sz w:val="22"/>
              </w:rPr>
              <w:t>Title</w:t>
            </w:r>
          </w:p>
        </w:tc>
        <w:tc>
          <w:tcPr>
            <w:tcW w:w="2248" w:type="dxa"/>
          </w:tcPr>
          <w:p w14:paraId="614AA4BF">
            <w:pPr>
              <w:pStyle w:val="10"/>
              <w:spacing w:before="6"/>
              <w:ind w:left="104"/>
              <w:rPr>
                <w:rFonts w:ascii="Calibri"/>
                <w:b/>
                <w:sz w:val="22"/>
              </w:rPr>
            </w:pPr>
            <w:r>
              <w:rPr>
                <w:rFonts w:ascii="Calibri"/>
                <w:b/>
                <w:sz w:val="22"/>
              </w:rPr>
              <w:t>Page</w:t>
            </w:r>
            <w:r>
              <w:rPr>
                <w:rFonts w:ascii="Calibri"/>
                <w:b/>
                <w:spacing w:val="-10"/>
                <w:sz w:val="22"/>
              </w:rPr>
              <w:t xml:space="preserve"> </w:t>
            </w:r>
            <w:r>
              <w:rPr>
                <w:rFonts w:ascii="Calibri"/>
                <w:b/>
                <w:spacing w:val="-5"/>
                <w:sz w:val="22"/>
              </w:rPr>
              <w:t>No.</w:t>
            </w:r>
          </w:p>
        </w:tc>
      </w:tr>
      <w:tr w14:paraId="5F5974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4" w:hRule="atLeast"/>
        </w:trPr>
        <w:tc>
          <w:tcPr>
            <w:tcW w:w="1436" w:type="dxa"/>
          </w:tcPr>
          <w:p w14:paraId="1497AE6F">
            <w:pPr>
              <w:pStyle w:val="10"/>
              <w:spacing w:before="6"/>
              <w:ind w:left="110"/>
              <w:rPr>
                <w:rFonts w:ascii="Calibri"/>
                <w:sz w:val="22"/>
              </w:rPr>
            </w:pPr>
            <w:r>
              <w:rPr>
                <w:rFonts w:ascii="Calibri"/>
                <w:spacing w:val="-10"/>
                <w:sz w:val="22"/>
              </w:rPr>
              <w:t>1</w:t>
            </w:r>
          </w:p>
        </w:tc>
        <w:tc>
          <w:tcPr>
            <w:tcW w:w="4658" w:type="dxa"/>
          </w:tcPr>
          <w:p w14:paraId="526E0E9E">
            <w:pPr>
              <w:pStyle w:val="10"/>
              <w:spacing w:before="6"/>
              <w:ind w:left="105"/>
              <w:rPr>
                <w:rFonts w:ascii="Calibri"/>
                <w:sz w:val="22"/>
              </w:rPr>
            </w:pPr>
            <w:r>
              <w:rPr>
                <w:rFonts w:ascii="Calibri"/>
                <w:spacing w:val="-2"/>
                <w:sz w:val="22"/>
              </w:rPr>
              <w:t>Abstract</w:t>
            </w:r>
          </w:p>
        </w:tc>
        <w:tc>
          <w:tcPr>
            <w:tcW w:w="2248" w:type="dxa"/>
          </w:tcPr>
          <w:p w14:paraId="46F1B188">
            <w:pPr>
              <w:pStyle w:val="10"/>
              <w:spacing w:before="6"/>
              <w:ind w:left="397"/>
              <w:rPr>
                <w:rFonts w:hint="default" w:ascii="Calibri"/>
                <w:sz w:val="22"/>
                <w:lang w:val="en-US"/>
              </w:rPr>
            </w:pPr>
            <w:r>
              <w:rPr>
                <w:rFonts w:hint="default" w:ascii="Calibri"/>
                <w:sz w:val="22"/>
                <w:lang w:val="en-US"/>
              </w:rPr>
              <w:t>10</w:t>
            </w:r>
          </w:p>
        </w:tc>
      </w:tr>
      <w:tr w14:paraId="6A28B7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4" w:hRule="atLeast"/>
        </w:trPr>
        <w:tc>
          <w:tcPr>
            <w:tcW w:w="1436" w:type="dxa"/>
          </w:tcPr>
          <w:p w14:paraId="2DA721B2">
            <w:pPr>
              <w:pStyle w:val="10"/>
              <w:spacing w:before="11"/>
              <w:ind w:left="110"/>
              <w:rPr>
                <w:rFonts w:ascii="Calibri"/>
                <w:sz w:val="22"/>
              </w:rPr>
            </w:pPr>
            <w:r>
              <w:rPr>
                <w:rFonts w:ascii="Calibri"/>
                <w:spacing w:val="-10"/>
                <w:sz w:val="22"/>
              </w:rPr>
              <w:t>2</w:t>
            </w:r>
          </w:p>
        </w:tc>
        <w:tc>
          <w:tcPr>
            <w:tcW w:w="4658" w:type="dxa"/>
          </w:tcPr>
          <w:p w14:paraId="36FFFA1B">
            <w:pPr>
              <w:pStyle w:val="10"/>
              <w:spacing w:before="11"/>
              <w:ind w:left="105"/>
              <w:rPr>
                <w:rFonts w:ascii="Calibri"/>
                <w:sz w:val="22"/>
              </w:rPr>
            </w:pPr>
            <w:r>
              <w:rPr>
                <w:rFonts w:ascii="Calibri"/>
                <w:spacing w:val="-2"/>
                <w:sz w:val="22"/>
              </w:rPr>
              <w:t>Introduction</w:t>
            </w:r>
          </w:p>
        </w:tc>
        <w:tc>
          <w:tcPr>
            <w:tcW w:w="2248" w:type="dxa"/>
          </w:tcPr>
          <w:p w14:paraId="6762D1B2">
            <w:pPr>
              <w:pStyle w:val="10"/>
              <w:spacing w:before="11"/>
              <w:ind w:left="397"/>
              <w:rPr>
                <w:rFonts w:hint="default" w:ascii="Calibri"/>
                <w:sz w:val="22"/>
                <w:lang w:val="en-US"/>
              </w:rPr>
            </w:pPr>
            <w:r>
              <w:rPr>
                <w:rFonts w:hint="default" w:ascii="Calibri"/>
                <w:sz w:val="22"/>
                <w:lang w:val="en-US"/>
              </w:rPr>
              <w:t>10</w:t>
            </w:r>
          </w:p>
        </w:tc>
      </w:tr>
      <w:tr w14:paraId="2584F4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4" w:hRule="atLeast"/>
        </w:trPr>
        <w:tc>
          <w:tcPr>
            <w:tcW w:w="1436" w:type="dxa"/>
          </w:tcPr>
          <w:p w14:paraId="5008F042">
            <w:pPr>
              <w:pStyle w:val="10"/>
              <w:spacing w:before="6"/>
              <w:ind w:left="110"/>
              <w:rPr>
                <w:rFonts w:ascii="Calibri"/>
                <w:sz w:val="22"/>
              </w:rPr>
            </w:pPr>
            <w:r>
              <w:rPr>
                <w:rFonts w:ascii="Calibri"/>
                <w:spacing w:val="-10"/>
                <w:sz w:val="22"/>
              </w:rPr>
              <w:t>3</w:t>
            </w:r>
          </w:p>
        </w:tc>
        <w:tc>
          <w:tcPr>
            <w:tcW w:w="4658" w:type="dxa"/>
          </w:tcPr>
          <w:p w14:paraId="618E08F8">
            <w:pPr>
              <w:pStyle w:val="10"/>
              <w:spacing w:before="6"/>
              <w:ind w:left="105"/>
              <w:rPr>
                <w:rFonts w:ascii="Calibri"/>
                <w:sz w:val="22"/>
              </w:rPr>
            </w:pPr>
            <w:r>
              <w:rPr>
                <w:rFonts w:ascii="Calibri"/>
                <w:sz w:val="22"/>
              </w:rPr>
              <w:t>Data</w:t>
            </w:r>
            <w:r>
              <w:rPr>
                <w:rFonts w:ascii="Calibri"/>
                <w:spacing w:val="-7"/>
                <w:sz w:val="22"/>
              </w:rPr>
              <w:t xml:space="preserve"> </w:t>
            </w:r>
            <w:r>
              <w:rPr>
                <w:rFonts w:ascii="Calibri"/>
                <w:sz w:val="22"/>
              </w:rPr>
              <w:t>Set</w:t>
            </w:r>
            <w:r>
              <w:rPr>
                <w:rFonts w:ascii="Calibri"/>
                <w:spacing w:val="-8"/>
                <w:sz w:val="22"/>
              </w:rPr>
              <w:t xml:space="preserve"> </w:t>
            </w:r>
            <w:r>
              <w:rPr>
                <w:rFonts w:ascii="Calibri"/>
                <w:spacing w:val="-2"/>
                <w:sz w:val="22"/>
              </w:rPr>
              <w:t>Description</w:t>
            </w:r>
          </w:p>
        </w:tc>
        <w:tc>
          <w:tcPr>
            <w:tcW w:w="2248" w:type="dxa"/>
          </w:tcPr>
          <w:p w14:paraId="41D37E83">
            <w:pPr>
              <w:pStyle w:val="10"/>
              <w:spacing w:before="6"/>
              <w:ind w:left="397"/>
              <w:rPr>
                <w:rFonts w:hint="default" w:ascii="Calibri"/>
                <w:sz w:val="22"/>
                <w:lang w:val="en-US"/>
              </w:rPr>
            </w:pPr>
            <w:r>
              <w:rPr>
                <w:rFonts w:hint="default" w:ascii="Calibri"/>
                <w:sz w:val="22"/>
                <w:lang w:val="en-US"/>
              </w:rPr>
              <w:t>11</w:t>
            </w:r>
          </w:p>
        </w:tc>
      </w:tr>
      <w:tr w14:paraId="783153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8" w:hRule="atLeast"/>
        </w:trPr>
        <w:tc>
          <w:tcPr>
            <w:tcW w:w="1436" w:type="dxa"/>
          </w:tcPr>
          <w:p w14:paraId="55371888">
            <w:pPr>
              <w:pStyle w:val="10"/>
              <w:spacing w:before="6"/>
              <w:ind w:left="110"/>
              <w:rPr>
                <w:rFonts w:ascii="Calibri"/>
                <w:sz w:val="22"/>
              </w:rPr>
            </w:pPr>
            <w:r>
              <w:rPr>
                <w:rFonts w:ascii="Calibri"/>
                <w:spacing w:val="-10"/>
                <w:sz w:val="22"/>
              </w:rPr>
              <w:t>4</w:t>
            </w:r>
          </w:p>
        </w:tc>
        <w:tc>
          <w:tcPr>
            <w:tcW w:w="4658" w:type="dxa"/>
          </w:tcPr>
          <w:p w14:paraId="37A0A670">
            <w:pPr>
              <w:pStyle w:val="10"/>
              <w:spacing w:before="6"/>
              <w:ind w:left="105"/>
              <w:rPr>
                <w:rFonts w:ascii="Calibri"/>
                <w:sz w:val="22"/>
              </w:rPr>
            </w:pPr>
            <w:r>
              <w:rPr>
                <w:rFonts w:ascii="Calibri"/>
                <w:sz w:val="22"/>
              </w:rPr>
              <w:t>Methodology</w:t>
            </w:r>
            <w:r>
              <w:rPr>
                <w:rFonts w:ascii="Calibri"/>
                <w:spacing w:val="-8"/>
                <w:sz w:val="22"/>
              </w:rPr>
              <w:t xml:space="preserve"> </w:t>
            </w:r>
            <w:r>
              <w:rPr>
                <w:rFonts w:ascii="Calibri"/>
                <w:sz w:val="22"/>
              </w:rPr>
              <w:t>&amp;</w:t>
            </w:r>
            <w:r>
              <w:rPr>
                <w:rFonts w:ascii="Calibri"/>
                <w:spacing w:val="-8"/>
                <w:sz w:val="22"/>
              </w:rPr>
              <w:t xml:space="preserve"> </w:t>
            </w:r>
            <w:r>
              <w:rPr>
                <w:rFonts w:ascii="Calibri"/>
                <w:spacing w:val="-2"/>
                <w:sz w:val="22"/>
              </w:rPr>
              <w:t>Results</w:t>
            </w:r>
          </w:p>
        </w:tc>
        <w:tc>
          <w:tcPr>
            <w:tcW w:w="2248" w:type="dxa"/>
          </w:tcPr>
          <w:p w14:paraId="7FCD52F6">
            <w:pPr>
              <w:pStyle w:val="10"/>
              <w:spacing w:before="6"/>
              <w:ind w:left="349" w:firstLine="105" w:firstLineChars="50"/>
              <w:rPr>
                <w:rFonts w:hint="default" w:ascii="Calibri"/>
                <w:sz w:val="22"/>
                <w:lang w:val="en-US"/>
              </w:rPr>
            </w:pPr>
            <w:r>
              <w:rPr>
                <w:rFonts w:ascii="Calibri"/>
                <w:spacing w:val="-5"/>
                <w:sz w:val="22"/>
              </w:rPr>
              <w:t>1</w:t>
            </w:r>
            <w:r>
              <w:rPr>
                <w:rFonts w:hint="default" w:ascii="Calibri"/>
                <w:spacing w:val="-5"/>
                <w:sz w:val="22"/>
                <w:lang w:val="en-US"/>
              </w:rPr>
              <w:t>2</w:t>
            </w:r>
          </w:p>
        </w:tc>
      </w:tr>
      <w:tr w14:paraId="603194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4" w:hRule="atLeast"/>
        </w:trPr>
        <w:tc>
          <w:tcPr>
            <w:tcW w:w="1436" w:type="dxa"/>
          </w:tcPr>
          <w:p w14:paraId="6B04A8B3">
            <w:pPr>
              <w:pStyle w:val="10"/>
              <w:spacing w:before="6"/>
              <w:ind w:left="110"/>
              <w:rPr>
                <w:rFonts w:ascii="Calibri"/>
                <w:sz w:val="22"/>
              </w:rPr>
            </w:pPr>
            <w:r>
              <w:rPr>
                <w:rFonts w:ascii="Calibri"/>
                <w:spacing w:val="-10"/>
                <w:sz w:val="22"/>
              </w:rPr>
              <w:t>5</w:t>
            </w:r>
          </w:p>
        </w:tc>
        <w:tc>
          <w:tcPr>
            <w:tcW w:w="4658" w:type="dxa"/>
          </w:tcPr>
          <w:p w14:paraId="100CAACB">
            <w:pPr>
              <w:pStyle w:val="10"/>
              <w:spacing w:before="6"/>
              <w:ind w:left="105"/>
              <w:rPr>
                <w:rFonts w:ascii="Calibri"/>
                <w:sz w:val="22"/>
              </w:rPr>
            </w:pPr>
            <w:r>
              <w:rPr>
                <w:rFonts w:ascii="Calibri"/>
                <w:spacing w:val="-2"/>
                <w:sz w:val="22"/>
              </w:rPr>
              <w:t>Conclusion</w:t>
            </w:r>
          </w:p>
        </w:tc>
        <w:tc>
          <w:tcPr>
            <w:tcW w:w="2248" w:type="dxa"/>
          </w:tcPr>
          <w:p w14:paraId="23484246">
            <w:pPr>
              <w:pStyle w:val="10"/>
              <w:spacing w:before="6"/>
              <w:ind w:left="349" w:firstLine="105" w:firstLineChars="50"/>
              <w:rPr>
                <w:rFonts w:hint="default" w:ascii="Calibri"/>
                <w:sz w:val="22"/>
                <w:lang w:val="en-US"/>
              </w:rPr>
            </w:pPr>
            <w:r>
              <w:rPr>
                <w:rFonts w:ascii="Calibri"/>
                <w:spacing w:val="-5"/>
                <w:sz w:val="22"/>
              </w:rPr>
              <w:t>1</w:t>
            </w:r>
            <w:r>
              <w:rPr>
                <w:rFonts w:hint="default" w:ascii="Calibri"/>
                <w:spacing w:val="-5"/>
                <w:sz w:val="22"/>
                <w:lang w:val="en-US"/>
              </w:rPr>
              <w:t>7</w:t>
            </w:r>
          </w:p>
        </w:tc>
      </w:tr>
    </w:tbl>
    <w:p w14:paraId="0F05AC40">
      <w:pPr>
        <w:spacing w:before="109" w:line="240" w:lineRule="auto"/>
        <w:rPr>
          <w:b/>
          <w:sz w:val="28"/>
        </w:rPr>
      </w:pPr>
    </w:p>
    <w:p w14:paraId="4B19A032">
      <w:pPr>
        <w:spacing w:before="0"/>
        <w:ind w:left="448" w:right="0" w:firstLine="0"/>
        <w:jc w:val="left"/>
        <w:rPr>
          <w:b/>
          <w:sz w:val="28"/>
        </w:rPr>
      </w:pPr>
      <w:r>
        <w:rPr>
          <w:b/>
          <w:spacing w:val="-2"/>
          <w:sz w:val="28"/>
        </w:rPr>
        <w:t>Dataset</w:t>
      </w:r>
      <w:r>
        <w:rPr>
          <w:b/>
          <w:spacing w:val="-5"/>
          <w:sz w:val="28"/>
        </w:rPr>
        <w:t xml:space="preserve"> </w:t>
      </w:r>
      <w:r>
        <w:rPr>
          <w:b/>
          <w:spacing w:val="-2"/>
          <w:sz w:val="28"/>
        </w:rPr>
        <w:t>3:</w:t>
      </w:r>
      <w:r>
        <w:rPr>
          <w:b/>
          <w:spacing w:val="-7"/>
          <w:sz w:val="28"/>
        </w:rPr>
        <w:t xml:space="preserve"> </w:t>
      </w:r>
      <w:r>
        <w:rPr>
          <w:b/>
          <w:spacing w:val="-2"/>
          <w:sz w:val="28"/>
        </w:rPr>
        <w:t>Road</w:t>
      </w:r>
      <w:r>
        <w:rPr>
          <w:b/>
          <w:spacing w:val="-9"/>
          <w:sz w:val="28"/>
        </w:rPr>
        <w:t xml:space="preserve"> </w:t>
      </w:r>
      <w:r>
        <w:rPr>
          <w:b/>
          <w:spacing w:val="-2"/>
          <w:sz w:val="28"/>
        </w:rPr>
        <w:t>Traffic</w:t>
      </w:r>
      <w:r>
        <w:rPr>
          <w:b/>
          <w:spacing w:val="-8"/>
          <w:sz w:val="28"/>
        </w:rPr>
        <w:t xml:space="preserve"> </w:t>
      </w:r>
      <w:r>
        <w:rPr>
          <w:b/>
          <w:spacing w:val="-4"/>
          <w:sz w:val="28"/>
        </w:rPr>
        <w:t>Audio</w:t>
      </w:r>
    </w:p>
    <w:p w14:paraId="0500A7DC">
      <w:pPr>
        <w:spacing w:before="6" w:after="0" w:line="240" w:lineRule="auto"/>
        <w:rPr>
          <w:b/>
          <w:sz w:val="15"/>
        </w:rPr>
      </w:pPr>
    </w:p>
    <w:tbl>
      <w:tblPr>
        <w:tblStyle w:val="5"/>
        <w:tblW w:w="0" w:type="auto"/>
        <w:tblInd w:w="45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61"/>
        <w:gridCol w:w="4447"/>
        <w:gridCol w:w="2310"/>
      </w:tblGrid>
      <w:tr w14:paraId="615522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1" w:hRule="atLeast"/>
        </w:trPr>
        <w:tc>
          <w:tcPr>
            <w:tcW w:w="1561" w:type="dxa"/>
          </w:tcPr>
          <w:p w14:paraId="5AEBBC03">
            <w:pPr>
              <w:pStyle w:val="10"/>
              <w:spacing w:before="7"/>
              <w:ind w:left="110"/>
              <w:rPr>
                <w:rFonts w:ascii="Calibri"/>
                <w:b/>
                <w:sz w:val="22"/>
              </w:rPr>
            </w:pPr>
            <w:r>
              <w:rPr>
                <w:rFonts w:ascii="Calibri"/>
                <w:b/>
                <w:sz w:val="22"/>
              </w:rPr>
              <w:t>S.</w:t>
            </w:r>
            <w:r>
              <w:rPr>
                <w:rFonts w:ascii="Calibri"/>
                <w:b/>
                <w:spacing w:val="-4"/>
                <w:sz w:val="22"/>
              </w:rPr>
              <w:t xml:space="preserve"> </w:t>
            </w:r>
            <w:r>
              <w:rPr>
                <w:rFonts w:ascii="Calibri"/>
                <w:b/>
                <w:spacing w:val="-5"/>
                <w:sz w:val="22"/>
              </w:rPr>
              <w:t>No</w:t>
            </w:r>
          </w:p>
        </w:tc>
        <w:tc>
          <w:tcPr>
            <w:tcW w:w="4447" w:type="dxa"/>
          </w:tcPr>
          <w:p w14:paraId="7C509A9F">
            <w:pPr>
              <w:pStyle w:val="10"/>
              <w:spacing w:before="7"/>
              <w:ind w:left="110"/>
              <w:rPr>
                <w:rFonts w:ascii="Calibri"/>
                <w:b/>
                <w:sz w:val="22"/>
              </w:rPr>
            </w:pPr>
            <w:r>
              <w:rPr>
                <w:rFonts w:ascii="Calibri"/>
                <w:b/>
                <w:sz w:val="22"/>
              </w:rPr>
              <w:t>Section</w:t>
            </w:r>
            <w:r>
              <w:rPr>
                <w:rFonts w:ascii="Calibri"/>
                <w:b/>
                <w:spacing w:val="-6"/>
                <w:sz w:val="22"/>
              </w:rPr>
              <w:t xml:space="preserve"> </w:t>
            </w:r>
            <w:r>
              <w:rPr>
                <w:rFonts w:ascii="Calibri"/>
                <w:b/>
                <w:spacing w:val="-2"/>
                <w:sz w:val="22"/>
              </w:rPr>
              <w:t>Title</w:t>
            </w:r>
          </w:p>
        </w:tc>
        <w:tc>
          <w:tcPr>
            <w:tcW w:w="2310" w:type="dxa"/>
          </w:tcPr>
          <w:p w14:paraId="6DD4646E">
            <w:pPr>
              <w:pStyle w:val="10"/>
              <w:spacing w:before="7"/>
              <w:ind w:left="0" w:right="1272"/>
              <w:jc w:val="center"/>
              <w:rPr>
                <w:rFonts w:ascii="Calibri"/>
                <w:b/>
                <w:sz w:val="22"/>
              </w:rPr>
            </w:pPr>
            <w:r>
              <w:rPr>
                <w:rFonts w:ascii="Calibri"/>
                <w:b/>
                <w:sz w:val="22"/>
              </w:rPr>
              <w:t>Page</w:t>
            </w:r>
            <w:r>
              <w:rPr>
                <w:rFonts w:ascii="Calibri"/>
                <w:b/>
                <w:spacing w:val="-10"/>
                <w:sz w:val="22"/>
              </w:rPr>
              <w:t xml:space="preserve"> </w:t>
            </w:r>
            <w:r>
              <w:rPr>
                <w:rFonts w:ascii="Calibri"/>
                <w:b/>
                <w:spacing w:val="-5"/>
                <w:sz w:val="22"/>
              </w:rPr>
              <w:t>No.</w:t>
            </w:r>
          </w:p>
        </w:tc>
      </w:tr>
      <w:tr w14:paraId="5A430F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5" w:hRule="atLeast"/>
        </w:trPr>
        <w:tc>
          <w:tcPr>
            <w:tcW w:w="1561" w:type="dxa"/>
          </w:tcPr>
          <w:p w14:paraId="256B3954">
            <w:pPr>
              <w:pStyle w:val="10"/>
              <w:spacing w:before="6"/>
              <w:ind w:left="110"/>
              <w:rPr>
                <w:rFonts w:ascii="Calibri"/>
                <w:sz w:val="22"/>
              </w:rPr>
            </w:pPr>
            <w:r>
              <w:rPr>
                <w:rFonts w:ascii="Calibri"/>
                <w:spacing w:val="-10"/>
                <w:sz w:val="22"/>
              </w:rPr>
              <w:t>1</w:t>
            </w:r>
          </w:p>
        </w:tc>
        <w:tc>
          <w:tcPr>
            <w:tcW w:w="4447" w:type="dxa"/>
          </w:tcPr>
          <w:p w14:paraId="36EF3ADD">
            <w:pPr>
              <w:pStyle w:val="10"/>
              <w:spacing w:before="6"/>
              <w:ind w:left="110"/>
              <w:rPr>
                <w:rFonts w:ascii="Calibri"/>
                <w:sz w:val="22"/>
              </w:rPr>
            </w:pPr>
            <w:r>
              <w:rPr>
                <w:rFonts w:ascii="Calibri"/>
                <w:spacing w:val="-2"/>
                <w:sz w:val="22"/>
              </w:rPr>
              <w:t>Abstract</w:t>
            </w:r>
          </w:p>
        </w:tc>
        <w:tc>
          <w:tcPr>
            <w:tcW w:w="2310" w:type="dxa"/>
          </w:tcPr>
          <w:p w14:paraId="1D32D9EC">
            <w:pPr>
              <w:pStyle w:val="10"/>
              <w:spacing w:before="6"/>
              <w:ind w:left="0" w:right="1167"/>
              <w:jc w:val="center"/>
              <w:rPr>
                <w:rFonts w:hint="default" w:ascii="Calibri"/>
                <w:sz w:val="22"/>
                <w:lang w:val="en-US"/>
              </w:rPr>
            </w:pPr>
            <w:r>
              <w:rPr>
                <w:rFonts w:ascii="Calibri"/>
                <w:spacing w:val="-5"/>
                <w:sz w:val="22"/>
              </w:rPr>
              <w:t>1</w:t>
            </w:r>
            <w:r>
              <w:rPr>
                <w:rFonts w:hint="default" w:ascii="Calibri"/>
                <w:spacing w:val="-5"/>
                <w:sz w:val="22"/>
                <w:lang w:val="en-US"/>
              </w:rPr>
              <w:t>8</w:t>
            </w:r>
          </w:p>
        </w:tc>
      </w:tr>
      <w:tr w14:paraId="1711BF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1561" w:type="dxa"/>
          </w:tcPr>
          <w:p w14:paraId="5DDD49E4">
            <w:pPr>
              <w:pStyle w:val="10"/>
              <w:spacing w:before="6"/>
              <w:ind w:left="110"/>
              <w:rPr>
                <w:rFonts w:ascii="Calibri"/>
                <w:sz w:val="22"/>
              </w:rPr>
            </w:pPr>
            <w:r>
              <w:rPr>
                <w:rFonts w:ascii="Calibri"/>
                <w:spacing w:val="-10"/>
                <w:sz w:val="22"/>
              </w:rPr>
              <w:t>2</w:t>
            </w:r>
          </w:p>
        </w:tc>
        <w:tc>
          <w:tcPr>
            <w:tcW w:w="4447" w:type="dxa"/>
          </w:tcPr>
          <w:p w14:paraId="359478B3">
            <w:pPr>
              <w:pStyle w:val="10"/>
              <w:spacing w:before="6"/>
              <w:ind w:left="110"/>
              <w:rPr>
                <w:rFonts w:ascii="Calibri"/>
                <w:sz w:val="22"/>
              </w:rPr>
            </w:pPr>
            <w:r>
              <w:rPr>
                <w:rFonts w:ascii="Calibri"/>
                <w:spacing w:val="-2"/>
                <w:sz w:val="22"/>
              </w:rPr>
              <w:t>Introduction</w:t>
            </w:r>
          </w:p>
        </w:tc>
        <w:tc>
          <w:tcPr>
            <w:tcW w:w="2310" w:type="dxa"/>
          </w:tcPr>
          <w:p w14:paraId="1EA42617">
            <w:pPr>
              <w:pStyle w:val="10"/>
              <w:spacing w:before="6"/>
              <w:ind w:left="0" w:right="1167"/>
              <w:jc w:val="center"/>
              <w:rPr>
                <w:rFonts w:hint="default" w:ascii="Calibri"/>
                <w:sz w:val="22"/>
                <w:lang w:val="en-US"/>
              </w:rPr>
            </w:pPr>
            <w:r>
              <w:rPr>
                <w:rFonts w:ascii="Calibri"/>
                <w:spacing w:val="-5"/>
                <w:sz w:val="22"/>
              </w:rPr>
              <w:t>1</w:t>
            </w:r>
            <w:r>
              <w:rPr>
                <w:rFonts w:hint="default" w:ascii="Calibri"/>
                <w:spacing w:val="-5"/>
                <w:sz w:val="22"/>
                <w:lang w:val="en-US"/>
              </w:rPr>
              <w:t>9</w:t>
            </w:r>
          </w:p>
        </w:tc>
      </w:tr>
      <w:tr w14:paraId="34983F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1561" w:type="dxa"/>
          </w:tcPr>
          <w:p w14:paraId="4CE91DB9">
            <w:pPr>
              <w:pStyle w:val="10"/>
              <w:spacing w:before="6"/>
              <w:ind w:left="110"/>
              <w:rPr>
                <w:rFonts w:ascii="Calibri"/>
                <w:sz w:val="22"/>
              </w:rPr>
            </w:pPr>
            <w:r>
              <w:rPr>
                <w:rFonts w:ascii="Calibri"/>
                <w:spacing w:val="-10"/>
                <w:sz w:val="22"/>
              </w:rPr>
              <w:t>3</w:t>
            </w:r>
          </w:p>
        </w:tc>
        <w:tc>
          <w:tcPr>
            <w:tcW w:w="4447" w:type="dxa"/>
          </w:tcPr>
          <w:p w14:paraId="023C67E4">
            <w:pPr>
              <w:pStyle w:val="10"/>
              <w:spacing w:before="6"/>
              <w:ind w:left="110"/>
              <w:rPr>
                <w:rFonts w:ascii="Calibri"/>
                <w:sz w:val="22"/>
              </w:rPr>
            </w:pPr>
            <w:r>
              <w:rPr>
                <w:rFonts w:ascii="Calibri"/>
                <w:spacing w:val="-2"/>
                <w:sz w:val="22"/>
              </w:rPr>
              <w:t>Dataset</w:t>
            </w:r>
            <w:r>
              <w:rPr>
                <w:rFonts w:ascii="Calibri"/>
                <w:spacing w:val="1"/>
                <w:sz w:val="22"/>
              </w:rPr>
              <w:t xml:space="preserve"> </w:t>
            </w:r>
            <w:r>
              <w:rPr>
                <w:rFonts w:ascii="Calibri"/>
                <w:spacing w:val="-2"/>
                <w:sz w:val="22"/>
              </w:rPr>
              <w:t>Description</w:t>
            </w:r>
          </w:p>
        </w:tc>
        <w:tc>
          <w:tcPr>
            <w:tcW w:w="2310" w:type="dxa"/>
          </w:tcPr>
          <w:p w14:paraId="3ADC3B61">
            <w:pPr>
              <w:pStyle w:val="10"/>
              <w:spacing w:before="6"/>
              <w:ind w:left="0" w:right="1167"/>
              <w:jc w:val="center"/>
              <w:rPr>
                <w:rFonts w:hint="default" w:ascii="Calibri"/>
                <w:sz w:val="22"/>
                <w:lang w:val="en-US"/>
              </w:rPr>
            </w:pPr>
            <w:r>
              <w:rPr>
                <w:rFonts w:ascii="Calibri"/>
                <w:spacing w:val="-5"/>
                <w:sz w:val="22"/>
              </w:rPr>
              <w:t>1</w:t>
            </w:r>
            <w:r>
              <w:rPr>
                <w:rFonts w:hint="default" w:ascii="Calibri"/>
                <w:spacing w:val="-5"/>
                <w:sz w:val="22"/>
                <w:lang w:val="en-US"/>
              </w:rPr>
              <w:t>9</w:t>
            </w:r>
          </w:p>
        </w:tc>
      </w:tr>
      <w:tr w14:paraId="2D6B9D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1" w:hRule="atLeast"/>
        </w:trPr>
        <w:tc>
          <w:tcPr>
            <w:tcW w:w="1561" w:type="dxa"/>
          </w:tcPr>
          <w:p w14:paraId="58BFCFED">
            <w:pPr>
              <w:pStyle w:val="10"/>
              <w:spacing w:before="6"/>
              <w:ind w:left="110"/>
              <w:rPr>
                <w:rFonts w:ascii="Calibri"/>
                <w:sz w:val="22"/>
              </w:rPr>
            </w:pPr>
            <w:r>
              <w:rPr>
                <w:rFonts w:ascii="Calibri"/>
                <w:spacing w:val="-10"/>
                <w:sz w:val="22"/>
              </w:rPr>
              <w:t>4</w:t>
            </w:r>
          </w:p>
        </w:tc>
        <w:tc>
          <w:tcPr>
            <w:tcW w:w="4447" w:type="dxa"/>
          </w:tcPr>
          <w:p w14:paraId="15B9E2E6">
            <w:pPr>
              <w:pStyle w:val="10"/>
              <w:spacing w:before="6"/>
              <w:ind w:left="110"/>
              <w:rPr>
                <w:rFonts w:ascii="Calibri"/>
                <w:sz w:val="22"/>
              </w:rPr>
            </w:pPr>
            <w:r>
              <w:rPr>
                <w:rFonts w:ascii="Calibri"/>
                <w:spacing w:val="-2"/>
                <w:sz w:val="22"/>
              </w:rPr>
              <w:t>Methodology</w:t>
            </w:r>
          </w:p>
        </w:tc>
        <w:tc>
          <w:tcPr>
            <w:tcW w:w="2310" w:type="dxa"/>
          </w:tcPr>
          <w:p w14:paraId="5AAD1A6F">
            <w:pPr>
              <w:pStyle w:val="10"/>
              <w:spacing w:before="6"/>
              <w:ind w:left="0" w:right="1167"/>
              <w:jc w:val="center"/>
              <w:rPr>
                <w:rFonts w:hint="default" w:ascii="Calibri"/>
                <w:sz w:val="22"/>
                <w:lang w:val="en-US"/>
              </w:rPr>
            </w:pPr>
            <w:r>
              <w:rPr>
                <w:rFonts w:ascii="Calibri"/>
                <w:spacing w:val="-5"/>
                <w:sz w:val="22"/>
              </w:rPr>
              <w:t>1</w:t>
            </w:r>
            <w:r>
              <w:rPr>
                <w:rFonts w:hint="default" w:ascii="Calibri"/>
                <w:spacing w:val="-5"/>
                <w:sz w:val="22"/>
                <w:lang w:val="en-US"/>
              </w:rPr>
              <w:t>9</w:t>
            </w:r>
          </w:p>
        </w:tc>
      </w:tr>
      <w:tr w14:paraId="398942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1561" w:type="dxa"/>
          </w:tcPr>
          <w:p w14:paraId="0FF3C2CB">
            <w:pPr>
              <w:pStyle w:val="10"/>
              <w:spacing w:before="6"/>
              <w:ind w:left="110"/>
              <w:rPr>
                <w:rFonts w:ascii="Calibri"/>
                <w:sz w:val="22"/>
              </w:rPr>
            </w:pPr>
            <w:r>
              <w:rPr>
                <w:rFonts w:ascii="Calibri"/>
                <w:spacing w:val="-10"/>
                <w:sz w:val="22"/>
              </w:rPr>
              <w:t>5</w:t>
            </w:r>
          </w:p>
        </w:tc>
        <w:tc>
          <w:tcPr>
            <w:tcW w:w="4447" w:type="dxa"/>
          </w:tcPr>
          <w:p w14:paraId="0808C332">
            <w:pPr>
              <w:pStyle w:val="10"/>
              <w:spacing w:before="6"/>
              <w:ind w:left="110"/>
              <w:rPr>
                <w:rFonts w:ascii="Calibri"/>
                <w:sz w:val="22"/>
              </w:rPr>
            </w:pPr>
            <w:r>
              <w:rPr>
                <w:rFonts w:ascii="Calibri"/>
                <w:spacing w:val="-2"/>
                <w:sz w:val="22"/>
              </w:rPr>
              <w:t>Implementation</w:t>
            </w:r>
          </w:p>
        </w:tc>
        <w:tc>
          <w:tcPr>
            <w:tcW w:w="2310" w:type="dxa"/>
          </w:tcPr>
          <w:p w14:paraId="4B4F5838">
            <w:pPr>
              <w:pStyle w:val="10"/>
              <w:spacing w:before="6"/>
              <w:ind w:left="0" w:right="1167"/>
              <w:jc w:val="center"/>
              <w:rPr>
                <w:rFonts w:hint="default" w:ascii="Calibri"/>
                <w:sz w:val="22"/>
                <w:lang w:val="en-US"/>
              </w:rPr>
            </w:pPr>
            <w:r>
              <w:rPr>
                <w:rFonts w:hint="default" w:ascii="Calibri"/>
                <w:sz w:val="22"/>
                <w:lang w:val="en-US"/>
              </w:rPr>
              <w:t>20</w:t>
            </w:r>
          </w:p>
        </w:tc>
      </w:tr>
      <w:tr w14:paraId="74AF70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5" w:hRule="atLeast"/>
        </w:trPr>
        <w:tc>
          <w:tcPr>
            <w:tcW w:w="1561" w:type="dxa"/>
          </w:tcPr>
          <w:p w14:paraId="5C4C7232">
            <w:pPr>
              <w:pStyle w:val="10"/>
              <w:spacing w:before="6"/>
              <w:ind w:left="110"/>
              <w:rPr>
                <w:rFonts w:ascii="Calibri"/>
                <w:sz w:val="22"/>
              </w:rPr>
            </w:pPr>
            <w:r>
              <w:rPr>
                <w:rFonts w:ascii="Calibri"/>
                <w:spacing w:val="-10"/>
                <w:sz w:val="22"/>
              </w:rPr>
              <w:t>6</w:t>
            </w:r>
          </w:p>
        </w:tc>
        <w:tc>
          <w:tcPr>
            <w:tcW w:w="4447" w:type="dxa"/>
          </w:tcPr>
          <w:p w14:paraId="1F05FCB6">
            <w:pPr>
              <w:pStyle w:val="10"/>
              <w:spacing w:before="6"/>
              <w:ind w:left="110"/>
              <w:rPr>
                <w:rFonts w:ascii="Calibri"/>
                <w:sz w:val="22"/>
              </w:rPr>
            </w:pPr>
            <w:r>
              <w:rPr>
                <w:rFonts w:ascii="Calibri"/>
                <w:spacing w:val="-2"/>
                <w:sz w:val="22"/>
              </w:rPr>
              <w:t>Results</w:t>
            </w:r>
          </w:p>
        </w:tc>
        <w:tc>
          <w:tcPr>
            <w:tcW w:w="2310" w:type="dxa"/>
          </w:tcPr>
          <w:p w14:paraId="6048B539">
            <w:pPr>
              <w:pStyle w:val="10"/>
              <w:spacing w:before="6"/>
              <w:ind w:left="0" w:right="1167"/>
              <w:jc w:val="center"/>
              <w:rPr>
                <w:rFonts w:hint="default" w:ascii="Calibri"/>
                <w:sz w:val="22"/>
                <w:lang w:val="en-US"/>
              </w:rPr>
            </w:pPr>
            <w:r>
              <w:rPr>
                <w:rFonts w:hint="default" w:ascii="Calibri"/>
                <w:sz w:val="22"/>
                <w:lang w:val="en-US"/>
              </w:rPr>
              <w:t>21</w:t>
            </w:r>
          </w:p>
        </w:tc>
      </w:tr>
      <w:tr w14:paraId="4C8ECA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1" w:hRule="atLeast"/>
        </w:trPr>
        <w:tc>
          <w:tcPr>
            <w:tcW w:w="1561" w:type="dxa"/>
          </w:tcPr>
          <w:p w14:paraId="467FB45E">
            <w:pPr>
              <w:pStyle w:val="10"/>
              <w:spacing w:before="6"/>
              <w:ind w:left="110"/>
              <w:rPr>
                <w:rFonts w:ascii="Calibri"/>
                <w:sz w:val="22"/>
              </w:rPr>
            </w:pPr>
            <w:r>
              <w:rPr>
                <w:rFonts w:ascii="Calibri"/>
                <w:spacing w:val="-10"/>
                <w:sz w:val="22"/>
              </w:rPr>
              <w:t>7</w:t>
            </w:r>
          </w:p>
        </w:tc>
        <w:tc>
          <w:tcPr>
            <w:tcW w:w="4447" w:type="dxa"/>
          </w:tcPr>
          <w:p w14:paraId="41BE1D50">
            <w:pPr>
              <w:pStyle w:val="10"/>
              <w:spacing w:before="6"/>
              <w:ind w:left="110"/>
              <w:rPr>
                <w:rFonts w:ascii="Calibri"/>
                <w:sz w:val="22"/>
              </w:rPr>
            </w:pPr>
            <w:r>
              <w:rPr>
                <w:rFonts w:ascii="Calibri"/>
                <w:spacing w:val="-2"/>
                <w:sz w:val="22"/>
              </w:rPr>
              <w:t>Conclusion</w:t>
            </w:r>
          </w:p>
        </w:tc>
        <w:tc>
          <w:tcPr>
            <w:tcW w:w="2310" w:type="dxa"/>
          </w:tcPr>
          <w:p w14:paraId="4F94BF7D">
            <w:pPr>
              <w:pStyle w:val="10"/>
              <w:spacing w:before="6"/>
              <w:ind w:left="0" w:right="1167"/>
              <w:jc w:val="center"/>
              <w:rPr>
                <w:rFonts w:hint="default" w:ascii="Calibri"/>
                <w:sz w:val="22"/>
                <w:lang w:val="en-US"/>
              </w:rPr>
            </w:pPr>
            <w:r>
              <w:rPr>
                <w:rFonts w:hint="default" w:ascii="Calibri"/>
                <w:sz w:val="22"/>
                <w:lang w:val="en-US"/>
              </w:rPr>
              <w:t>22</w:t>
            </w:r>
          </w:p>
        </w:tc>
      </w:tr>
    </w:tbl>
    <w:p w14:paraId="79D2261C">
      <w:pPr>
        <w:pStyle w:val="10"/>
        <w:spacing w:after="0"/>
        <w:jc w:val="center"/>
        <w:rPr>
          <w:rFonts w:ascii="Calibri"/>
          <w:sz w:val="22"/>
        </w:rPr>
        <w:sectPr>
          <w:pgSz w:w="11910" w:h="16840"/>
          <w:pgMar w:top="1400" w:right="1133" w:bottom="1180" w:left="992" w:header="0" w:footer="998" w:gutter="0"/>
          <w:pgBorders w:offsetFrom="page">
            <w:top w:val="single" w:color="000000" w:sz="4" w:space="24"/>
            <w:left w:val="single" w:color="000000" w:sz="4" w:space="24"/>
            <w:bottom w:val="single" w:color="000000" w:sz="4" w:space="24"/>
            <w:right w:val="single" w:color="000000" w:sz="4" w:space="24"/>
          </w:pgBorders>
          <w:cols w:space="720" w:num="1"/>
        </w:sectPr>
      </w:pPr>
    </w:p>
    <w:p w14:paraId="533222C9">
      <w:pPr>
        <w:pStyle w:val="2"/>
        <w:numPr>
          <w:ilvl w:val="0"/>
          <w:numId w:val="1"/>
        </w:numPr>
        <w:tabs>
          <w:tab w:val="left" w:pos="1250"/>
        </w:tabs>
        <w:spacing w:before="138" w:after="0" w:line="240" w:lineRule="auto"/>
        <w:ind w:left="1250" w:right="0" w:hanging="442"/>
        <w:jc w:val="left"/>
      </w:pPr>
      <w:r>
        <w:rPr>
          <w:spacing w:val="-4"/>
        </w:rPr>
        <w:t>Insurance(Dataset-</w:t>
      </w:r>
      <w:r>
        <w:rPr>
          <w:spacing w:val="-5"/>
        </w:rPr>
        <w:t>1)</w:t>
      </w:r>
    </w:p>
    <w:p w14:paraId="35E765E8">
      <w:pPr>
        <w:spacing w:before="67" w:line="240" w:lineRule="auto"/>
        <w:rPr>
          <w:b/>
          <w:sz w:val="36"/>
        </w:rPr>
      </w:pPr>
    </w:p>
    <w:p w14:paraId="7B577D51">
      <w:pPr>
        <w:pStyle w:val="3"/>
        <w:numPr>
          <w:ilvl w:val="0"/>
          <w:numId w:val="2"/>
        </w:numPr>
        <w:tabs>
          <w:tab w:val="left" w:pos="662"/>
        </w:tabs>
        <w:spacing w:before="0" w:after="0" w:line="240" w:lineRule="auto"/>
        <w:ind w:left="662" w:right="0" w:hanging="214"/>
        <w:jc w:val="left"/>
        <w:rPr>
          <w:sz w:val="26"/>
        </w:rPr>
      </w:pPr>
      <w:r>
        <w:rPr>
          <w:spacing w:val="-2"/>
        </w:rPr>
        <w:t>Abstract</w:t>
      </w:r>
    </w:p>
    <w:p w14:paraId="52D95A75">
      <w:pPr>
        <w:pStyle w:val="6"/>
        <w:spacing w:before="185" w:line="259" w:lineRule="auto"/>
        <w:ind w:left="448" w:right="353"/>
      </w:pPr>
      <w:r>
        <w:rPr>
          <w:color w:val="0D0D0D"/>
        </w:rPr>
        <w:t>This dataset comprises anonymized insurance claims and health records of 15,000 individuals, curated to facilitate</w:t>
      </w:r>
      <w:r>
        <w:rPr>
          <w:color w:val="0D0D0D"/>
          <w:spacing w:val="-5"/>
        </w:rPr>
        <w:t xml:space="preserve"> </w:t>
      </w:r>
      <w:r>
        <w:rPr>
          <w:color w:val="0D0D0D"/>
        </w:rPr>
        <w:t>the</w:t>
      </w:r>
      <w:r>
        <w:rPr>
          <w:color w:val="0D0D0D"/>
          <w:spacing w:val="-5"/>
        </w:rPr>
        <w:t xml:space="preserve"> </w:t>
      </w:r>
      <w:r>
        <w:rPr>
          <w:color w:val="0D0D0D"/>
        </w:rPr>
        <w:t>prediction of</w:t>
      </w:r>
      <w:r>
        <w:rPr>
          <w:color w:val="0D0D0D"/>
          <w:spacing w:val="-3"/>
        </w:rPr>
        <w:t xml:space="preserve"> </w:t>
      </w:r>
      <w:r>
        <w:rPr>
          <w:color w:val="0D0D0D"/>
        </w:rPr>
        <w:t>diabetes onset and</w:t>
      </w:r>
      <w:r>
        <w:rPr>
          <w:color w:val="0D0D0D"/>
          <w:spacing w:val="-4"/>
        </w:rPr>
        <w:t xml:space="preserve"> </w:t>
      </w:r>
      <w:r>
        <w:rPr>
          <w:color w:val="0D0D0D"/>
        </w:rPr>
        <w:t>its</w:t>
      </w:r>
      <w:r>
        <w:rPr>
          <w:color w:val="0D0D0D"/>
          <w:spacing w:val="-1"/>
        </w:rPr>
        <w:t xml:space="preserve"> </w:t>
      </w:r>
      <w:r>
        <w:rPr>
          <w:color w:val="0D0D0D"/>
        </w:rPr>
        <w:t>associated risk</w:t>
      </w:r>
      <w:r>
        <w:rPr>
          <w:color w:val="0D0D0D"/>
          <w:spacing w:val="-5"/>
        </w:rPr>
        <w:t xml:space="preserve"> </w:t>
      </w:r>
      <w:r>
        <w:rPr>
          <w:color w:val="0D0D0D"/>
        </w:rPr>
        <w:t>factors. The</w:t>
      </w:r>
      <w:r>
        <w:rPr>
          <w:color w:val="0D0D0D"/>
          <w:spacing w:val="-5"/>
        </w:rPr>
        <w:t xml:space="preserve"> </w:t>
      </w:r>
      <w:r>
        <w:rPr>
          <w:color w:val="0D0D0D"/>
        </w:rPr>
        <w:t>dataset</w:t>
      </w:r>
      <w:r>
        <w:rPr>
          <w:color w:val="0D0D0D"/>
          <w:spacing w:val="-3"/>
        </w:rPr>
        <w:t xml:space="preserve"> </w:t>
      </w:r>
      <w:r>
        <w:rPr>
          <w:color w:val="0D0D0D"/>
        </w:rPr>
        <w:t>encompasses</w:t>
      </w:r>
      <w:r>
        <w:rPr>
          <w:color w:val="0D0D0D"/>
          <w:spacing w:val="-1"/>
        </w:rPr>
        <w:t xml:space="preserve"> </w:t>
      </w:r>
      <w:r>
        <w:rPr>
          <w:color w:val="0D0D0D"/>
        </w:rPr>
        <w:t>a</w:t>
      </w:r>
      <w:r>
        <w:rPr>
          <w:color w:val="0D0D0D"/>
          <w:spacing w:val="-7"/>
        </w:rPr>
        <w:t xml:space="preserve"> </w:t>
      </w:r>
      <w:r>
        <w:rPr>
          <w:color w:val="0D0D0D"/>
        </w:rPr>
        <w:t>diverse array of attributes, including demographic details (age, sex, city), health metrics (BMI, blood pressure, hereditary diseases), lifestyle factors (smoking status, regular exercise), and insurance-related information (number of dependents, job title, claim amounts) . Each record is labeled to indicate the presence or absence of diabetes, enabling the development of predictive models.</w:t>
      </w:r>
    </w:p>
    <w:p w14:paraId="42EFE4F6">
      <w:pPr>
        <w:pStyle w:val="3"/>
        <w:numPr>
          <w:ilvl w:val="0"/>
          <w:numId w:val="2"/>
        </w:numPr>
        <w:tabs>
          <w:tab w:val="left" w:pos="663"/>
        </w:tabs>
        <w:spacing w:before="159" w:after="0" w:line="240" w:lineRule="auto"/>
        <w:ind w:left="663" w:right="0" w:hanging="215"/>
        <w:jc w:val="left"/>
        <w:rPr>
          <w:sz w:val="26"/>
        </w:rPr>
      </w:pPr>
      <w:r>
        <w:rPr>
          <w:spacing w:val="-2"/>
        </w:rPr>
        <w:t>Introduction</w:t>
      </w:r>
    </w:p>
    <w:p w14:paraId="44CE7C28">
      <w:pPr>
        <w:pStyle w:val="6"/>
        <w:spacing w:before="306" w:line="259" w:lineRule="auto"/>
        <w:ind w:left="448" w:right="422"/>
      </w:pPr>
      <w:r>
        <w:rPr>
          <w:color w:val="0D0D0D"/>
        </w:rPr>
        <w:t>Early</w:t>
      </w:r>
      <w:r>
        <w:rPr>
          <w:color w:val="0D0D0D"/>
          <w:spacing w:val="-2"/>
        </w:rPr>
        <w:t xml:space="preserve"> </w:t>
      </w:r>
      <w:r>
        <w:rPr>
          <w:color w:val="0D0D0D"/>
        </w:rPr>
        <w:t>detection of</w:t>
      </w:r>
      <w:r>
        <w:rPr>
          <w:color w:val="0D0D0D"/>
          <w:spacing w:val="-2"/>
        </w:rPr>
        <w:t xml:space="preserve"> </w:t>
      </w:r>
      <w:r>
        <w:rPr>
          <w:color w:val="0D0D0D"/>
        </w:rPr>
        <w:t>diabetes</w:t>
      </w:r>
      <w:r>
        <w:rPr>
          <w:color w:val="0D0D0D"/>
          <w:spacing w:val="-4"/>
        </w:rPr>
        <w:t xml:space="preserve"> </w:t>
      </w:r>
      <w:r>
        <w:rPr>
          <w:color w:val="0D0D0D"/>
        </w:rPr>
        <w:t>is</w:t>
      </w:r>
      <w:r>
        <w:rPr>
          <w:color w:val="0D0D0D"/>
          <w:spacing w:val="-4"/>
        </w:rPr>
        <w:t xml:space="preserve"> </w:t>
      </w:r>
      <w:r>
        <w:rPr>
          <w:color w:val="0D0D0D"/>
        </w:rPr>
        <w:t>pivotal</w:t>
      </w:r>
      <w:r>
        <w:rPr>
          <w:color w:val="0D0D0D"/>
          <w:spacing w:val="-3"/>
        </w:rPr>
        <w:t xml:space="preserve"> </w:t>
      </w:r>
      <w:r>
        <w:rPr>
          <w:color w:val="0D0D0D"/>
        </w:rPr>
        <w:t>in</w:t>
      </w:r>
      <w:r>
        <w:rPr>
          <w:color w:val="0D0D0D"/>
          <w:spacing w:val="-3"/>
        </w:rPr>
        <w:t xml:space="preserve"> </w:t>
      </w:r>
      <w:r>
        <w:rPr>
          <w:color w:val="0D0D0D"/>
        </w:rPr>
        <w:t>public</w:t>
      </w:r>
      <w:r>
        <w:rPr>
          <w:color w:val="0D0D0D"/>
          <w:spacing w:val="-7"/>
        </w:rPr>
        <w:t xml:space="preserve"> </w:t>
      </w:r>
      <w:r>
        <w:rPr>
          <w:color w:val="0D0D0D"/>
        </w:rPr>
        <w:t>health management, as</w:t>
      </w:r>
      <w:r>
        <w:rPr>
          <w:color w:val="0D0D0D"/>
          <w:spacing w:val="-4"/>
        </w:rPr>
        <w:t xml:space="preserve"> </w:t>
      </w:r>
      <w:r>
        <w:rPr>
          <w:color w:val="0D0D0D"/>
        </w:rPr>
        <w:t>timely</w:t>
      </w:r>
      <w:r>
        <w:rPr>
          <w:color w:val="0D0D0D"/>
          <w:spacing w:val="-2"/>
        </w:rPr>
        <w:t xml:space="preserve"> </w:t>
      </w:r>
      <w:r>
        <w:rPr>
          <w:color w:val="0D0D0D"/>
        </w:rPr>
        <w:t>intervention</w:t>
      </w:r>
      <w:r>
        <w:rPr>
          <w:color w:val="0D0D0D"/>
          <w:spacing w:val="-3"/>
        </w:rPr>
        <w:t xml:space="preserve"> </w:t>
      </w:r>
      <w:r>
        <w:rPr>
          <w:color w:val="0D0D0D"/>
        </w:rPr>
        <w:t>can significantly enhance treatment outcomes and mitigate long-term complications. In the insurance sector, predictive modeling has emerged as a valuable tool to identify individuals at elevated risk, enabling proactive care and informed decision-making.</w:t>
      </w:r>
    </w:p>
    <w:p w14:paraId="78F79EDC">
      <w:pPr>
        <w:pStyle w:val="6"/>
        <w:spacing w:before="29"/>
      </w:pPr>
    </w:p>
    <w:p w14:paraId="4D0C009F">
      <w:pPr>
        <w:pStyle w:val="6"/>
        <w:spacing w:line="259" w:lineRule="auto"/>
        <w:ind w:left="448" w:right="353"/>
      </w:pPr>
      <w:r>
        <w:rPr>
          <w:color w:val="0D0D0D"/>
        </w:rPr>
        <w:t>This</w:t>
      </w:r>
      <w:r>
        <w:rPr>
          <w:color w:val="0D0D0D"/>
          <w:spacing w:val="-6"/>
        </w:rPr>
        <w:t xml:space="preserve"> </w:t>
      </w:r>
      <w:r>
        <w:rPr>
          <w:color w:val="0D0D0D"/>
        </w:rPr>
        <w:t>study</w:t>
      </w:r>
      <w:r>
        <w:rPr>
          <w:color w:val="0D0D0D"/>
          <w:spacing w:val="-3"/>
        </w:rPr>
        <w:t xml:space="preserve"> </w:t>
      </w:r>
      <w:r>
        <w:rPr>
          <w:color w:val="0D0D0D"/>
        </w:rPr>
        <w:t>utilizes a</w:t>
      </w:r>
      <w:r>
        <w:rPr>
          <w:color w:val="0D0D0D"/>
          <w:spacing w:val="-3"/>
        </w:rPr>
        <w:t xml:space="preserve"> </w:t>
      </w:r>
      <w:r>
        <w:rPr>
          <w:color w:val="0D0D0D"/>
        </w:rPr>
        <w:t>comprehensive</w:t>
      </w:r>
      <w:r>
        <w:rPr>
          <w:color w:val="0D0D0D"/>
          <w:spacing w:val="-5"/>
        </w:rPr>
        <w:t xml:space="preserve"> </w:t>
      </w:r>
      <w:r>
        <w:rPr>
          <w:color w:val="0D0D0D"/>
        </w:rPr>
        <w:t>insurance</w:t>
      </w:r>
      <w:r>
        <w:rPr>
          <w:color w:val="0D0D0D"/>
          <w:spacing w:val="-5"/>
        </w:rPr>
        <w:t xml:space="preserve"> </w:t>
      </w:r>
      <w:r>
        <w:rPr>
          <w:color w:val="0D0D0D"/>
        </w:rPr>
        <w:t>dataset</w:t>
      </w:r>
      <w:r>
        <w:rPr>
          <w:color w:val="0D0D0D"/>
          <w:spacing w:val="-3"/>
        </w:rPr>
        <w:t xml:space="preserve"> </w:t>
      </w:r>
      <w:r>
        <w:rPr>
          <w:color w:val="0D0D0D"/>
        </w:rPr>
        <w:t>encompassing</w:t>
      </w:r>
      <w:r>
        <w:rPr>
          <w:color w:val="0D0D0D"/>
          <w:spacing w:val="-4"/>
        </w:rPr>
        <w:t xml:space="preserve"> </w:t>
      </w:r>
      <w:r>
        <w:rPr>
          <w:color w:val="0D0D0D"/>
        </w:rPr>
        <w:t>anonymized claims</w:t>
      </w:r>
      <w:r>
        <w:rPr>
          <w:color w:val="0D0D0D"/>
          <w:spacing w:val="-6"/>
        </w:rPr>
        <w:t xml:space="preserve"> </w:t>
      </w:r>
      <w:r>
        <w:rPr>
          <w:color w:val="0D0D0D"/>
        </w:rPr>
        <w:t>and</w:t>
      </w:r>
      <w:r>
        <w:rPr>
          <w:color w:val="0D0D0D"/>
          <w:spacing w:val="-4"/>
        </w:rPr>
        <w:t xml:space="preserve"> </w:t>
      </w:r>
      <w:r>
        <w:rPr>
          <w:color w:val="0D0D0D"/>
        </w:rPr>
        <w:t>health</w:t>
      </w:r>
      <w:r>
        <w:rPr>
          <w:color w:val="0D0D0D"/>
          <w:spacing w:val="-4"/>
        </w:rPr>
        <w:t xml:space="preserve"> </w:t>
      </w:r>
      <w:r>
        <w:rPr>
          <w:color w:val="0D0D0D"/>
        </w:rPr>
        <w:t>records of 15,000 individuals. The dataset includes a diverse array of attributes such as demographic details (age, sex, city), health metrics (BMI, blood pressure, hereditary</w:t>
      </w:r>
      <w:r>
        <w:rPr>
          <w:color w:val="0D0D0D"/>
          <w:spacing w:val="-3"/>
        </w:rPr>
        <w:t xml:space="preserve"> </w:t>
      </w:r>
      <w:r>
        <w:rPr>
          <w:color w:val="0D0D0D"/>
        </w:rPr>
        <w:t>diseases), lifestyle</w:t>
      </w:r>
      <w:r>
        <w:rPr>
          <w:color w:val="0D0D0D"/>
          <w:spacing w:val="-1"/>
        </w:rPr>
        <w:t xml:space="preserve"> </w:t>
      </w:r>
      <w:r>
        <w:rPr>
          <w:color w:val="0D0D0D"/>
        </w:rPr>
        <w:t>factors</w:t>
      </w:r>
      <w:r>
        <w:rPr>
          <w:color w:val="0D0D0D"/>
          <w:spacing w:val="-1"/>
        </w:rPr>
        <w:t xml:space="preserve"> </w:t>
      </w:r>
      <w:r>
        <w:rPr>
          <w:color w:val="0D0D0D"/>
        </w:rPr>
        <w:t>(smoking status, regular exercise), and</w:t>
      </w:r>
      <w:r>
        <w:rPr>
          <w:color w:val="0D0D0D"/>
          <w:spacing w:val="-4"/>
        </w:rPr>
        <w:t xml:space="preserve"> </w:t>
      </w:r>
      <w:r>
        <w:rPr>
          <w:color w:val="0D0D0D"/>
        </w:rPr>
        <w:t>insurance-related</w:t>
      </w:r>
      <w:r>
        <w:rPr>
          <w:color w:val="0D0D0D"/>
          <w:spacing w:val="-3"/>
        </w:rPr>
        <w:t xml:space="preserve"> </w:t>
      </w:r>
      <w:r>
        <w:rPr>
          <w:color w:val="0D0D0D"/>
        </w:rPr>
        <w:t>information</w:t>
      </w:r>
      <w:r>
        <w:rPr>
          <w:color w:val="0D0D0D"/>
          <w:spacing w:val="-4"/>
        </w:rPr>
        <w:t xml:space="preserve"> </w:t>
      </w:r>
      <w:r>
        <w:rPr>
          <w:color w:val="0D0D0D"/>
        </w:rPr>
        <w:t>(number of dependents, job</w:t>
      </w:r>
      <w:r>
        <w:rPr>
          <w:color w:val="0D0D0D"/>
          <w:spacing w:val="-3"/>
        </w:rPr>
        <w:t xml:space="preserve"> </w:t>
      </w:r>
      <w:r>
        <w:rPr>
          <w:color w:val="0D0D0D"/>
        </w:rPr>
        <w:t>title, claim</w:t>
      </w:r>
      <w:r>
        <w:rPr>
          <w:color w:val="0D0D0D"/>
          <w:spacing w:val="-3"/>
        </w:rPr>
        <w:t xml:space="preserve"> </w:t>
      </w:r>
      <w:r>
        <w:rPr>
          <w:color w:val="0D0D0D"/>
        </w:rPr>
        <w:t xml:space="preserve">amounts) . Each record is labeled to indicate the presence or absence of diabetes, facilitating the development of predictive </w:t>
      </w:r>
      <w:r>
        <w:rPr>
          <w:color w:val="0D0D0D"/>
          <w:spacing w:val="-2"/>
        </w:rPr>
        <w:t>models.</w:t>
      </w:r>
    </w:p>
    <w:p w14:paraId="569E7A3B">
      <w:pPr>
        <w:pStyle w:val="6"/>
      </w:pPr>
    </w:p>
    <w:p w14:paraId="1B602D93">
      <w:pPr>
        <w:pStyle w:val="6"/>
        <w:spacing w:before="224"/>
      </w:pPr>
    </w:p>
    <w:p w14:paraId="4C1F3713">
      <w:pPr>
        <w:pStyle w:val="3"/>
        <w:numPr>
          <w:ilvl w:val="0"/>
          <w:numId w:val="2"/>
        </w:numPr>
        <w:tabs>
          <w:tab w:val="left" w:pos="658"/>
        </w:tabs>
        <w:spacing w:before="0" w:after="0" w:line="240" w:lineRule="auto"/>
        <w:ind w:left="658" w:right="0" w:hanging="210"/>
        <w:jc w:val="left"/>
        <w:rPr>
          <w:sz w:val="26"/>
        </w:rPr>
      </w:pPr>
      <w:r>
        <w:rPr>
          <w:spacing w:val="-2"/>
        </w:rPr>
        <w:t>Dataset</w:t>
      </w:r>
      <w:r>
        <w:rPr>
          <w:spacing w:val="-3"/>
        </w:rPr>
        <w:t xml:space="preserve"> </w:t>
      </w:r>
      <w:r>
        <w:rPr>
          <w:spacing w:val="-2"/>
        </w:rPr>
        <w:t>Description</w:t>
      </w:r>
    </w:p>
    <w:p w14:paraId="7CB9725B">
      <w:pPr>
        <w:spacing w:before="191" w:line="259" w:lineRule="auto"/>
        <w:ind w:left="448" w:right="353" w:firstLine="0"/>
        <w:jc w:val="left"/>
        <w:rPr>
          <w:sz w:val="22"/>
        </w:rPr>
      </w:pPr>
      <w:r>
        <w:rPr>
          <w:sz w:val="22"/>
        </w:rPr>
        <w:t>The</w:t>
      </w:r>
      <w:r>
        <w:rPr>
          <w:spacing w:val="-6"/>
          <w:sz w:val="22"/>
        </w:rPr>
        <w:t xml:space="preserve"> </w:t>
      </w:r>
      <w:r>
        <w:rPr>
          <w:sz w:val="22"/>
        </w:rPr>
        <w:t>insurance</w:t>
      </w:r>
      <w:r>
        <w:rPr>
          <w:spacing w:val="-6"/>
          <w:sz w:val="22"/>
        </w:rPr>
        <w:t xml:space="preserve"> </w:t>
      </w:r>
      <w:r>
        <w:rPr>
          <w:sz w:val="22"/>
        </w:rPr>
        <w:t>dataset</w:t>
      </w:r>
      <w:r>
        <w:rPr>
          <w:spacing w:val="-8"/>
          <w:sz w:val="22"/>
        </w:rPr>
        <w:t xml:space="preserve"> </w:t>
      </w:r>
      <w:r>
        <w:rPr>
          <w:sz w:val="22"/>
        </w:rPr>
        <w:t>utilized</w:t>
      </w:r>
      <w:r>
        <w:rPr>
          <w:spacing w:val="-7"/>
          <w:sz w:val="22"/>
        </w:rPr>
        <w:t xml:space="preserve"> </w:t>
      </w:r>
      <w:r>
        <w:rPr>
          <w:sz w:val="22"/>
        </w:rPr>
        <w:t>in</w:t>
      </w:r>
      <w:r>
        <w:rPr>
          <w:spacing w:val="-7"/>
          <w:sz w:val="22"/>
        </w:rPr>
        <w:t xml:space="preserve"> </w:t>
      </w:r>
      <w:r>
        <w:rPr>
          <w:sz w:val="22"/>
        </w:rPr>
        <w:t>this</w:t>
      </w:r>
      <w:r>
        <w:rPr>
          <w:spacing w:val="-6"/>
          <w:sz w:val="22"/>
        </w:rPr>
        <w:t xml:space="preserve"> </w:t>
      </w:r>
      <w:r>
        <w:rPr>
          <w:sz w:val="22"/>
        </w:rPr>
        <w:t>study</w:t>
      </w:r>
      <w:r>
        <w:rPr>
          <w:spacing w:val="-6"/>
          <w:sz w:val="22"/>
        </w:rPr>
        <w:t xml:space="preserve"> </w:t>
      </w:r>
      <w:r>
        <w:rPr>
          <w:sz w:val="22"/>
        </w:rPr>
        <w:t>comprises</w:t>
      </w:r>
      <w:r>
        <w:rPr>
          <w:spacing w:val="-6"/>
          <w:sz w:val="22"/>
        </w:rPr>
        <w:t xml:space="preserve"> </w:t>
      </w:r>
      <w:r>
        <w:rPr>
          <w:sz w:val="22"/>
        </w:rPr>
        <w:t>9,538</w:t>
      </w:r>
      <w:r>
        <w:rPr>
          <w:spacing w:val="-4"/>
          <w:sz w:val="22"/>
        </w:rPr>
        <w:t xml:space="preserve"> </w:t>
      </w:r>
      <w:r>
        <w:rPr>
          <w:sz w:val="22"/>
        </w:rPr>
        <w:t>records</w:t>
      </w:r>
      <w:r>
        <w:rPr>
          <w:spacing w:val="-3"/>
          <w:sz w:val="22"/>
        </w:rPr>
        <w:t xml:space="preserve"> </w:t>
      </w:r>
      <w:r>
        <w:rPr>
          <w:sz w:val="22"/>
        </w:rPr>
        <w:t>and</w:t>
      </w:r>
      <w:r>
        <w:rPr>
          <w:spacing w:val="-7"/>
          <w:sz w:val="22"/>
        </w:rPr>
        <w:t xml:space="preserve"> </w:t>
      </w:r>
      <w:r>
        <w:rPr>
          <w:sz w:val="22"/>
        </w:rPr>
        <w:t>17</w:t>
      </w:r>
      <w:r>
        <w:rPr>
          <w:spacing w:val="-4"/>
          <w:sz w:val="22"/>
        </w:rPr>
        <w:t xml:space="preserve"> </w:t>
      </w:r>
      <w:r>
        <w:rPr>
          <w:sz w:val="22"/>
        </w:rPr>
        <w:t>attributes,</w:t>
      </w:r>
      <w:r>
        <w:rPr>
          <w:spacing w:val="-8"/>
          <w:sz w:val="22"/>
        </w:rPr>
        <w:t xml:space="preserve"> </w:t>
      </w:r>
      <w:r>
        <w:rPr>
          <w:sz w:val="22"/>
        </w:rPr>
        <w:t>meticulously curated to facilitate the prediction of diabetes onset among insured individuals. The dataset integrates a blend of demographic, clinical, and insurance-related features, providing a</w:t>
      </w:r>
    </w:p>
    <w:p w14:paraId="3536D447">
      <w:pPr>
        <w:spacing w:before="4"/>
        <w:ind w:left="448" w:right="0" w:firstLine="0"/>
        <w:jc w:val="left"/>
        <w:rPr>
          <w:sz w:val="22"/>
        </w:rPr>
      </w:pPr>
      <w:r>
        <w:rPr>
          <w:spacing w:val="-2"/>
          <w:sz w:val="22"/>
        </w:rPr>
        <w:t>comprehensive</w:t>
      </w:r>
      <w:r>
        <w:rPr>
          <w:spacing w:val="4"/>
          <w:sz w:val="22"/>
        </w:rPr>
        <w:t xml:space="preserve"> </w:t>
      </w:r>
      <w:r>
        <w:rPr>
          <w:spacing w:val="-2"/>
          <w:sz w:val="22"/>
        </w:rPr>
        <w:t>foundation</w:t>
      </w:r>
      <w:r>
        <w:rPr>
          <w:spacing w:val="4"/>
          <w:sz w:val="22"/>
        </w:rPr>
        <w:t xml:space="preserve"> </w:t>
      </w:r>
      <w:r>
        <w:rPr>
          <w:spacing w:val="-2"/>
          <w:sz w:val="22"/>
        </w:rPr>
        <w:t>for</w:t>
      </w:r>
      <w:r>
        <w:rPr>
          <w:spacing w:val="5"/>
          <w:sz w:val="22"/>
        </w:rPr>
        <w:t xml:space="preserve"> </w:t>
      </w:r>
      <w:r>
        <w:rPr>
          <w:spacing w:val="-2"/>
          <w:sz w:val="22"/>
        </w:rPr>
        <w:t>predictive</w:t>
      </w:r>
      <w:r>
        <w:rPr>
          <w:spacing w:val="5"/>
          <w:sz w:val="22"/>
        </w:rPr>
        <w:t xml:space="preserve"> </w:t>
      </w:r>
      <w:r>
        <w:rPr>
          <w:spacing w:val="-2"/>
          <w:sz w:val="22"/>
        </w:rPr>
        <w:t>modeling.</w:t>
      </w:r>
    </w:p>
    <w:p w14:paraId="55F773A4">
      <w:pPr>
        <w:spacing w:before="183"/>
        <w:ind w:left="448" w:right="0" w:firstLine="0"/>
        <w:jc w:val="left"/>
        <w:rPr>
          <w:b/>
          <w:sz w:val="22"/>
        </w:rPr>
      </w:pPr>
      <w:r>
        <w:rPr>
          <w:b/>
          <w:sz w:val="22"/>
        </w:rPr>
        <w:t>Key</w:t>
      </w:r>
      <w:r>
        <w:rPr>
          <w:b/>
          <w:spacing w:val="-9"/>
          <w:sz w:val="22"/>
        </w:rPr>
        <w:t xml:space="preserve"> </w:t>
      </w:r>
      <w:r>
        <w:rPr>
          <w:b/>
          <w:spacing w:val="-2"/>
          <w:sz w:val="22"/>
        </w:rPr>
        <w:t>Attributes:</w:t>
      </w:r>
    </w:p>
    <w:p w14:paraId="3EB66794">
      <w:pPr>
        <w:spacing w:before="182" w:line="398" w:lineRule="auto"/>
        <w:ind w:left="448" w:right="6026" w:firstLine="0"/>
        <w:jc w:val="left"/>
        <w:rPr>
          <w:sz w:val="22"/>
        </w:rPr>
      </w:pPr>
      <w:r>
        <w:rPr>
          <w:sz w:val="22"/>
        </w:rPr>
        <w:t>Age: Age of the individual in years. Sex:</w:t>
      </w:r>
      <w:r>
        <w:rPr>
          <w:spacing w:val="-9"/>
          <w:sz w:val="22"/>
        </w:rPr>
        <w:t xml:space="preserve"> </w:t>
      </w:r>
      <w:r>
        <w:rPr>
          <w:sz w:val="22"/>
        </w:rPr>
        <w:t>Biological</w:t>
      </w:r>
      <w:r>
        <w:rPr>
          <w:spacing w:val="-6"/>
          <w:sz w:val="22"/>
        </w:rPr>
        <w:t xml:space="preserve"> </w:t>
      </w:r>
      <w:r>
        <w:rPr>
          <w:sz w:val="22"/>
        </w:rPr>
        <w:t>sex</w:t>
      </w:r>
      <w:r>
        <w:rPr>
          <w:spacing w:val="-8"/>
          <w:sz w:val="22"/>
        </w:rPr>
        <w:t xml:space="preserve"> </w:t>
      </w:r>
      <w:r>
        <w:rPr>
          <w:sz w:val="22"/>
        </w:rPr>
        <w:t>of</w:t>
      </w:r>
      <w:r>
        <w:rPr>
          <w:spacing w:val="-8"/>
          <w:sz w:val="22"/>
        </w:rPr>
        <w:t xml:space="preserve"> </w:t>
      </w:r>
      <w:r>
        <w:rPr>
          <w:sz w:val="22"/>
        </w:rPr>
        <w:t>the</w:t>
      </w:r>
      <w:r>
        <w:rPr>
          <w:spacing w:val="-8"/>
          <w:sz w:val="22"/>
        </w:rPr>
        <w:t xml:space="preserve"> </w:t>
      </w:r>
      <w:r>
        <w:rPr>
          <w:sz w:val="22"/>
        </w:rPr>
        <w:t>individual.</w:t>
      </w:r>
    </w:p>
    <w:p w14:paraId="3CF81875">
      <w:pPr>
        <w:spacing w:before="7" w:line="403" w:lineRule="auto"/>
        <w:ind w:left="448" w:right="2321" w:firstLine="0"/>
        <w:jc w:val="left"/>
        <w:rPr>
          <w:sz w:val="22"/>
        </w:rPr>
      </w:pPr>
      <w:r>
        <w:rPr>
          <w:sz w:val="22"/>
        </w:rPr>
        <w:t>BMI</w:t>
      </w:r>
      <w:r>
        <w:rPr>
          <w:spacing w:val="-3"/>
          <w:sz w:val="22"/>
        </w:rPr>
        <w:t xml:space="preserve"> </w:t>
      </w:r>
      <w:r>
        <w:rPr>
          <w:sz w:val="22"/>
        </w:rPr>
        <w:t>(Body</w:t>
      </w:r>
      <w:r>
        <w:rPr>
          <w:spacing w:val="-4"/>
          <w:sz w:val="22"/>
        </w:rPr>
        <w:t xml:space="preserve"> </w:t>
      </w:r>
      <w:r>
        <w:rPr>
          <w:sz w:val="22"/>
        </w:rPr>
        <w:t>Mass</w:t>
      </w:r>
      <w:r>
        <w:rPr>
          <w:spacing w:val="-4"/>
          <w:sz w:val="22"/>
        </w:rPr>
        <w:t xml:space="preserve"> </w:t>
      </w:r>
      <w:r>
        <w:rPr>
          <w:sz w:val="22"/>
        </w:rPr>
        <w:t>Index):</w:t>
      </w:r>
      <w:r>
        <w:rPr>
          <w:spacing w:val="-4"/>
          <w:sz w:val="22"/>
        </w:rPr>
        <w:t xml:space="preserve"> </w:t>
      </w:r>
      <w:r>
        <w:rPr>
          <w:sz w:val="22"/>
        </w:rPr>
        <w:t>A</w:t>
      </w:r>
      <w:r>
        <w:rPr>
          <w:spacing w:val="-3"/>
          <w:sz w:val="22"/>
        </w:rPr>
        <w:t xml:space="preserve"> </w:t>
      </w:r>
      <w:r>
        <w:rPr>
          <w:sz w:val="22"/>
        </w:rPr>
        <w:t>measure</w:t>
      </w:r>
      <w:r>
        <w:rPr>
          <w:spacing w:val="-4"/>
          <w:sz w:val="22"/>
        </w:rPr>
        <w:t xml:space="preserve"> </w:t>
      </w:r>
      <w:r>
        <w:rPr>
          <w:sz w:val="22"/>
        </w:rPr>
        <w:t>of</w:t>
      </w:r>
      <w:r>
        <w:rPr>
          <w:spacing w:val="-4"/>
          <w:sz w:val="22"/>
        </w:rPr>
        <w:t xml:space="preserve"> </w:t>
      </w:r>
      <w:r>
        <w:rPr>
          <w:sz w:val="22"/>
        </w:rPr>
        <w:t>body</w:t>
      </w:r>
      <w:r>
        <w:rPr>
          <w:spacing w:val="-4"/>
          <w:sz w:val="22"/>
        </w:rPr>
        <w:t xml:space="preserve"> </w:t>
      </w:r>
      <w:r>
        <w:rPr>
          <w:sz w:val="22"/>
        </w:rPr>
        <w:t>fat</w:t>
      </w:r>
      <w:r>
        <w:rPr>
          <w:spacing w:val="-2"/>
          <w:sz w:val="22"/>
        </w:rPr>
        <w:t xml:space="preserve"> </w:t>
      </w:r>
      <w:r>
        <w:rPr>
          <w:sz w:val="22"/>
        </w:rPr>
        <w:t>based</w:t>
      </w:r>
      <w:r>
        <w:rPr>
          <w:spacing w:val="-5"/>
          <w:sz w:val="22"/>
        </w:rPr>
        <w:t xml:space="preserve"> </w:t>
      </w:r>
      <w:r>
        <w:rPr>
          <w:sz w:val="22"/>
        </w:rPr>
        <w:t>on</w:t>
      </w:r>
      <w:r>
        <w:rPr>
          <w:spacing w:val="-5"/>
          <w:sz w:val="22"/>
        </w:rPr>
        <w:t xml:space="preserve"> </w:t>
      </w:r>
      <w:r>
        <w:rPr>
          <w:sz w:val="22"/>
        </w:rPr>
        <w:t>height</w:t>
      </w:r>
      <w:r>
        <w:rPr>
          <w:spacing w:val="-6"/>
          <w:sz w:val="22"/>
        </w:rPr>
        <w:t xml:space="preserve"> </w:t>
      </w:r>
      <w:r>
        <w:rPr>
          <w:sz w:val="22"/>
        </w:rPr>
        <w:t>and</w:t>
      </w:r>
      <w:r>
        <w:rPr>
          <w:spacing w:val="-5"/>
          <w:sz w:val="22"/>
        </w:rPr>
        <w:t xml:space="preserve"> </w:t>
      </w:r>
      <w:r>
        <w:rPr>
          <w:sz w:val="22"/>
        </w:rPr>
        <w:t>weight. Blood Pressure: Diastolic blood pressure measured in mm Hg.</w:t>
      </w:r>
    </w:p>
    <w:p w14:paraId="3B9C89BC">
      <w:pPr>
        <w:spacing w:before="0" w:line="264" w:lineRule="exact"/>
        <w:ind w:left="448" w:right="0" w:firstLine="0"/>
        <w:jc w:val="left"/>
        <w:rPr>
          <w:sz w:val="22"/>
        </w:rPr>
      </w:pPr>
      <w:r>
        <w:rPr>
          <w:sz w:val="22"/>
        </w:rPr>
        <w:t>Glucose</w:t>
      </w:r>
      <w:r>
        <w:rPr>
          <w:spacing w:val="-9"/>
          <w:sz w:val="22"/>
        </w:rPr>
        <w:t xml:space="preserve"> </w:t>
      </w:r>
      <w:r>
        <w:rPr>
          <w:sz w:val="22"/>
        </w:rPr>
        <w:t>Level:</w:t>
      </w:r>
      <w:r>
        <w:rPr>
          <w:spacing w:val="-9"/>
          <w:sz w:val="22"/>
        </w:rPr>
        <w:t xml:space="preserve"> </w:t>
      </w:r>
      <w:r>
        <w:rPr>
          <w:sz w:val="22"/>
        </w:rPr>
        <w:t>Plasma</w:t>
      </w:r>
      <w:r>
        <w:rPr>
          <w:spacing w:val="-8"/>
          <w:sz w:val="22"/>
        </w:rPr>
        <w:t xml:space="preserve"> </w:t>
      </w:r>
      <w:r>
        <w:rPr>
          <w:sz w:val="22"/>
        </w:rPr>
        <w:t>glucose</w:t>
      </w:r>
      <w:r>
        <w:rPr>
          <w:spacing w:val="-8"/>
          <w:sz w:val="22"/>
        </w:rPr>
        <w:t xml:space="preserve"> </w:t>
      </w:r>
      <w:r>
        <w:rPr>
          <w:sz w:val="22"/>
        </w:rPr>
        <w:t>concentration</w:t>
      </w:r>
      <w:r>
        <w:rPr>
          <w:spacing w:val="-9"/>
          <w:sz w:val="22"/>
        </w:rPr>
        <w:t xml:space="preserve"> </w:t>
      </w:r>
      <w:r>
        <w:rPr>
          <w:sz w:val="22"/>
        </w:rPr>
        <w:t>in</w:t>
      </w:r>
      <w:r>
        <w:rPr>
          <w:spacing w:val="-10"/>
          <w:sz w:val="22"/>
        </w:rPr>
        <w:t xml:space="preserve"> </w:t>
      </w:r>
      <w:r>
        <w:rPr>
          <w:sz w:val="22"/>
        </w:rPr>
        <w:t>the</w:t>
      </w:r>
      <w:r>
        <w:rPr>
          <w:spacing w:val="-8"/>
          <w:sz w:val="22"/>
        </w:rPr>
        <w:t xml:space="preserve"> </w:t>
      </w:r>
      <w:r>
        <w:rPr>
          <w:spacing w:val="-2"/>
          <w:sz w:val="22"/>
        </w:rPr>
        <w:t>blood.</w:t>
      </w:r>
    </w:p>
    <w:p w14:paraId="5AB36694">
      <w:pPr>
        <w:spacing w:before="183" w:line="403" w:lineRule="auto"/>
        <w:ind w:left="448" w:right="1238" w:firstLine="0"/>
        <w:jc w:val="left"/>
        <w:rPr>
          <w:sz w:val="22"/>
        </w:rPr>
      </w:pPr>
      <w:r>
        <w:rPr>
          <w:sz w:val="22"/>
        </w:rPr>
        <w:t>HbA1c:</w:t>
      </w:r>
      <w:r>
        <w:rPr>
          <w:spacing w:val="-7"/>
          <w:sz w:val="22"/>
        </w:rPr>
        <w:t xml:space="preserve"> </w:t>
      </w:r>
      <w:r>
        <w:rPr>
          <w:sz w:val="22"/>
        </w:rPr>
        <w:t>Hemoglobin</w:t>
      </w:r>
      <w:r>
        <w:rPr>
          <w:spacing w:val="-7"/>
          <w:sz w:val="22"/>
        </w:rPr>
        <w:t xml:space="preserve"> </w:t>
      </w:r>
      <w:r>
        <w:rPr>
          <w:sz w:val="22"/>
        </w:rPr>
        <w:t>A1c</w:t>
      </w:r>
      <w:r>
        <w:rPr>
          <w:spacing w:val="-8"/>
          <w:sz w:val="22"/>
        </w:rPr>
        <w:t xml:space="preserve"> </w:t>
      </w:r>
      <w:r>
        <w:rPr>
          <w:sz w:val="22"/>
        </w:rPr>
        <w:t>level,</w:t>
      </w:r>
      <w:r>
        <w:rPr>
          <w:spacing w:val="-9"/>
          <w:sz w:val="22"/>
        </w:rPr>
        <w:t xml:space="preserve"> </w:t>
      </w:r>
      <w:r>
        <w:rPr>
          <w:sz w:val="22"/>
        </w:rPr>
        <w:t>indicating</w:t>
      </w:r>
      <w:r>
        <w:rPr>
          <w:spacing w:val="-5"/>
          <w:sz w:val="22"/>
        </w:rPr>
        <w:t xml:space="preserve"> </w:t>
      </w:r>
      <w:r>
        <w:rPr>
          <w:sz w:val="22"/>
        </w:rPr>
        <w:t>average</w:t>
      </w:r>
      <w:r>
        <w:rPr>
          <w:spacing w:val="-6"/>
          <w:sz w:val="22"/>
        </w:rPr>
        <w:t xml:space="preserve"> </w:t>
      </w:r>
      <w:r>
        <w:rPr>
          <w:sz w:val="22"/>
        </w:rPr>
        <w:t>blood</w:t>
      </w:r>
      <w:r>
        <w:rPr>
          <w:spacing w:val="-2"/>
          <w:sz w:val="22"/>
        </w:rPr>
        <w:t xml:space="preserve"> </w:t>
      </w:r>
      <w:r>
        <w:rPr>
          <w:sz w:val="22"/>
        </w:rPr>
        <w:t>sugar</w:t>
      </w:r>
      <w:r>
        <w:rPr>
          <w:spacing w:val="-7"/>
          <w:sz w:val="22"/>
        </w:rPr>
        <w:t xml:space="preserve"> </w:t>
      </w:r>
      <w:r>
        <w:rPr>
          <w:sz w:val="22"/>
        </w:rPr>
        <w:t>over</w:t>
      </w:r>
      <w:r>
        <w:rPr>
          <w:spacing w:val="-6"/>
          <w:sz w:val="22"/>
        </w:rPr>
        <w:t xml:space="preserve"> </w:t>
      </w:r>
      <w:r>
        <w:rPr>
          <w:sz w:val="22"/>
        </w:rPr>
        <w:t>the</w:t>
      </w:r>
      <w:r>
        <w:rPr>
          <w:spacing w:val="-6"/>
          <w:sz w:val="22"/>
        </w:rPr>
        <w:t xml:space="preserve"> </w:t>
      </w:r>
      <w:r>
        <w:rPr>
          <w:sz w:val="22"/>
        </w:rPr>
        <w:t>past</w:t>
      </w:r>
      <w:r>
        <w:rPr>
          <w:spacing w:val="-3"/>
          <w:sz w:val="22"/>
        </w:rPr>
        <w:t xml:space="preserve"> </w:t>
      </w:r>
      <w:r>
        <w:rPr>
          <w:sz w:val="22"/>
        </w:rPr>
        <w:t>2–3</w:t>
      </w:r>
      <w:r>
        <w:rPr>
          <w:spacing w:val="-8"/>
          <w:sz w:val="22"/>
        </w:rPr>
        <w:t xml:space="preserve"> </w:t>
      </w:r>
      <w:r>
        <w:rPr>
          <w:sz w:val="22"/>
        </w:rPr>
        <w:t>months. LDL Cholesterol: Low-Density Lipoprotein cholesterol level.</w:t>
      </w:r>
    </w:p>
    <w:p w14:paraId="70530DC1">
      <w:pPr>
        <w:spacing w:after="0" w:line="403" w:lineRule="auto"/>
        <w:jc w:val="left"/>
        <w:rPr>
          <w:sz w:val="22"/>
        </w:rPr>
        <w:sectPr>
          <w:pgSz w:w="11910" w:h="16840"/>
          <w:pgMar w:top="1920" w:right="1133" w:bottom="1180" w:left="992" w:header="0" w:footer="998" w:gutter="0"/>
          <w:pgBorders w:offsetFrom="page">
            <w:top w:val="single" w:color="000000" w:sz="4" w:space="24"/>
            <w:left w:val="single" w:color="000000" w:sz="4" w:space="24"/>
            <w:bottom w:val="single" w:color="000000" w:sz="4" w:space="24"/>
            <w:right w:val="single" w:color="000000" w:sz="4" w:space="24"/>
          </w:pgBorders>
          <w:cols w:space="720" w:num="1"/>
        </w:sectPr>
      </w:pPr>
    </w:p>
    <w:p w14:paraId="4CA7A4E9">
      <w:pPr>
        <w:spacing w:before="28" w:line="403" w:lineRule="auto"/>
        <w:ind w:left="448" w:right="3134" w:firstLine="0"/>
        <w:jc w:val="left"/>
        <w:rPr>
          <w:sz w:val="22"/>
        </w:rPr>
      </w:pPr>
      <w:r>
        <w:rPr>
          <w:sz w:val="22"/>
        </w:rPr>
        <w:t>HDL</w:t>
      </w:r>
      <w:r>
        <w:rPr>
          <w:spacing w:val="-13"/>
          <w:sz w:val="22"/>
        </w:rPr>
        <w:t xml:space="preserve"> </w:t>
      </w:r>
      <w:r>
        <w:rPr>
          <w:sz w:val="22"/>
        </w:rPr>
        <w:t>Cholesterol:</w:t>
      </w:r>
      <w:r>
        <w:rPr>
          <w:spacing w:val="-10"/>
          <w:sz w:val="22"/>
        </w:rPr>
        <w:t xml:space="preserve"> </w:t>
      </w:r>
      <w:r>
        <w:rPr>
          <w:sz w:val="22"/>
        </w:rPr>
        <w:t>High-Density</w:t>
      </w:r>
      <w:r>
        <w:rPr>
          <w:spacing w:val="-11"/>
          <w:sz w:val="22"/>
        </w:rPr>
        <w:t xml:space="preserve"> </w:t>
      </w:r>
      <w:r>
        <w:rPr>
          <w:sz w:val="22"/>
        </w:rPr>
        <w:t>Lipoprotein</w:t>
      </w:r>
      <w:r>
        <w:rPr>
          <w:spacing w:val="-12"/>
          <w:sz w:val="22"/>
        </w:rPr>
        <w:t xml:space="preserve"> </w:t>
      </w:r>
      <w:r>
        <w:rPr>
          <w:sz w:val="22"/>
        </w:rPr>
        <w:t>cholesterol</w:t>
      </w:r>
      <w:r>
        <w:rPr>
          <w:spacing w:val="-9"/>
          <w:sz w:val="22"/>
        </w:rPr>
        <w:t xml:space="preserve"> </w:t>
      </w:r>
      <w:r>
        <w:rPr>
          <w:sz w:val="22"/>
        </w:rPr>
        <w:t>level. Triglycerides: Concentration of triglycerides in the blood.</w:t>
      </w:r>
    </w:p>
    <w:p w14:paraId="5CFCFAB9">
      <w:pPr>
        <w:spacing w:before="0" w:line="266" w:lineRule="auto"/>
        <w:ind w:left="448" w:right="0" w:firstLine="0"/>
        <w:jc w:val="left"/>
        <w:rPr>
          <w:sz w:val="22"/>
        </w:rPr>
      </w:pPr>
      <w:r>
        <w:rPr>
          <w:sz w:val="22"/>
        </w:rPr>
        <w:t>Smoking</w:t>
      </w:r>
      <w:r>
        <w:rPr>
          <w:spacing w:val="-7"/>
          <w:sz w:val="22"/>
        </w:rPr>
        <w:t xml:space="preserve"> </w:t>
      </w:r>
      <w:r>
        <w:rPr>
          <w:sz w:val="22"/>
        </w:rPr>
        <w:t>Status:</w:t>
      </w:r>
      <w:r>
        <w:rPr>
          <w:spacing w:val="-8"/>
          <w:sz w:val="22"/>
        </w:rPr>
        <w:t xml:space="preserve"> </w:t>
      </w:r>
      <w:r>
        <w:rPr>
          <w:sz w:val="22"/>
        </w:rPr>
        <w:t>Indicates</w:t>
      </w:r>
      <w:r>
        <w:rPr>
          <w:spacing w:val="-7"/>
          <w:sz w:val="22"/>
        </w:rPr>
        <w:t xml:space="preserve"> </w:t>
      </w:r>
      <w:r>
        <w:rPr>
          <w:sz w:val="22"/>
        </w:rPr>
        <w:t>whether</w:t>
      </w:r>
      <w:r>
        <w:rPr>
          <w:spacing w:val="-7"/>
          <w:sz w:val="22"/>
        </w:rPr>
        <w:t xml:space="preserve"> </w:t>
      </w:r>
      <w:r>
        <w:rPr>
          <w:sz w:val="22"/>
        </w:rPr>
        <w:t>the</w:t>
      </w:r>
      <w:r>
        <w:rPr>
          <w:spacing w:val="-7"/>
          <w:sz w:val="22"/>
        </w:rPr>
        <w:t xml:space="preserve"> </w:t>
      </w:r>
      <w:r>
        <w:rPr>
          <w:sz w:val="22"/>
        </w:rPr>
        <w:t>individual</w:t>
      </w:r>
      <w:r>
        <w:rPr>
          <w:spacing w:val="-7"/>
          <w:sz w:val="22"/>
        </w:rPr>
        <w:t xml:space="preserve"> </w:t>
      </w:r>
      <w:r>
        <w:rPr>
          <w:sz w:val="22"/>
        </w:rPr>
        <w:t>is</w:t>
      </w:r>
      <w:r>
        <w:rPr>
          <w:spacing w:val="-7"/>
          <w:sz w:val="22"/>
        </w:rPr>
        <w:t xml:space="preserve"> </w:t>
      </w:r>
      <w:r>
        <w:rPr>
          <w:sz w:val="22"/>
        </w:rPr>
        <w:t>a</w:t>
      </w:r>
      <w:r>
        <w:rPr>
          <w:spacing w:val="-7"/>
          <w:sz w:val="22"/>
        </w:rPr>
        <w:t xml:space="preserve"> </w:t>
      </w:r>
      <w:r>
        <w:rPr>
          <w:sz w:val="22"/>
        </w:rPr>
        <w:t>current</w:t>
      </w:r>
      <w:r>
        <w:rPr>
          <w:spacing w:val="-10"/>
          <w:sz w:val="22"/>
        </w:rPr>
        <w:t xml:space="preserve"> </w:t>
      </w:r>
      <w:r>
        <w:rPr>
          <w:sz w:val="22"/>
        </w:rPr>
        <w:t>smoker,</w:t>
      </w:r>
      <w:r>
        <w:rPr>
          <w:spacing w:val="-10"/>
          <w:sz w:val="22"/>
        </w:rPr>
        <w:t xml:space="preserve"> </w:t>
      </w:r>
      <w:r>
        <w:rPr>
          <w:sz w:val="22"/>
        </w:rPr>
        <w:t>former</w:t>
      </w:r>
      <w:r>
        <w:rPr>
          <w:spacing w:val="-7"/>
          <w:sz w:val="22"/>
        </w:rPr>
        <w:t xml:space="preserve"> </w:t>
      </w:r>
      <w:r>
        <w:rPr>
          <w:sz w:val="22"/>
        </w:rPr>
        <w:t>smoker,</w:t>
      </w:r>
      <w:r>
        <w:rPr>
          <w:spacing w:val="-10"/>
          <w:sz w:val="22"/>
        </w:rPr>
        <w:t xml:space="preserve"> </w:t>
      </w:r>
      <w:r>
        <w:rPr>
          <w:sz w:val="22"/>
        </w:rPr>
        <w:t>or</w:t>
      </w:r>
      <w:r>
        <w:rPr>
          <w:spacing w:val="-7"/>
          <w:sz w:val="22"/>
        </w:rPr>
        <w:t xml:space="preserve"> </w:t>
      </w:r>
      <w:r>
        <w:rPr>
          <w:sz w:val="22"/>
        </w:rPr>
        <w:t>has</w:t>
      </w:r>
      <w:r>
        <w:rPr>
          <w:spacing w:val="-7"/>
          <w:sz w:val="22"/>
        </w:rPr>
        <w:t xml:space="preserve"> </w:t>
      </w:r>
      <w:r>
        <w:rPr>
          <w:sz w:val="22"/>
        </w:rPr>
        <w:t xml:space="preserve">never </w:t>
      </w:r>
      <w:r>
        <w:rPr>
          <w:spacing w:val="-2"/>
          <w:sz w:val="22"/>
        </w:rPr>
        <w:t>smoked.</w:t>
      </w:r>
    </w:p>
    <w:p w14:paraId="566A6F5F">
      <w:pPr>
        <w:spacing w:before="144"/>
        <w:ind w:left="448" w:right="0" w:firstLine="0"/>
        <w:jc w:val="left"/>
        <w:rPr>
          <w:sz w:val="22"/>
        </w:rPr>
      </w:pPr>
      <w:r>
        <w:rPr>
          <w:sz w:val="22"/>
        </w:rPr>
        <w:t>Physical</w:t>
      </w:r>
      <w:r>
        <w:rPr>
          <w:spacing w:val="-7"/>
          <w:sz w:val="22"/>
        </w:rPr>
        <w:t xml:space="preserve"> </w:t>
      </w:r>
      <w:r>
        <w:rPr>
          <w:sz w:val="22"/>
        </w:rPr>
        <w:t>Activity</w:t>
      </w:r>
      <w:r>
        <w:rPr>
          <w:spacing w:val="-9"/>
          <w:sz w:val="22"/>
        </w:rPr>
        <w:t xml:space="preserve"> </w:t>
      </w:r>
      <w:r>
        <w:rPr>
          <w:sz w:val="22"/>
        </w:rPr>
        <w:t>Level:</w:t>
      </w:r>
      <w:r>
        <w:rPr>
          <w:spacing w:val="-8"/>
          <w:sz w:val="22"/>
        </w:rPr>
        <w:t xml:space="preserve"> </w:t>
      </w:r>
      <w:r>
        <w:rPr>
          <w:sz w:val="22"/>
        </w:rPr>
        <w:t>Frequency</w:t>
      </w:r>
      <w:r>
        <w:rPr>
          <w:spacing w:val="-8"/>
          <w:sz w:val="22"/>
        </w:rPr>
        <w:t xml:space="preserve"> </w:t>
      </w:r>
      <w:r>
        <w:rPr>
          <w:sz w:val="22"/>
        </w:rPr>
        <w:t>and</w:t>
      </w:r>
      <w:r>
        <w:rPr>
          <w:spacing w:val="-10"/>
          <w:sz w:val="22"/>
        </w:rPr>
        <w:t xml:space="preserve"> </w:t>
      </w:r>
      <w:r>
        <w:rPr>
          <w:sz w:val="22"/>
        </w:rPr>
        <w:t>intensity</w:t>
      </w:r>
      <w:r>
        <w:rPr>
          <w:spacing w:val="-8"/>
          <w:sz w:val="22"/>
        </w:rPr>
        <w:t xml:space="preserve"> </w:t>
      </w:r>
      <w:r>
        <w:rPr>
          <w:sz w:val="22"/>
        </w:rPr>
        <w:t>of</w:t>
      </w:r>
      <w:r>
        <w:rPr>
          <w:spacing w:val="-9"/>
          <w:sz w:val="22"/>
        </w:rPr>
        <w:t xml:space="preserve"> </w:t>
      </w:r>
      <w:r>
        <w:rPr>
          <w:sz w:val="22"/>
        </w:rPr>
        <w:t>physical</w:t>
      </w:r>
      <w:r>
        <w:rPr>
          <w:spacing w:val="-8"/>
          <w:sz w:val="22"/>
        </w:rPr>
        <w:t xml:space="preserve"> </w:t>
      </w:r>
      <w:r>
        <w:rPr>
          <w:spacing w:val="-2"/>
          <w:sz w:val="22"/>
        </w:rPr>
        <w:t>exercise.</w:t>
      </w:r>
    </w:p>
    <w:p w14:paraId="620EB081">
      <w:pPr>
        <w:spacing w:before="173" w:line="266" w:lineRule="auto"/>
        <w:ind w:left="448" w:right="353" w:firstLine="0"/>
        <w:jc w:val="left"/>
        <w:rPr>
          <w:sz w:val="22"/>
        </w:rPr>
      </w:pPr>
      <w:r>
        <w:rPr>
          <w:sz w:val="22"/>
        </w:rPr>
        <w:t>Family</w:t>
      </w:r>
      <w:r>
        <w:rPr>
          <w:spacing w:val="-6"/>
          <w:sz w:val="22"/>
        </w:rPr>
        <w:t xml:space="preserve"> </w:t>
      </w:r>
      <w:r>
        <w:rPr>
          <w:sz w:val="22"/>
        </w:rPr>
        <w:t>History</w:t>
      </w:r>
      <w:r>
        <w:rPr>
          <w:spacing w:val="-6"/>
          <w:sz w:val="22"/>
        </w:rPr>
        <w:t xml:space="preserve"> </w:t>
      </w:r>
      <w:r>
        <w:rPr>
          <w:sz w:val="22"/>
        </w:rPr>
        <w:t>of</w:t>
      </w:r>
      <w:r>
        <w:rPr>
          <w:spacing w:val="-6"/>
          <w:sz w:val="22"/>
        </w:rPr>
        <w:t xml:space="preserve"> </w:t>
      </w:r>
      <w:r>
        <w:rPr>
          <w:sz w:val="22"/>
        </w:rPr>
        <w:t>Diabetes:</w:t>
      </w:r>
      <w:r>
        <w:rPr>
          <w:spacing w:val="-5"/>
          <w:sz w:val="22"/>
        </w:rPr>
        <w:t xml:space="preserve"> </w:t>
      </w:r>
      <w:r>
        <w:rPr>
          <w:sz w:val="22"/>
        </w:rPr>
        <w:t>Indicates</w:t>
      </w:r>
      <w:r>
        <w:rPr>
          <w:spacing w:val="-6"/>
          <w:sz w:val="22"/>
        </w:rPr>
        <w:t xml:space="preserve"> </w:t>
      </w:r>
      <w:r>
        <w:rPr>
          <w:sz w:val="22"/>
        </w:rPr>
        <w:t>if</w:t>
      </w:r>
      <w:r>
        <w:rPr>
          <w:spacing w:val="-11"/>
          <w:sz w:val="22"/>
        </w:rPr>
        <w:t xml:space="preserve"> </w:t>
      </w:r>
      <w:r>
        <w:rPr>
          <w:sz w:val="22"/>
        </w:rPr>
        <w:t>immediate</w:t>
      </w:r>
      <w:r>
        <w:rPr>
          <w:spacing w:val="-6"/>
          <w:sz w:val="22"/>
        </w:rPr>
        <w:t xml:space="preserve"> </w:t>
      </w:r>
      <w:r>
        <w:rPr>
          <w:sz w:val="22"/>
        </w:rPr>
        <w:t>family</w:t>
      </w:r>
      <w:r>
        <w:rPr>
          <w:spacing w:val="-6"/>
          <w:sz w:val="22"/>
        </w:rPr>
        <w:t xml:space="preserve"> </w:t>
      </w:r>
      <w:r>
        <w:rPr>
          <w:sz w:val="22"/>
        </w:rPr>
        <w:t>members</w:t>
      </w:r>
      <w:r>
        <w:rPr>
          <w:spacing w:val="-6"/>
          <w:sz w:val="22"/>
        </w:rPr>
        <w:t xml:space="preserve"> </w:t>
      </w:r>
      <w:r>
        <w:rPr>
          <w:sz w:val="22"/>
        </w:rPr>
        <w:t>have</w:t>
      </w:r>
      <w:r>
        <w:rPr>
          <w:spacing w:val="-6"/>
          <w:sz w:val="22"/>
        </w:rPr>
        <w:t xml:space="preserve"> </w:t>
      </w:r>
      <w:r>
        <w:rPr>
          <w:sz w:val="22"/>
        </w:rPr>
        <w:t>been</w:t>
      </w:r>
      <w:r>
        <w:rPr>
          <w:spacing w:val="-7"/>
          <w:sz w:val="22"/>
        </w:rPr>
        <w:t xml:space="preserve"> </w:t>
      </w:r>
      <w:r>
        <w:rPr>
          <w:sz w:val="22"/>
        </w:rPr>
        <w:t>diagnosed</w:t>
      </w:r>
      <w:r>
        <w:rPr>
          <w:spacing w:val="-7"/>
          <w:sz w:val="22"/>
        </w:rPr>
        <w:t xml:space="preserve"> </w:t>
      </w:r>
      <w:r>
        <w:rPr>
          <w:sz w:val="22"/>
        </w:rPr>
        <w:t xml:space="preserve">with </w:t>
      </w:r>
      <w:r>
        <w:rPr>
          <w:spacing w:val="-2"/>
          <w:sz w:val="22"/>
        </w:rPr>
        <w:t>diabetes.</w:t>
      </w:r>
    </w:p>
    <w:p w14:paraId="6571E523">
      <w:pPr>
        <w:spacing w:before="148" w:line="403" w:lineRule="auto"/>
        <w:ind w:left="448" w:right="353" w:firstLine="0"/>
        <w:jc w:val="left"/>
        <w:rPr>
          <w:sz w:val="22"/>
        </w:rPr>
      </w:pPr>
      <w:r>
        <w:rPr>
          <w:sz w:val="22"/>
        </w:rPr>
        <w:t>Number</w:t>
      </w:r>
      <w:r>
        <w:rPr>
          <w:spacing w:val="-7"/>
          <w:sz w:val="22"/>
        </w:rPr>
        <w:t xml:space="preserve"> </w:t>
      </w:r>
      <w:r>
        <w:rPr>
          <w:sz w:val="22"/>
        </w:rPr>
        <w:t>of</w:t>
      </w:r>
      <w:r>
        <w:rPr>
          <w:spacing w:val="-7"/>
          <w:sz w:val="22"/>
        </w:rPr>
        <w:t xml:space="preserve"> </w:t>
      </w:r>
      <w:r>
        <w:rPr>
          <w:sz w:val="22"/>
        </w:rPr>
        <w:t>Dependents:</w:t>
      </w:r>
      <w:r>
        <w:rPr>
          <w:spacing w:val="-9"/>
          <w:sz w:val="22"/>
        </w:rPr>
        <w:t xml:space="preserve"> </w:t>
      </w:r>
      <w:r>
        <w:rPr>
          <w:sz w:val="22"/>
        </w:rPr>
        <w:t>Total</w:t>
      </w:r>
      <w:r>
        <w:rPr>
          <w:spacing w:val="-6"/>
          <w:sz w:val="22"/>
        </w:rPr>
        <w:t xml:space="preserve"> </w:t>
      </w:r>
      <w:r>
        <w:rPr>
          <w:sz w:val="22"/>
        </w:rPr>
        <w:t>number</w:t>
      </w:r>
      <w:r>
        <w:rPr>
          <w:spacing w:val="-7"/>
          <w:sz w:val="22"/>
        </w:rPr>
        <w:t xml:space="preserve"> </w:t>
      </w:r>
      <w:r>
        <w:rPr>
          <w:sz w:val="22"/>
        </w:rPr>
        <w:t>of</w:t>
      </w:r>
      <w:r>
        <w:rPr>
          <w:spacing w:val="-7"/>
          <w:sz w:val="22"/>
        </w:rPr>
        <w:t xml:space="preserve"> </w:t>
      </w:r>
      <w:r>
        <w:rPr>
          <w:sz w:val="22"/>
        </w:rPr>
        <w:t>individuals</w:t>
      </w:r>
      <w:r>
        <w:rPr>
          <w:spacing w:val="-7"/>
          <w:sz w:val="22"/>
        </w:rPr>
        <w:t xml:space="preserve"> </w:t>
      </w:r>
      <w:r>
        <w:rPr>
          <w:sz w:val="22"/>
        </w:rPr>
        <w:t>financially</w:t>
      </w:r>
      <w:r>
        <w:rPr>
          <w:spacing w:val="-7"/>
          <w:sz w:val="22"/>
        </w:rPr>
        <w:t xml:space="preserve"> </w:t>
      </w:r>
      <w:r>
        <w:rPr>
          <w:sz w:val="22"/>
        </w:rPr>
        <w:t>dependent</w:t>
      </w:r>
      <w:r>
        <w:rPr>
          <w:spacing w:val="-9"/>
          <w:sz w:val="22"/>
        </w:rPr>
        <w:t xml:space="preserve"> </w:t>
      </w:r>
      <w:r>
        <w:rPr>
          <w:sz w:val="22"/>
        </w:rPr>
        <w:t>on</w:t>
      </w:r>
      <w:r>
        <w:rPr>
          <w:spacing w:val="-8"/>
          <w:sz w:val="22"/>
        </w:rPr>
        <w:t xml:space="preserve"> </w:t>
      </w:r>
      <w:r>
        <w:rPr>
          <w:sz w:val="22"/>
        </w:rPr>
        <w:t>the</w:t>
      </w:r>
      <w:r>
        <w:rPr>
          <w:spacing w:val="-7"/>
          <w:sz w:val="22"/>
        </w:rPr>
        <w:t xml:space="preserve"> </w:t>
      </w:r>
      <w:r>
        <w:rPr>
          <w:sz w:val="22"/>
        </w:rPr>
        <w:t>insured. Occupation: Job title or profession of the individual.</w:t>
      </w:r>
    </w:p>
    <w:p w14:paraId="47DA5DC9">
      <w:pPr>
        <w:spacing w:before="0"/>
        <w:ind w:left="448" w:right="0" w:firstLine="0"/>
        <w:jc w:val="left"/>
        <w:rPr>
          <w:sz w:val="22"/>
        </w:rPr>
      </w:pPr>
      <w:r>
        <w:rPr>
          <w:sz w:val="22"/>
        </w:rPr>
        <w:t>Annual</w:t>
      </w:r>
      <w:r>
        <w:rPr>
          <w:spacing w:val="-8"/>
          <w:sz w:val="22"/>
        </w:rPr>
        <w:t xml:space="preserve"> </w:t>
      </w:r>
      <w:r>
        <w:rPr>
          <w:sz w:val="22"/>
        </w:rPr>
        <w:t>Income:</w:t>
      </w:r>
      <w:r>
        <w:rPr>
          <w:spacing w:val="-8"/>
          <w:sz w:val="22"/>
        </w:rPr>
        <w:t xml:space="preserve"> </w:t>
      </w:r>
      <w:r>
        <w:rPr>
          <w:sz w:val="22"/>
        </w:rPr>
        <w:t>Yearly</w:t>
      </w:r>
      <w:r>
        <w:rPr>
          <w:spacing w:val="-8"/>
          <w:sz w:val="22"/>
        </w:rPr>
        <w:t xml:space="preserve"> </w:t>
      </w:r>
      <w:r>
        <w:rPr>
          <w:sz w:val="22"/>
        </w:rPr>
        <w:t>income</w:t>
      </w:r>
      <w:r>
        <w:rPr>
          <w:spacing w:val="-8"/>
          <w:sz w:val="22"/>
        </w:rPr>
        <w:t xml:space="preserve"> </w:t>
      </w:r>
      <w:r>
        <w:rPr>
          <w:sz w:val="22"/>
        </w:rPr>
        <w:t>of</w:t>
      </w:r>
      <w:r>
        <w:rPr>
          <w:spacing w:val="-8"/>
          <w:sz w:val="22"/>
        </w:rPr>
        <w:t xml:space="preserve"> </w:t>
      </w:r>
      <w:r>
        <w:rPr>
          <w:sz w:val="22"/>
        </w:rPr>
        <w:t>the</w:t>
      </w:r>
      <w:r>
        <w:rPr>
          <w:spacing w:val="-8"/>
          <w:sz w:val="22"/>
        </w:rPr>
        <w:t xml:space="preserve"> </w:t>
      </w:r>
      <w:r>
        <w:rPr>
          <w:spacing w:val="-2"/>
          <w:sz w:val="22"/>
        </w:rPr>
        <w:t>individual.</w:t>
      </w:r>
    </w:p>
    <w:p w14:paraId="7D4C89C6">
      <w:pPr>
        <w:spacing w:before="178"/>
        <w:ind w:left="448" w:right="0" w:firstLine="0"/>
        <w:jc w:val="left"/>
        <w:rPr>
          <w:sz w:val="22"/>
        </w:rPr>
      </w:pPr>
      <w:r>
        <w:rPr>
          <w:sz w:val="22"/>
        </w:rPr>
        <w:t>Insurance</w:t>
      </w:r>
      <w:r>
        <w:rPr>
          <w:spacing w:val="-10"/>
          <w:sz w:val="22"/>
        </w:rPr>
        <w:t xml:space="preserve"> </w:t>
      </w:r>
      <w:r>
        <w:rPr>
          <w:sz w:val="22"/>
        </w:rPr>
        <w:t>Claim</w:t>
      </w:r>
      <w:r>
        <w:rPr>
          <w:spacing w:val="-9"/>
          <w:sz w:val="22"/>
        </w:rPr>
        <w:t xml:space="preserve"> </w:t>
      </w:r>
      <w:r>
        <w:rPr>
          <w:sz w:val="22"/>
        </w:rPr>
        <w:t>Amount:</w:t>
      </w:r>
      <w:r>
        <w:rPr>
          <w:spacing w:val="-10"/>
          <w:sz w:val="22"/>
        </w:rPr>
        <w:t xml:space="preserve"> </w:t>
      </w:r>
      <w:r>
        <w:rPr>
          <w:sz w:val="22"/>
        </w:rPr>
        <w:t>Total</w:t>
      </w:r>
      <w:r>
        <w:rPr>
          <w:spacing w:val="-9"/>
          <w:sz w:val="22"/>
        </w:rPr>
        <w:t xml:space="preserve"> </w:t>
      </w:r>
      <w:r>
        <w:rPr>
          <w:sz w:val="22"/>
        </w:rPr>
        <w:t>amount</w:t>
      </w:r>
      <w:r>
        <w:rPr>
          <w:spacing w:val="-12"/>
          <w:sz w:val="22"/>
        </w:rPr>
        <w:t xml:space="preserve"> </w:t>
      </w:r>
      <w:r>
        <w:rPr>
          <w:sz w:val="22"/>
        </w:rPr>
        <w:t>claimed</w:t>
      </w:r>
      <w:r>
        <w:rPr>
          <w:spacing w:val="-11"/>
          <w:sz w:val="22"/>
        </w:rPr>
        <w:t xml:space="preserve"> </w:t>
      </w:r>
      <w:r>
        <w:rPr>
          <w:sz w:val="22"/>
        </w:rPr>
        <w:t>for</w:t>
      </w:r>
      <w:r>
        <w:rPr>
          <w:spacing w:val="-9"/>
          <w:sz w:val="22"/>
        </w:rPr>
        <w:t xml:space="preserve"> </w:t>
      </w:r>
      <w:r>
        <w:rPr>
          <w:sz w:val="22"/>
        </w:rPr>
        <w:t>medical</w:t>
      </w:r>
      <w:r>
        <w:rPr>
          <w:spacing w:val="-9"/>
          <w:sz w:val="22"/>
        </w:rPr>
        <w:t xml:space="preserve"> </w:t>
      </w:r>
      <w:r>
        <w:rPr>
          <w:spacing w:val="-2"/>
          <w:sz w:val="22"/>
        </w:rPr>
        <w:t>expenses.</w:t>
      </w:r>
    </w:p>
    <w:p w14:paraId="7B16BD16">
      <w:pPr>
        <w:spacing w:before="183"/>
        <w:ind w:left="448" w:right="0" w:firstLine="0"/>
        <w:jc w:val="left"/>
        <w:rPr>
          <w:sz w:val="22"/>
        </w:rPr>
      </w:pPr>
      <w:r>
        <w:rPr>
          <w:sz w:val="22"/>
        </w:rPr>
        <w:t>Diabetes</w:t>
      </w:r>
      <w:r>
        <w:rPr>
          <w:spacing w:val="-6"/>
          <w:sz w:val="22"/>
        </w:rPr>
        <w:t xml:space="preserve"> </w:t>
      </w:r>
      <w:r>
        <w:rPr>
          <w:sz w:val="22"/>
        </w:rPr>
        <w:t>Diagnosis:</w:t>
      </w:r>
      <w:r>
        <w:rPr>
          <w:spacing w:val="-7"/>
          <w:sz w:val="22"/>
        </w:rPr>
        <w:t xml:space="preserve"> </w:t>
      </w:r>
      <w:r>
        <w:rPr>
          <w:sz w:val="22"/>
        </w:rPr>
        <w:t>Binary</w:t>
      </w:r>
      <w:r>
        <w:rPr>
          <w:spacing w:val="-6"/>
          <w:sz w:val="22"/>
        </w:rPr>
        <w:t xml:space="preserve"> </w:t>
      </w:r>
      <w:r>
        <w:rPr>
          <w:sz w:val="22"/>
        </w:rPr>
        <w:t>indicator</w:t>
      </w:r>
      <w:r>
        <w:rPr>
          <w:spacing w:val="-6"/>
          <w:sz w:val="22"/>
        </w:rPr>
        <w:t xml:space="preserve"> </w:t>
      </w:r>
      <w:r>
        <w:rPr>
          <w:sz w:val="22"/>
        </w:rPr>
        <w:t>denoting</w:t>
      </w:r>
      <w:r>
        <w:rPr>
          <w:spacing w:val="-6"/>
          <w:sz w:val="22"/>
        </w:rPr>
        <w:t xml:space="preserve"> </w:t>
      </w:r>
      <w:r>
        <w:rPr>
          <w:sz w:val="22"/>
        </w:rPr>
        <w:t>the</w:t>
      </w:r>
      <w:r>
        <w:rPr>
          <w:spacing w:val="-6"/>
          <w:sz w:val="22"/>
        </w:rPr>
        <w:t xml:space="preserve"> </w:t>
      </w:r>
      <w:r>
        <w:rPr>
          <w:sz w:val="22"/>
        </w:rPr>
        <w:t>presence</w:t>
      </w:r>
      <w:r>
        <w:rPr>
          <w:spacing w:val="-6"/>
          <w:sz w:val="22"/>
        </w:rPr>
        <w:t xml:space="preserve"> </w:t>
      </w:r>
      <w:r>
        <w:rPr>
          <w:sz w:val="22"/>
        </w:rPr>
        <w:t>(1)</w:t>
      </w:r>
      <w:r>
        <w:rPr>
          <w:spacing w:val="-6"/>
          <w:sz w:val="22"/>
        </w:rPr>
        <w:t xml:space="preserve"> </w:t>
      </w:r>
      <w:r>
        <w:rPr>
          <w:sz w:val="22"/>
        </w:rPr>
        <w:t>or</w:t>
      </w:r>
      <w:r>
        <w:rPr>
          <w:spacing w:val="-6"/>
          <w:sz w:val="22"/>
        </w:rPr>
        <w:t xml:space="preserve"> </w:t>
      </w:r>
      <w:r>
        <w:rPr>
          <w:sz w:val="22"/>
        </w:rPr>
        <w:t>absence</w:t>
      </w:r>
      <w:r>
        <w:rPr>
          <w:spacing w:val="-7"/>
          <w:sz w:val="22"/>
        </w:rPr>
        <w:t xml:space="preserve"> </w:t>
      </w:r>
      <w:r>
        <w:rPr>
          <w:sz w:val="22"/>
        </w:rPr>
        <w:t>(0)</w:t>
      </w:r>
      <w:r>
        <w:rPr>
          <w:spacing w:val="-6"/>
          <w:sz w:val="22"/>
        </w:rPr>
        <w:t xml:space="preserve"> </w:t>
      </w:r>
      <w:r>
        <w:rPr>
          <w:sz w:val="22"/>
        </w:rPr>
        <w:t>of</w:t>
      </w:r>
      <w:r>
        <w:rPr>
          <w:spacing w:val="-6"/>
          <w:sz w:val="22"/>
        </w:rPr>
        <w:t xml:space="preserve"> </w:t>
      </w:r>
      <w:r>
        <w:rPr>
          <w:sz w:val="22"/>
        </w:rPr>
        <w:t>a</w:t>
      </w:r>
      <w:r>
        <w:rPr>
          <w:spacing w:val="-3"/>
          <w:sz w:val="22"/>
        </w:rPr>
        <w:t xml:space="preserve"> </w:t>
      </w:r>
      <w:r>
        <w:rPr>
          <w:sz w:val="22"/>
        </w:rPr>
        <w:t>diabetes</w:t>
      </w:r>
      <w:r>
        <w:rPr>
          <w:spacing w:val="-6"/>
          <w:sz w:val="22"/>
        </w:rPr>
        <w:t xml:space="preserve"> </w:t>
      </w:r>
      <w:r>
        <w:rPr>
          <w:spacing w:val="-2"/>
          <w:sz w:val="22"/>
        </w:rPr>
        <w:t>diagnosis.</w:t>
      </w:r>
    </w:p>
    <w:p w14:paraId="17755504">
      <w:pPr>
        <w:spacing w:before="0" w:line="240" w:lineRule="auto"/>
        <w:rPr>
          <w:sz w:val="20"/>
        </w:rPr>
      </w:pPr>
    </w:p>
    <w:p w14:paraId="3C875007">
      <w:pPr>
        <w:spacing w:before="0" w:line="240" w:lineRule="auto"/>
        <w:rPr>
          <w:sz w:val="20"/>
        </w:rPr>
      </w:pPr>
    </w:p>
    <w:p w14:paraId="63C150EA">
      <w:pPr>
        <w:spacing w:before="0" w:line="240" w:lineRule="auto"/>
        <w:rPr>
          <w:sz w:val="20"/>
        </w:rPr>
      </w:pPr>
    </w:p>
    <w:p w14:paraId="58959A14">
      <w:pPr>
        <w:spacing w:before="73" w:line="240" w:lineRule="auto"/>
        <w:rPr>
          <w:sz w:val="20"/>
        </w:rPr>
      </w:pPr>
      <w:r>
        <w:rPr>
          <w:sz w:val="20"/>
        </w:rPr>
        <w:drawing>
          <wp:anchor distT="0" distB="0" distL="0" distR="0" simplePos="0" relativeHeight="251664384" behindDoc="1" locked="0" layoutInCell="1" allowOverlap="1">
            <wp:simplePos x="0" y="0"/>
            <wp:positionH relativeFrom="page">
              <wp:posOffset>914400</wp:posOffset>
            </wp:positionH>
            <wp:positionV relativeFrom="paragraph">
              <wp:posOffset>216535</wp:posOffset>
            </wp:positionV>
            <wp:extent cx="5714365" cy="2134870"/>
            <wp:effectExtent l="0" t="0" r="0" b="0"/>
            <wp:wrapTopAndBottom/>
            <wp:docPr id="5" name="Image 5" descr="Screenshot 2025-04-26 184924"/>
            <wp:cNvGraphicFramePr/>
            <a:graphic xmlns:a="http://schemas.openxmlformats.org/drawingml/2006/main">
              <a:graphicData uri="http://schemas.openxmlformats.org/drawingml/2006/picture">
                <pic:pic xmlns:pic="http://schemas.openxmlformats.org/drawingml/2006/picture">
                  <pic:nvPicPr>
                    <pic:cNvPr id="5" name="Image 5" descr="Screenshot 2025-04-26 184924"/>
                    <pic:cNvPicPr/>
                  </pic:nvPicPr>
                  <pic:blipFill>
                    <a:blip r:embed="rId12" cstate="print"/>
                    <a:stretch>
                      <a:fillRect/>
                    </a:stretch>
                  </pic:blipFill>
                  <pic:spPr>
                    <a:xfrm>
                      <a:off x="0" y="0"/>
                      <a:ext cx="5714167" cy="2135124"/>
                    </a:xfrm>
                    <a:prstGeom prst="rect">
                      <a:avLst/>
                    </a:prstGeom>
                  </pic:spPr>
                </pic:pic>
              </a:graphicData>
            </a:graphic>
          </wp:anchor>
        </w:drawing>
      </w:r>
    </w:p>
    <w:p w14:paraId="2D8B3891">
      <w:pPr>
        <w:spacing w:before="212"/>
        <w:ind w:left="1147" w:right="2046" w:firstLine="0"/>
        <w:jc w:val="center"/>
        <w:rPr>
          <w:b/>
          <w:sz w:val="22"/>
        </w:rPr>
      </w:pPr>
      <w:r>
        <w:rPr>
          <w:b/>
          <w:spacing w:val="-2"/>
          <w:sz w:val="22"/>
        </w:rPr>
        <w:t>Fig.1</w:t>
      </w:r>
    </w:p>
    <w:p w14:paraId="647BAC7D">
      <w:pPr>
        <w:spacing w:before="0" w:line="240" w:lineRule="auto"/>
        <w:rPr>
          <w:b/>
          <w:sz w:val="22"/>
        </w:rPr>
      </w:pPr>
    </w:p>
    <w:p w14:paraId="30729522">
      <w:pPr>
        <w:spacing w:before="83" w:line="240" w:lineRule="auto"/>
        <w:rPr>
          <w:b/>
          <w:sz w:val="22"/>
        </w:rPr>
      </w:pPr>
    </w:p>
    <w:p w14:paraId="17B7AA45">
      <w:pPr>
        <w:pStyle w:val="3"/>
        <w:numPr>
          <w:ilvl w:val="0"/>
          <w:numId w:val="2"/>
        </w:numPr>
        <w:tabs>
          <w:tab w:val="left" w:pos="759"/>
        </w:tabs>
        <w:spacing w:before="0" w:after="0" w:line="240" w:lineRule="auto"/>
        <w:ind w:left="759" w:right="0" w:hanging="311"/>
        <w:jc w:val="left"/>
      </w:pPr>
      <w:r>
        <w:rPr>
          <w:spacing w:val="-2"/>
        </w:rPr>
        <w:t>Methodology</w:t>
      </w:r>
    </w:p>
    <w:p w14:paraId="16D7660A">
      <w:pPr>
        <w:spacing w:before="191" w:line="259" w:lineRule="auto"/>
        <w:ind w:left="448" w:right="353" w:firstLine="0"/>
        <w:jc w:val="left"/>
        <w:rPr>
          <w:sz w:val="28"/>
        </w:rPr>
      </w:pPr>
      <w:r>
        <w:rPr>
          <w:sz w:val="28"/>
        </w:rPr>
        <w:t>This</w:t>
      </w:r>
      <w:r>
        <w:rPr>
          <w:spacing w:val="-4"/>
          <w:sz w:val="28"/>
        </w:rPr>
        <w:t xml:space="preserve"> </w:t>
      </w:r>
      <w:r>
        <w:rPr>
          <w:sz w:val="28"/>
        </w:rPr>
        <w:t>study</w:t>
      </w:r>
      <w:r>
        <w:rPr>
          <w:spacing w:val="-9"/>
          <w:sz w:val="28"/>
        </w:rPr>
        <w:t xml:space="preserve"> </w:t>
      </w:r>
      <w:r>
        <w:rPr>
          <w:sz w:val="28"/>
        </w:rPr>
        <w:t>employed</w:t>
      </w:r>
      <w:r>
        <w:rPr>
          <w:spacing w:val="-5"/>
          <w:sz w:val="28"/>
        </w:rPr>
        <w:t xml:space="preserve"> </w:t>
      </w:r>
      <w:r>
        <w:rPr>
          <w:sz w:val="28"/>
        </w:rPr>
        <w:t>a</w:t>
      </w:r>
      <w:r>
        <w:rPr>
          <w:spacing w:val="-8"/>
          <w:sz w:val="28"/>
        </w:rPr>
        <w:t xml:space="preserve"> </w:t>
      </w:r>
      <w:r>
        <w:rPr>
          <w:sz w:val="28"/>
        </w:rPr>
        <w:t>comprehensive</w:t>
      </w:r>
      <w:r>
        <w:rPr>
          <w:spacing w:val="-8"/>
          <w:sz w:val="28"/>
        </w:rPr>
        <w:t xml:space="preserve"> </w:t>
      </w:r>
      <w:r>
        <w:rPr>
          <w:sz w:val="28"/>
        </w:rPr>
        <w:t>suite</w:t>
      </w:r>
      <w:r>
        <w:rPr>
          <w:spacing w:val="-8"/>
          <w:sz w:val="28"/>
        </w:rPr>
        <w:t xml:space="preserve"> </w:t>
      </w:r>
      <w:r>
        <w:rPr>
          <w:sz w:val="28"/>
        </w:rPr>
        <w:t>of</w:t>
      </w:r>
      <w:r>
        <w:rPr>
          <w:spacing w:val="-7"/>
          <w:sz w:val="28"/>
        </w:rPr>
        <w:t xml:space="preserve"> </w:t>
      </w:r>
      <w:r>
        <w:rPr>
          <w:sz w:val="28"/>
        </w:rPr>
        <w:t>machine</w:t>
      </w:r>
      <w:r>
        <w:rPr>
          <w:spacing w:val="-8"/>
          <w:sz w:val="28"/>
        </w:rPr>
        <w:t xml:space="preserve"> </w:t>
      </w:r>
      <w:r>
        <w:rPr>
          <w:sz w:val="28"/>
        </w:rPr>
        <w:t>learning</w:t>
      </w:r>
      <w:r>
        <w:rPr>
          <w:spacing w:val="-9"/>
          <w:sz w:val="28"/>
        </w:rPr>
        <w:t xml:space="preserve"> </w:t>
      </w:r>
      <w:r>
        <w:rPr>
          <w:sz w:val="28"/>
        </w:rPr>
        <w:t>and</w:t>
      </w:r>
      <w:r>
        <w:rPr>
          <w:spacing w:val="-6"/>
          <w:sz w:val="28"/>
        </w:rPr>
        <w:t xml:space="preserve"> </w:t>
      </w:r>
      <w:r>
        <w:rPr>
          <w:sz w:val="28"/>
        </w:rPr>
        <w:t>statistical techniques to predict the likelihood of diabetes onset among insured individuals. The methodology encompassed data preprocessing, exploratory data analysis (EDA), model development, evaluation, and optimization.</w:t>
      </w:r>
    </w:p>
    <w:p w14:paraId="5099F58F">
      <w:pPr>
        <w:spacing w:before="156" w:line="259" w:lineRule="auto"/>
        <w:ind w:left="448" w:right="889" w:firstLine="0"/>
        <w:jc w:val="both"/>
        <w:rPr>
          <w:sz w:val="28"/>
        </w:rPr>
      </w:pPr>
      <w:r>
        <w:rPr>
          <w:sz w:val="28"/>
        </w:rPr>
        <w:t>Data</w:t>
      </w:r>
      <w:r>
        <w:rPr>
          <w:spacing w:val="-10"/>
          <w:sz w:val="28"/>
        </w:rPr>
        <w:t xml:space="preserve"> </w:t>
      </w:r>
      <w:r>
        <w:rPr>
          <w:sz w:val="28"/>
        </w:rPr>
        <w:t>Preprocessing</w:t>
      </w:r>
      <w:r>
        <w:rPr>
          <w:spacing w:val="-12"/>
          <w:sz w:val="28"/>
        </w:rPr>
        <w:t xml:space="preserve"> </w:t>
      </w:r>
      <w:r>
        <w:rPr>
          <w:sz w:val="28"/>
        </w:rPr>
        <w:t>and</w:t>
      </w:r>
      <w:r>
        <w:rPr>
          <w:spacing w:val="-9"/>
          <w:sz w:val="28"/>
        </w:rPr>
        <w:t xml:space="preserve"> </w:t>
      </w:r>
      <w:r>
        <w:rPr>
          <w:sz w:val="28"/>
        </w:rPr>
        <w:t>Exploratory</w:t>
      </w:r>
      <w:r>
        <w:rPr>
          <w:spacing w:val="-12"/>
          <w:sz w:val="28"/>
        </w:rPr>
        <w:t xml:space="preserve"> </w:t>
      </w:r>
      <w:r>
        <w:rPr>
          <w:sz w:val="28"/>
        </w:rPr>
        <w:t>Data</w:t>
      </w:r>
      <w:r>
        <w:rPr>
          <w:spacing w:val="-10"/>
          <w:sz w:val="28"/>
        </w:rPr>
        <w:t xml:space="preserve"> </w:t>
      </w:r>
      <w:r>
        <w:rPr>
          <w:sz w:val="28"/>
        </w:rPr>
        <w:t>Analysis</w:t>
      </w:r>
      <w:r>
        <w:rPr>
          <w:spacing w:val="-10"/>
          <w:sz w:val="28"/>
        </w:rPr>
        <w:t xml:space="preserve"> </w:t>
      </w:r>
      <w:r>
        <w:rPr>
          <w:sz w:val="28"/>
        </w:rPr>
        <w:t>(EDA):Data</w:t>
      </w:r>
      <w:r>
        <w:rPr>
          <w:spacing w:val="-7"/>
          <w:sz w:val="28"/>
        </w:rPr>
        <w:t xml:space="preserve"> </w:t>
      </w:r>
      <w:r>
        <w:rPr>
          <w:sz w:val="28"/>
        </w:rPr>
        <w:t>Cleaning</w:t>
      </w:r>
      <w:r>
        <w:rPr>
          <w:spacing w:val="-12"/>
          <w:sz w:val="28"/>
        </w:rPr>
        <w:t xml:space="preserve"> </w:t>
      </w:r>
      <w:r>
        <w:rPr>
          <w:sz w:val="28"/>
        </w:rPr>
        <w:t>and Transformation:</w:t>
      </w:r>
      <w:r>
        <w:rPr>
          <w:spacing w:val="-16"/>
          <w:sz w:val="28"/>
        </w:rPr>
        <w:t xml:space="preserve"> </w:t>
      </w:r>
      <w:r>
        <w:rPr>
          <w:sz w:val="28"/>
        </w:rPr>
        <w:t>Addressed</w:t>
      </w:r>
      <w:r>
        <w:rPr>
          <w:spacing w:val="-16"/>
          <w:sz w:val="28"/>
        </w:rPr>
        <w:t xml:space="preserve"> </w:t>
      </w:r>
      <w:r>
        <w:rPr>
          <w:sz w:val="28"/>
        </w:rPr>
        <w:t>missing</w:t>
      </w:r>
      <w:r>
        <w:rPr>
          <w:spacing w:val="-16"/>
          <w:sz w:val="28"/>
        </w:rPr>
        <w:t xml:space="preserve"> </w:t>
      </w:r>
      <w:r>
        <w:rPr>
          <w:sz w:val="28"/>
        </w:rPr>
        <w:t>values</w:t>
      </w:r>
      <w:r>
        <w:rPr>
          <w:spacing w:val="-16"/>
          <w:sz w:val="28"/>
        </w:rPr>
        <w:t xml:space="preserve"> </w:t>
      </w:r>
      <w:r>
        <w:rPr>
          <w:sz w:val="28"/>
        </w:rPr>
        <w:t>and</w:t>
      </w:r>
      <w:r>
        <w:rPr>
          <w:spacing w:val="-16"/>
          <w:sz w:val="28"/>
        </w:rPr>
        <w:t xml:space="preserve"> </w:t>
      </w:r>
      <w:r>
        <w:rPr>
          <w:sz w:val="28"/>
        </w:rPr>
        <w:t>inconsistencies.</w:t>
      </w:r>
      <w:r>
        <w:rPr>
          <w:spacing w:val="-15"/>
          <w:sz w:val="28"/>
        </w:rPr>
        <w:t xml:space="preserve"> </w:t>
      </w:r>
      <w:r>
        <w:rPr>
          <w:sz w:val="28"/>
        </w:rPr>
        <w:t>Continuous variables were normalized to ensure uniformity across features.</w:t>
      </w:r>
    </w:p>
    <w:p w14:paraId="04067066">
      <w:pPr>
        <w:spacing w:after="0" w:line="259" w:lineRule="auto"/>
        <w:jc w:val="both"/>
        <w:rPr>
          <w:sz w:val="28"/>
        </w:rPr>
        <w:sectPr>
          <w:pgSz w:w="11910" w:h="16840"/>
          <w:pgMar w:top="1400" w:right="1133" w:bottom="1180" w:left="992" w:header="0" w:footer="998" w:gutter="0"/>
          <w:pgBorders w:offsetFrom="page">
            <w:top w:val="single" w:color="000000" w:sz="4" w:space="24"/>
            <w:left w:val="single" w:color="000000" w:sz="4" w:space="24"/>
            <w:bottom w:val="single" w:color="000000" w:sz="4" w:space="24"/>
            <w:right w:val="single" w:color="000000" w:sz="4" w:space="24"/>
          </w:pgBorders>
          <w:cols w:space="720" w:num="1"/>
        </w:sectPr>
      </w:pPr>
    </w:p>
    <w:p w14:paraId="0C63F988">
      <w:pPr>
        <w:spacing w:before="19" w:line="259" w:lineRule="auto"/>
        <w:ind w:left="448" w:right="0" w:firstLine="0"/>
        <w:jc w:val="left"/>
        <w:rPr>
          <w:sz w:val="28"/>
        </w:rPr>
      </w:pPr>
      <w:r>
        <w:rPr>
          <w:sz w:val="28"/>
        </w:rPr>
        <w:t>Visualization</w:t>
      </w:r>
      <w:r>
        <w:rPr>
          <w:spacing w:val="-15"/>
          <w:sz w:val="28"/>
        </w:rPr>
        <w:t xml:space="preserve"> </w:t>
      </w:r>
      <w:r>
        <w:rPr>
          <w:sz w:val="28"/>
        </w:rPr>
        <w:t>Techniques:</w:t>
      </w:r>
      <w:r>
        <w:rPr>
          <w:spacing w:val="-8"/>
          <w:sz w:val="28"/>
        </w:rPr>
        <w:t xml:space="preserve"> </w:t>
      </w:r>
      <w:r>
        <w:rPr>
          <w:sz w:val="28"/>
        </w:rPr>
        <w:t>EDA</w:t>
      </w:r>
      <w:r>
        <w:rPr>
          <w:spacing w:val="-8"/>
          <w:sz w:val="28"/>
        </w:rPr>
        <w:t xml:space="preserve"> </w:t>
      </w:r>
      <w:r>
        <w:rPr>
          <w:sz w:val="28"/>
        </w:rPr>
        <w:t>was</w:t>
      </w:r>
      <w:r>
        <w:rPr>
          <w:spacing w:val="-12"/>
          <w:sz w:val="28"/>
        </w:rPr>
        <w:t xml:space="preserve"> </w:t>
      </w:r>
      <w:r>
        <w:rPr>
          <w:sz w:val="28"/>
        </w:rPr>
        <w:t>conducted</w:t>
      </w:r>
      <w:r>
        <w:rPr>
          <w:spacing w:val="-15"/>
          <w:sz w:val="28"/>
        </w:rPr>
        <w:t xml:space="preserve"> </w:t>
      </w:r>
      <w:r>
        <w:rPr>
          <w:sz w:val="28"/>
        </w:rPr>
        <w:t>using</w:t>
      </w:r>
      <w:r>
        <w:rPr>
          <w:spacing w:val="-11"/>
          <w:sz w:val="28"/>
        </w:rPr>
        <w:t xml:space="preserve"> </w:t>
      </w:r>
      <w:r>
        <w:rPr>
          <w:sz w:val="28"/>
        </w:rPr>
        <w:t>histograms,</w:t>
      </w:r>
      <w:r>
        <w:rPr>
          <w:spacing w:val="-12"/>
          <w:sz w:val="28"/>
        </w:rPr>
        <w:t xml:space="preserve"> </w:t>
      </w:r>
      <w:r>
        <w:rPr>
          <w:sz w:val="28"/>
        </w:rPr>
        <w:t>box</w:t>
      </w:r>
      <w:r>
        <w:rPr>
          <w:spacing w:val="-11"/>
          <w:sz w:val="28"/>
        </w:rPr>
        <w:t xml:space="preserve"> </w:t>
      </w:r>
      <w:r>
        <w:rPr>
          <w:sz w:val="28"/>
        </w:rPr>
        <w:t>plots,</w:t>
      </w:r>
      <w:r>
        <w:rPr>
          <w:spacing w:val="-8"/>
          <w:sz w:val="28"/>
        </w:rPr>
        <w:t xml:space="preserve"> </w:t>
      </w:r>
      <w:r>
        <w:rPr>
          <w:sz w:val="28"/>
        </w:rPr>
        <w:t>and correlation heatmaps to understand variable distributions and relationships.</w:t>
      </w:r>
    </w:p>
    <w:p w14:paraId="560EC389">
      <w:pPr>
        <w:spacing w:before="160" w:line="259" w:lineRule="auto"/>
        <w:ind w:left="448" w:right="353" w:firstLine="0"/>
        <w:jc w:val="left"/>
        <w:rPr>
          <w:sz w:val="28"/>
        </w:rPr>
      </w:pPr>
      <w:r>
        <w:rPr>
          <w:sz w:val="28"/>
        </w:rPr>
        <w:t>Model</w:t>
      </w:r>
      <w:r>
        <w:rPr>
          <w:spacing w:val="-15"/>
          <w:sz w:val="28"/>
        </w:rPr>
        <w:t xml:space="preserve"> </w:t>
      </w:r>
      <w:r>
        <w:rPr>
          <w:sz w:val="28"/>
        </w:rPr>
        <w:t>Development:Multiple</w:t>
      </w:r>
      <w:r>
        <w:rPr>
          <w:spacing w:val="-10"/>
          <w:sz w:val="28"/>
        </w:rPr>
        <w:t xml:space="preserve"> </w:t>
      </w:r>
      <w:r>
        <w:rPr>
          <w:sz w:val="28"/>
        </w:rPr>
        <w:t>machine</w:t>
      </w:r>
      <w:r>
        <w:rPr>
          <w:spacing w:val="-10"/>
          <w:sz w:val="28"/>
        </w:rPr>
        <w:t xml:space="preserve"> </w:t>
      </w:r>
      <w:r>
        <w:rPr>
          <w:sz w:val="28"/>
        </w:rPr>
        <w:t>learning</w:t>
      </w:r>
      <w:r>
        <w:rPr>
          <w:spacing w:val="-15"/>
          <w:sz w:val="28"/>
        </w:rPr>
        <w:t xml:space="preserve"> </w:t>
      </w:r>
      <w:r>
        <w:rPr>
          <w:sz w:val="28"/>
        </w:rPr>
        <w:t>algorithms</w:t>
      </w:r>
      <w:r>
        <w:rPr>
          <w:spacing w:val="-10"/>
          <w:sz w:val="28"/>
        </w:rPr>
        <w:t xml:space="preserve"> </w:t>
      </w:r>
      <w:r>
        <w:rPr>
          <w:sz w:val="28"/>
        </w:rPr>
        <w:t>were</w:t>
      </w:r>
      <w:r>
        <w:rPr>
          <w:spacing w:val="-14"/>
          <w:sz w:val="28"/>
        </w:rPr>
        <w:t xml:space="preserve"> </w:t>
      </w:r>
      <w:r>
        <w:rPr>
          <w:sz w:val="28"/>
        </w:rPr>
        <w:t>implemented to classify individuals as diabetic or non-diabetic:</w:t>
      </w:r>
    </w:p>
    <w:p w14:paraId="4268A06C">
      <w:pPr>
        <w:spacing w:before="159" w:line="259" w:lineRule="auto"/>
        <w:ind w:left="448" w:right="422" w:firstLine="0"/>
        <w:jc w:val="left"/>
        <w:rPr>
          <w:sz w:val="28"/>
        </w:rPr>
      </w:pPr>
      <w:r>
        <w:rPr>
          <w:sz w:val="28"/>
        </w:rPr>
        <w:t>Long</w:t>
      </w:r>
      <w:r>
        <w:rPr>
          <w:spacing w:val="-13"/>
          <w:sz w:val="28"/>
        </w:rPr>
        <w:t xml:space="preserve"> </w:t>
      </w:r>
      <w:r>
        <w:rPr>
          <w:sz w:val="28"/>
        </w:rPr>
        <w:t>Short-Term</w:t>
      </w:r>
      <w:r>
        <w:rPr>
          <w:spacing w:val="-16"/>
          <w:sz w:val="28"/>
        </w:rPr>
        <w:t xml:space="preserve"> </w:t>
      </w:r>
      <w:r>
        <w:rPr>
          <w:sz w:val="28"/>
        </w:rPr>
        <w:t>Memory</w:t>
      </w:r>
      <w:r>
        <w:rPr>
          <w:spacing w:val="-16"/>
          <w:sz w:val="28"/>
        </w:rPr>
        <w:t xml:space="preserve"> </w:t>
      </w:r>
      <w:r>
        <w:rPr>
          <w:sz w:val="28"/>
        </w:rPr>
        <w:t>(LSTM):</w:t>
      </w:r>
      <w:r>
        <w:rPr>
          <w:spacing w:val="-11"/>
          <w:sz w:val="28"/>
        </w:rPr>
        <w:t xml:space="preserve"> </w:t>
      </w:r>
      <w:r>
        <w:rPr>
          <w:sz w:val="28"/>
        </w:rPr>
        <w:t>Utilized</w:t>
      </w:r>
      <w:r>
        <w:rPr>
          <w:spacing w:val="-16"/>
          <w:sz w:val="28"/>
        </w:rPr>
        <w:t xml:space="preserve"> </w:t>
      </w:r>
      <w:r>
        <w:rPr>
          <w:sz w:val="28"/>
        </w:rPr>
        <w:t>for</w:t>
      </w:r>
      <w:r>
        <w:rPr>
          <w:spacing w:val="-16"/>
          <w:sz w:val="28"/>
        </w:rPr>
        <w:t xml:space="preserve"> </w:t>
      </w:r>
      <w:r>
        <w:rPr>
          <w:sz w:val="28"/>
        </w:rPr>
        <w:t>capturing</w:t>
      </w:r>
      <w:r>
        <w:rPr>
          <w:spacing w:val="-12"/>
          <w:sz w:val="28"/>
        </w:rPr>
        <w:t xml:space="preserve"> </w:t>
      </w:r>
      <w:r>
        <w:rPr>
          <w:sz w:val="28"/>
        </w:rPr>
        <w:t>temporal dependencies in sequential data.</w:t>
      </w:r>
    </w:p>
    <w:p w14:paraId="4B6671BA">
      <w:pPr>
        <w:spacing w:before="160" w:line="259" w:lineRule="auto"/>
        <w:ind w:left="448" w:right="353" w:firstLine="0"/>
        <w:jc w:val="left"/>
        <w:rPr>
          <w:sz w:val="28"/>
        </w:rPr>
      </w:pPr>
      <w:r>
        <w:rPr>
          <w:sz w:val="28"/>
        </w:rPr>
        <w:t>Support</w:t>
      </w:r>
      <w:r>
        <w:rPr>
          <w:spacing w:val="-10"/>
          <w:sz w:val="28"/>
        </w:rPr>
        <w:t xml:space="preserve"> </w:t>
      </w:r>
      <w:r>
        <w:rPr>
          <w:sz w:val="28"/>
        </w:rPr>
        <w:t>Vector</w:t>
      </w:r>
      <w:r>
        <w:rPr>
          <w:spacing w:val="-9"/>
          <w:sz w:val="28"/>
        </w:rPr>
        <w:t xml:space="preserve"> </w:t>
      </w:r>
      <w:r>
        <w:rPr>
          <w:sz w:val="28"/>
        </w:rPr>
        <w:t>Machine</w:t>
      </w:r>
      <w:r>
        <w:rPr>
          <w:spacing w:val="-12"/>
          <w:sz w:val="28"/>
        </w:rPr>
        <w:t xml:space="preserve"> </w:t>
      </w:r>
      <w:r>
        <w:rPr>
          <w:sz w:val="28"/>
        </w:rPr>
        <w:t>(SVM):</w:t>
      </w:r>
      <w:r>
        <w:rPr>
          <w:spacing w:val="-6"/>
          <w:sz w:val="28"/>
        </w:rPr>
        <w:t xml:space="preserve"> </w:t>
      </w:r>
      <w:r>
        <w:rPr>
          <w:sz w:val="28"/>
        </w:rPr>
        <w:t>Effective</w:t>
      </w:r>
      <w:r>
        <w:rPr>
          <w:spacing w:val="-12"/>
          <w:sz w:val="28"/>
        </w:rPr>
        <w:t xml:space="preserve"> </w:t>
      </w:r>
      <w:r>
        <w:rPr>
          <w:sz w:val="28"/>
        </w:rPr>
        <w:t>in</w:t>
      </w:r>
      <w:r>
        <w:rPr>
          <w:spacing w:val="-11"/>
          <w:sz w:val="28"/>
        </w:rPr>
        <w:t xml:space="preserve"> </w:t>
      </w:r>
      <w:r>
        <w:rPr>
          <w:sz w:val="28"/>
        </w:rPr>
        <w:t>high-dimensional</w:t>
      </w:r>
      <w:r>
        <w:rPr>
          <w:spacing w:val="-10"/>
          <w:sz w:val="28"/>
        </w:rPr>
        <w:t xml:space="preserve"> </w:t>
      </w:r>
      <w:r>
        <w:rPr>
          <w:sz w:val="28"/>
        </w:rPr>
        <w:t>spaces,</w:t>
      </w:r>
      <w:r>
        <w:rPr>
          <w:spacing w:val="-11"/>
          <w:sz w:val="28"/>
        </w:rPr>
        <w:t xml:space="preserve"> </w:t>
      </w:r>
      <w:r>
        <w:rPr>
          <w:sz w:val="28"/>
        </w:rPr>
        <w:t>used</w:t>
      </w:r>
      <w:r>
        <w:rPr>
          <w:spacing w:val="-14"/>
          <w:sz w:val="28"/>
        </w:rPr>
        <w:t xml:space="preserve"> </w:t>
      </w:r>
      <w:r>
        <w:rPr>
          <w:sz w:val="28"/>
        </w:rPr>
        <w:t>for its robustness in classification tasks.</w:t>
      </w:r>
    </w:p>
    <w:p w14:paraId="5E082CD6">
      <w:pPr>
        <w:spacing w:before="159" w:line="259" w:lineRule="auto"/>
        <w:ind w:left="448" w:right="0" w:firstLine="0"/>
        <w:jc w:val="left"/>
        <w:rPr>
          <w:sz w:val="28"/>
        </w:rPr>
      </w:pPr>
      <w:r>
        <w:rPr>
          <w:sz w:val="28"/>
        </w:rPr>
        <w:t>Random</w:t>
      </w:r>
      <w:r>
        <w:rPr>
          <w:spacing w:val="-10"/>
          <w:sz w:val="28"/>
        </w:rPr>
        <w:t xml:space="preserve"> </w:t>
      </w:r>
      <w:r>
        <w:rPr>
          <w:sz w:val="28"/>
        </w:rPr>
        <w:t>Forest:</w:t>
      </w:r>
      <w:r>
        <w:rPr>
          <w:spacing w:val="-5"/>
          <w:sz w:val="28"/>
        </w:rPr>
        <w:t xml:space="preserve"> </w:t>
      </w:r>
      <w:r>
        <w:rPr>
          <w:sz w:val="28"/>
        </w:rPr>
        <w:t>An</w:t>
      </w:r>
      <w:r>
        <w:rPr>
          <w:spacing w:val="-10"/>
          <w:sz w:val="28"/>
        </w:rPr>
        <w:t xml:space="preserve"> </w:t>
      </w:r>
      <w:r>
        <w:rPr>
          <w:sz w:val="28"/>
        </w:rPr>
        <w:t>ensemble</w:t>
      </w:r>
      <w:r>
        <w:rPr>
          <w:spacing w:val="-4"/>
          <w:sz w:val="28"/>
        </w:rPr>
        <w:t xml:space="preserve"> </w:t>
      </w:r>
      <w:r>
        <w:rPr>
          <w:sz w:val="28"/>
        </w:rPr>
        <w:t>method</w:t>
      </w:r>
      <w:r>
        <w:rPr>
          <w:spacing w:val="-7"/>
          <w:sz w:val="28"/>
        </w:rPr>
        <w:t xml:space="preserve"> </w:t>
      </w:r>
      <w:r>
        <w:rPr>
          <w:sz w:val="28"/>
        </w:rPr>
        <w:t>that</w:t>
      </w:r>
      <w:r>
        <w:rPr>
          <w:spacing w:val="-3"/>
          <w:sz w:val="28"/>
        </w:rPr>
        <w:t xml:space="preserve"> </w:t>
      </w:r>
      <w:r>
        <w:rPr>
          <w:sz w:val="28"/>
        </w:rPr>
        <w:t>builds</w:t>
      </w:r>
      <w:r>
        <w:rPr>
          <w:spacing w:val="-8"/>
          <w:sz w:val="28"/>
        </w:rPr>
        <w:t xml:space="preserve"> </w:t>
      </w:r>
      <w:r>
        <w:rPr>
          <w:sz w:val="28"/>
        </w:rPr>
        <w:t>multiple</w:t>
      </w:r>
      <w:r>
        <w:rPr>
          <w:spacing w:val="-4"/>
          <w:sz w:val="28"/>
        </w:rPr>
        <w:t xml:space="preserve"> </w:t>
      </w:r>
      <w:r>
        <w:rPr>
          <w:sz w:val="28"/>
        </w:rPr>
        <w:t>decision</w:t>
      </w:r>
      <w:r>
        <w:rPr>
          <w:spacing w:val="-7"/>
          <w:sz w:val="28"/>
        </w:rPr>
        <w:t xml:space="preserve"> </w:t>
      </w:r>
      <w:r>
        <w:rPr>
          <w:sz w:val="28"/>
        </w:rPr>
        <w:t>trees</w:t>
      </w:r>
      <w:r>
        <w:rPr>
          <w:spacing w:val="-8"/>
          <w:sz w:val="28"/>
        </w:rPr>
        <w:t xml:space="preserve"> </w:t>
      </w:r>
      <w:r>
        <w:rPr>
          <w:sz w:val="28"/>
        </w:rPr>
        <w:t>and merges their results for improved accuracy.</w:t>
      </w:r>
    </w:p>
    <w:p w14:paraId="4236E306">
      <w:pPr>
        <w:spacing w:before="160" w:line="259" w:lineRule="auto"/>
        <w:ind w:left="448" w:right="353" w:firstLine="0"/>
        <w:jc w:val="left"/>
        <w:rPr>
          <w:sz w:val="28"/>
        </w:rPr>
      </w:pPr>
      <w:r>
        <w:rPr>
          <w:sz w:val="28"/>
        </w:rPr>
        <w:t>Extreme</w:t>
      </w:r>
      <w:r>
        <w:rPr>
          <w:spacing w:val="-14"/>
          <w:sz w:val="28"/>
        </w:rPr>
        <w:t xml:space="preserve"> </w:t>
      </w:r>
      <w:r>
        <w:rPr>
          <w:sz w:val="28"/>
        </w:rPr>
        <w:t>Gradient</w:t>
      </w:r>
      <w:r>
        <w:rPr>
          <w:spacing w:val="-12"/>
          <w:sz w:val="28"/>
        </w:rPr>
        <w:t xml:space="preserve"> </w:t>
      </w:r>
      <w:r>
        <w:rPr>
          <w:sz w:val="28"/>
        </w:rPr>
        <w:t>Boosting</w:t>
      </w:r>
      <w:r>
        <w:rPr>
          <w:spacing w:val="-15"/>
          <w:sz w:val="28"/>
        </w:rPr>
        <w:t xml:space="preserve"> </w:t>
      </w:r>
      <w:r>
        <w:rPr>
          <w:sz w:val="28"/>
        </w:rPr>
        <w:t>(XGBoost):</w:t>
      </w:r>
      <w:r>
        <w:rPr>
          <w:spacing w:val="-7"/>
          <w:sz w:val="28"/>
        </w:rPr>
        <w:t xml:space="preserve"> </w:t>
      </w:r>
      <w:r>
        <w:rPr>
          <w:sz w:val="28"/>
        </w:rPr>
        <w:t>An</w:t>
      </w:r>
      <w:r>
        <w:rPr>
          <w:spacing w:val="-16"/>
          <w:sz w:val="28"/>
        </w:rPr>
        <w:t xml:space="preserve"> </w:t>
      </w:r>
      <w:r>
        <w:rPr>
          <w:sz w:val="28"/>
        </w:rPr>
        <w:t>optimized</w:t>
      </w:r>
      <w:r>
        <w:rPr>
          <w:spacing w:val="-13"/>
          <w:sz w:val="28"/>
        </w:rPr>
        <w:t xml:space="preserve"> </w:t>
      </w:r>
      <w:r>
        <w:rPr>
          <w:sz w:val="28"/>
        </w:rPr>
        <w:t>gradient</w:t>
      </w:r>
      <w:r>
        <w:rPr>
          <w:spacing w:val="-16"/>
          <w:sz w:val="28"/>
        </w:rPr>
        <w:t xml:space="preserve"> </w:t>
      </w:r>
      <w:r>
        <w:rPr>
          <w:sz w:val="28"/>
        </w:rPr>
        <w:t>boosting algorithm known for its speed and performance.</w:t>
      </w:r>
    </w:p>
    <w:p w14:paraId="75BE182C">
      <w:pPr>
        <w:spacing w:before="160" w:line="259" w:lineRule="auto"/>
        <w:ind w:left="448" w:right="0" w:firstLine="0"/>
        <w:jc w:val="left"/>
        <w:rPr>
          <w:sz w:val="28"/>
        </w:rPr>
      </w:pPr>
      <w:r>
        <w:rPr>
          <w:sz w:val="28"/>
        </w:rPr>
        <w:t>Model</w:t>
      </w:r>
      <w:r>
        <w:rPr>
          <w:spacing w:val="-16"/>
          <w:sz w:val="28"/>
        </w:rPr>
        <w:t xml:space="preserve"> </w:t>
      </w:r>
      <w:r>
        <w:rPr>
          <w:sz w:val="28"/>
        </w:rPr>
        <w:t>Evaluation:To</w:t>
      </w:r>
      <w:r>
        <w:rPr>
          <w:spacing w:val="-14"/>
          <w:sz w:val="28"/>
        </w:rPr>
        <w:t xml:space="preserve"> </w:t>
      </w:r>
      <w:r>
        <w:rPr>
          <w:sz w:val="28"/>
        </w:rPr>
        <w:t>assess</w:t>
      </w:r>
      <w:r>
        <w:rPr>
          <w:spacing w:val="-15"/>
          <w:sz w:val="28"/>
        </w:rPr>
        <w:t xml:space="preserve"> </w:t>
      </w:r>
      <w:r>
        <w:rPr>
          <w:sz w:val="28"/>
        </w:rPr>
        <w:t>model</w:t>
      </w:r>
      <w:r>
        <w:rPr>
          <w:spacing w:val="-13"/>
          <w:sz w:val="28"/>
        </w:rPr>
        <w:t xml:space="preserve"> </w:t>
      </w:r>
      <w:r>
        <w:rPr>
          <w:sz w:val="28"/>
        </w:rPr>
        <w:t>performance,</w:t>
      </w:r>
      <w:r>
        <w:rPr>
          <w:spacing w:val="-14"/>
          <w:sz w:val="28"/>
        </w:rPr>
        <w:t xml:space="preserve"> </w:t>
      </w:r>
      <w:r>
        <w:rPr>
          <w:sz w:val="28"/>
        </w:rPr>
        <w:t>the</w:t>
      </w:r>
      <w:r>
        <w:rPr>
          <w:spacing w:val="-16"/>
          <w:sz w:val="28"/>
        </w:rPr>
        <w:t xml:space="preserve"> </w:t>
      </w:r>
      <w:r>
        <w:rPr>
          <w:sz w:val="28"/>
        </w:rPr>
        <w:t>following</w:t>
      </w:r>
      <w:r>
        <w:rPr>
          <w:spacing w:val="-13"/>
          <w:sz w:val="28"/>
        </w:rPr>
        <w:t xml:space="preserve"> </w:t>
      </w:r>
      <w:r>
        <w:rPr>
          <w:sz w:val="28"/>
        </w:rPr>
        <w:t>metrics</w:t>
      </w:r>
      <w:r>
        <w:rPr>
          <w:spacing w:val="-12"/>
          <w:sz w:val="28"/>
        </w:rPr>
        <w:t xml:space="preserve"> </w:t>
      </w:r>
      <w:r>
        <w:rPr>
          <w:sz w:val="28"/>
        </w:rPr>
        <w:t xml:space="preserve">were </w:t>
      </w:r>
      <w:r>
        <w:rPr>
          <w:spacing w:val="-2"/>
          <w:sz w:val="28"/>
        </w:rPr>
        <w:t>employed:</w:t>
      </w:r>
    </w:p>
    <w:p w14:paraId="76C09B44">
      <w:pPr>
        <w:spacing w:before="159"/>
        <w:ind w:left="448" w:right="0" w:firstLine="0"/>
        <w:jc w:val="left"/>
        <w:rPr>
          <w:sz w:val="28"/>
        </w:rPr>
      </w:pPr>
      <w:r>
        <w:rPr>
          <w:sz w:val="28"/>
        </w:rPr>
        <w:t>Accuracy:</w:t>
      </w:r>
      <w:r>
        <w:rPr>
          <w:spacing w:val="-10"/>
          <w:sz w:val="28"/>
        </w:rPr>
        <w:t xml:space="preserve"> </w:t>
      </w:r>
      <w:r>
        <w:rPr>
          <w:sz w:val="28"/>
        </w:rPr>
        <w:t>Proportion</w:t>
      </w:r>
      <w:r>
        <w:rPr>
          <w:spacing w:val="-15"/>
          <w:sz w:val="28"/>
        </w:rPr>
        <w:t xml:space="preserve"> </w:t>
      </w:r>
      <w:r>
        <w:rPr>
          <w:sz w:val="28"/>
        </w:rPr>
        <w:t>of</w:t>
      </w:r>
      <w:r>
        <w:rPr>
          <w:spacing w:val="-11"/>
          <w:sz w:val="28"/>
        </w:rPr>
        <w:t xml:space="preserve"> </w:t>
      </w:r>
      <w:r>
        <w:rPr>
          <w:sz w:val="28"/>
        </w:rPr>
        <w:t>correct</w:t>
      </w:r>
      <w:r>
        <w:rPr>
          <w:spacing w:val="-14"/>
          <w:sz w:val="28"/>
        </w:rPr>
        <w:t xml:space="preserve"> </w:t>
      </w:r>
      <w:r>
        <w:rPr>
          <w:sz w:val="28"/>
        </w:rPr>
        <w:t>predictions</w:t>
      </w:r>
      <w:r>
        <w:rPr>
          <w:spacing w:val="-12"/>
          <w:sz w:val="28"/>
        </w:rPr>
        <w:t xml:space="preserve"> </w:t>
      </w:r>
      <w:r>
        <w:rPr>
          <w:sz w:val="28"/>
        </w:rPr>
        <w:t>over</w:t>
      </w:r>
      <w:r>
        <w:rPr>
          <w:spacing w:val="-10"/>
          <w:sz w:val="28"/>
        </w:rPr>
        <w:t xml:space="preserve"> </w:t>
      </w:r>
      <w:r>
        <w:rPr>
          <w:sz w:val="28"/>
        </w:rPr>
        <w:t>total</w:t>
      </w:r>
      <w:r>
        <w:rPr>
          <w:spacing w:val="-12"/>
          <w:sz w:val="28"/>
        </w:rPr>
        <w:t xml:space="preserve"> </w:t>
      </w:r>
      <w:r>
        <w:rPr>
          <w:spacing w:val="-2"/>
          <w:sz w:val="28"/>
        </w:rPr>
        <w:t>predictions.</w:t>
      </w:r>
    </w:p>
    <w:p w14:paraId="2042096A">
      <w:pPr>
        <w:spacing w:before="187" w:line="259" w:lineRule="auto"/>
        <w:ind w:left="448" w:right="353" w:firstLine="0"/>
        <w:jc w:val="left"/>
        <w:rPr>
          <w:sz w:val="28"/>
        </w:rPr>
      </w:pPr>
      <w:r>
        <w:rPr>
          <w:sz w:val="28"/>
        </w:rPr>
        <w:t>Precision,</w:t>
      </w:r>
      <w:r>
        <w:rPr>
          <w:spacing w:val="-12"/>
          <w:sz w:val="28"/>
        </w:rPr>
        <w:t xml:space="preserve"> </w:t>
      </w:r>
      <w:r>
        <w:rPr>
          <w:sz w:val="28"/>
        </w:rPr>
        <w:t>Recall,</w:t>
      </w:r>
      <w:r>
        <w:rPr>
          <w:spacing w:val="-12"/>
          <w:sz w:val="28"/>
        </w:rPr>
        <w:t xml:space="preserve"> </w:t>
      </w:r>
      <w:r>
        <w:rPr>
          <w:sz w:val="28"/>
        </w:rPr>
        <w:t>and</w:t>
      </w:r>
      <w:r>
        <w:rPr>
          <w:spacing w:val="-12"/>
          <w:sz w:val="28"/>
        </w:rPr>
        <w:t xml:space="preserve"> </w:t>
      </w:r>
      <w:r>
        <w:rPr>
          <w:sz w:val="28"/>
        </w:rPr>
        <w:t>F1-Score:</w:t>
      </w:r>
      <w:r>
        <w:rPr>
          <w:spacing w:val="-6"/>
          <w:sz w:val="28"/>
        </w:rPr>
        <w:t xml:space="preserve"> </w:t>
      </w:r>
      <w:r>
        <w:rPr>
          <w:sz w:val="28"/>
        </w:rPr>
        <w:t>Evaluated</w:t>
      </w:r>
      <w:r>
        <w:rPr>
          <w:spacing w:val="-12"/>
          <w:sz w:val="28"/>
        </w:rPr>
        <w:t xml:space="preserve"> </w:t>
      </w:r>
      <w:r>
        <w:rPr>
          <w:sz w:val="28"/>
        </w:rPr>
        <w:t>the</w:t>
      </w:r>
      <w:r>
        <w:rPr>
          <w:spacing w:val="-10"/>
          <w:sz w:val="28"/>
        </w:rPr>
        <w:t xml:space="preserve"> </w:t>
      </w:r>
      <w:r>
        <w:rPr>
          <w:sz w:val="28"/>
        </w:rPr>
        <w:t>models'</w:t>
      </w:r>
      <w:r>
        <w:rPr>
          <w:spacing w:val="-9"/>
          <w:sz w:val="28"/>
        </w:rPr>
        <w:t xml:space="preserve"> </w:t>
      </w:r>
      <w:r>
        <w:rPr>
          <w:sz w:val="28"/>
        </w:rPr>
        <w:t>ability</w:t>
      </w:r>
      <w:r>
        <w:rPr>
          <w:spacing w:val="-7"/>
          <w:sz w:val="28"/>
        </w:rPr>
        <w:t xml:space="preserve"> </w:t>
      </w:r>
      <w:r>
        <w:rPr>
          <w:sz w:val="28"/>
        </w:rPr>
        <w:t>to</w:t>
      </w:r>
      <w:r>
        <w:rPr>
          <w:spacing w:val="-8"/>
          <w:sz w:val="28"/>
        </w:rPr>
        <w:t xml:space="preserve"> </w:t>
      </w:r>
      <w:r>
        <w:rPr>
          <w:sz w:val="28"/>
        </w:rPr>
        <w:t>correctly identify positive cases.</w:t>
      </w:r>
      <w:r>
        <w:fldChar w:fldCharType="begin"/>
      </w:r>
      <w:r>
        <w:instrText xml:space="preserve"> HYPERLINK "https://www.researchgate.net/publication/385547453_Predicting_insurance_charges_using_linear_regression_models?utm_source=chatgpt.com" \h </w:instrText>
      </w:r>
      <w:r>
        <w:fldChar w:fldCharType="separate"/>
      </w:r>
      <w:r>
        <w:rPr>
          <w:sz w:val="28"/>
        </w:rPr>
        <w:t>MDPI+4ResearchGate+4Medium+4</w:t>
      </w:r>
      <w:r>
        <w:rPr>
          <w:sz w:val="28"/>
        </w:rPr>
        <w:fldChar w:fldCharType="end"/>
      </w:r>
    </w:p>
    <w:p w14:paraId="7D696A70">
      <w:pPr>
        <w:spacing w:before="159"/>
        <w:ind w:left="448" w:right="0" w:firstLine="0"/>
        <w:jc w:val="left"/>
        <w:rPr>
          <w:sz w:val="28"/>
        </w:rPr>
      </w:pPr>
      <w:r>
        <w:rPr>
          <w:sz w:val="28"/>
        </w:rPr>
        <w:t>Confusion</w:t>
      </w:r>
      <w:r>
        <w:rPr>
          <w:spacing w:val="-16"/>
          <w:sz w:val="28"/>
        </w:rPr>
        <w:t xml:space="preserve"> </w:t>
      </w:r>
      <w:r>
        <w:rPr>
          <w:sz w:val="28"/>
        </w:rPr>
        <w:t>Matrix:</w:t>
      </w:r>
      <w:r>
        <w:rPr>
          <w:spacing w:val="-11"/>
          <w:sz w:val="28"/>
        </w:rPr>
        <w:t xml:space="preserve"> </w:t>
      </w:r>
      <w:r>
        <w:rPr>
          <w:sz w:val="28"/>
        </w:rPr>
        <w:t>Visualized</w:t>
      </w:r>
      <w:r>
        <w:rPr>
          <w:spacing w:val="-16"/>
          <w:sz w:val="28"/>
        </w:rPr>
        <w:t xml:space="preserve"> </w:t>
      </w:r>
      <w:r>
        <w:rPr>
          <w:sz w:val="28"/>
        </w:rPr>
        <w:t>classification</w:t>
      </w:r>
      <w:r>
        <w:rPr>
          <w:spacing w:val="-9"/>
          <w:sz w:val="28"/>
        </w:rPr>
        <w:t xml:space="preserve"> </w:t>
      </w:r>
      <w:r>
        <w:rPr>
          <w:sz w:val="28"/>
        </w:rPr>
        <w:t>performance</w:t>
      </w:r>
      <w:r>
        <w:rPr>
          <w:spacing w:val="-15"/>
          <w:sz w:val="28"/>
        </w:rPr>
        <w:t xml:space="preserve"> </w:t>
      </w:r>
      <w:r>
        <w:rPr>
          <w:sz w:val="28"/>
        </w:rPr>
        <w:t>and</w:t>
      </w:r>
      <w:r>
        <w:rPr>
          <w:spacing w:val="-15"/>
          <w:sz w:val="28"/>
        </w:rPr>
        <w:t xml:space="preserve"> </w:t>
      </w:r>
      <w:r>
        <w:rPr>
          <w:sz w:val="28"/>
        </w:rPr>
        <w:t>error</w:t>
      </w:r>
      <w:r>
        <w:rPr>
          <w:spacing w:val="-12"/>
          <w:sz w:val="28"/>
        </w:rPr>
        <w:t xml:space="preserve"> </w:t>
      </w:r>
      <w:r>
        <w:rPr>
          <w:spacing w:val="-2"/>
          <w:sz w:val="28"/>
        </w:rPr>
        <w:t>types.</w:t>
      </w:r>
    </w:p>
    <w:p w14:paraId="5DC57946">
      <w:pPr>
        <w:spacing w:before="191" w:line="256" w:lineRule="auto"/>
        <w:ind w:left="448" w:right="0" w:firstLine="0"/>
        <w:jc w:val="left"/>
        <w:rPr>
          <w:sz w:val="28"/>
        </w:rPr>
      </w:pPr>
      <w:r>
        <w:rPr>
          <w:sz w:val="28"/>
        </w:rPr>
        <w:t>Statistical</w:t>
      </w:r>
      <w:r>
        <w:rPr>
          <w:spacing w:val="-16"/>
          <w:sz w:val="28"/>
        </w:rPr>
        <w:t xml:space="preserve"> </w:t>
      </w:r>
      <w:r>
        <w:rPr>
          <w:sz w:val="28"/>
        </w:rPr>
        <w:t>Analysis:Statistical</w:t>
      </w:r>
      <w:r>
        <w:rPr>
          <w:spacing w:val="-16"/>
          <w:sz w:val="28"/>
        </w:rPr>
        <w:t xml:space="preserve"> </w:t>
      </w:r>
      <w:r>
        <w:rPr>
          <w:sz w:val="28"/>
        </w:rPr>
        <w:t>tests</w:t>
      </w:r>
      <w:r>
        <w:rPr>
          <w:spacing w:val="-16"/>
          <w:sz w:val="28"/>
        </w:rPr>
        <w:t xml:space="preserve"> </w:t>
      </w:r>
      <w:r>
        <w:rPr>
          <w:sz w:val="28"/>
        </w:rPr>
        <w:t>were</w:t>
      </w:r>
      <w:r>
        <w:rPr>
          <w:spacing w:val="-16"/>
          <w:sz w:val="28"/>
        </w:rPr>
        <w:t xml:space="preserve"> </w:t>
      </w:r>
      <w:r>
        <w:rPr>
          <w:sz w:val="28"/>
        </w:rPr>
        <w:t>conducted</w:t>
      </w:r>
      <w:r>
        <w:rPr>
          <w:spacing w:val="-16"/>
          <w:sz w:val="28"/>
        </w:rPr>
        <w:t xml:space="preserve"> </w:t>
      </w:r>
      <w:r>
        <w:rPr>
          <w:sz w:val="28"/>
        </w:rPr>
        <w:t>to</w:t>
      </w:r>
      <w:r>
        <w:rPr>
          <w:spacing w:val="-15"/>
          <w:sz w:val="28"/>
        </w:rPr>
        <w:t xml:space="preserve"> </w:t>
      </w:r>
      <w:r>
        <w:rPr>
          <w:sz w:val="28"/>
        </w:rPr>
        <w:t>determine</w:t>
      </w:r>
      <w:r>
        <w:rPr>
          <w:spacing w:val="-16"/>
          <w:sz w:val="28"/>
        </w:rPr>
        <w:t xml:space="preserve"> </w:t>
      </w:r>
      <w:r>
        <w:rPr>
          <w:sz w:val="28"/>
        </w:rPr>
        <w:t xml:space="preserve">feature </w:t>
      </w:r>
      <w:r>
        <w:rPr>
          <w:spacing w:val="-2"/>
          <w:sz w:val="28"/>
        </w:rPr>
        <w:t>significance:</w:t>
      </w:r>
    </w:p>
    <w:p w14:paraId="2A7D11C4">
      <w:pPr>
        <w:spacing w:before="166" w:line="256" w:lineRule="auto"/>
        <w:ind w:left="448" w:right="422" w:firstLine="0"/>
        <w:jc w:val="left"/>
        <w:rPr>
          <w:sz w:val="28"/>
        </w:rPr>
      </w:pPr>
      <w:r>
        <w:rPr>
          <w:sz w:val="28"/>
        </w:rPr>
        <w:t>Z-Test</w:t>
      </w:r>
      <w:r>
        <w:rPr>
          <w:spacing w:val="-16"/>
          <w:sz w:val="28"/>
        </w:rPr>
        <w:t xml:space="preserve"> </w:t>
      </w:r>
      <w:r>
        <w:rPr>
          <w:sz w:val="28"/>
        </w:rPr>
        <w:t>and</w:t>
      </w:r>
      <w:r>
        <w:rPr>
          <w:spacing w:val="-16"/>
          <w:sz w:val="28"/>
        </w:rPr>
        <w:t xml:space="preserve"> </w:t>
      </w:r>
      <w:r>
        <w:rPr>
          <w:sz w:val="28"/>
        </w:rPr>
        <w:t>T-Test:</w:t>
      </w:r>
      <w:r>
        <w:rPr>
          <w:spacing w:val="-16"/>
          <w:sz w:val="28"/>
        </w:rPr>
        <w:t xml:space="preserve"> </w:t>
      </w:r>
      <w:r>
        <w:rPr>
          <w:sz w:val="28"/>
        </w:rPr>
        <w:t>Compared</w:t>
      </w:r>
      <w:r>
        <w:rPr>
          <w:spacing w:val="-16"/>
          <w:sz w:val="28"/>
        </w:rPr>
        <w:t xml:space="preserve"> </w:t>
      </w:r>
      <w:r>
        <w:rPr>
          <w:sz w:val="28"/>
        </w:rPr>
        <w:t>means</w:t>
      </w:r>
      <w:r>
        <w:rPr>
          <w:spacing w:val="-16"/>
          <w:sz w:val="28"/>
        </w:rPr>
        <w:t xml:space="preserve"> </w:t>
      </w:r>
      <w:r>
        <w:rPr>
          <w:sz w:val="28"/>
        </w:rPr>
        <w:t>between</w:t>
      </w:r>
      <w:r>
        <w:rPr>
          <w:spacing w:val="-15"/>
          <w:sz w:val="28"/>
        </w:rPr>
        <w:t xml:space="preserve"> </w:t>
      </w:r>
      <w:r>
        <w:rPr>
          <w:sz w:val="28"/>
        </w:rPr>
        <w:t>groups</w:t>
      </w:r>
      <w:r>
        <w:rPr>
          <w:spacing w:val="-16"/>
          <w:sz w:val="28"/>
        </w:rPr>
        <w:t xml:space="preserve"> </w:t>
      </w:r>
      <w:r>
        <w:rPr>
          <w:sz w:val="28"/>
        </w:rPr>
        <w:t>to</w:t>
      </w:r>
      <w:r>
        <w:rPr>
          <w:spacing w:val="-15"/>
          <w:sz w:val="28"/>
        </w:rPr>
        <w:t xml:space="preserve"> </w:t>
      </w:r>
      <w:r>
        <w:rPr>
          <w:sz w:val="28"/>
        </w:rPr>
        <w:t>assess</w:t>
      </w:r>
      <w:r>
        <w:rPr>
          <w:spacing w:val="-16"/>
          <w:sz w:val="28"/>
        </w:rPr>
        <w:t xml:space="preserve"> </w:t>
      </w:r>
      <w:r>
        <w:rPr>
          <w:sz w:val="28"/>
        </w:rPr>
        <w:t>individual feature significance.</w:t>
      </w:r>
    </w:p>
    <w:p w14:paraId="34EA34CA">
      <w:pPr>
        <w:spacing w:before="167" w:line="369" w:lineRule="auto"/>
        <w:ind w:left="448" w:right="422" w:firstLine="0"/>
        <w:jc w:val="left"/>
        <w:rPr>
          <w:sz w:val="28"/>
        </w:rPr>
      </w:pPr>
      <w:r>
        <w:rPr>
          <w:sz w:val="28"/>
        </w:rPr>
        <w:t>ANOVA</w:t>
      </w:r>
      <w:r>
        <w:rPr>
          <w:spacing w:val="-14"/>
          <w:sz w:val="28"/>
        </w:rPr>
        <w:t xml:space="preserve"> </w:t>
      </w:r>
      <w:r>
        <w:rPr>
          <w:sz w:val="28"/>
        </w:rPr>
        <w:t>(Analysis</w:t>
      </w:r>
      <w:r>
        <w:rPr>
          <w:spacing w:val="-15"/>
          <w:sz w:val="28"/>
        </w:rPr>
        <w:t xml:space="preserve"> </w:t>
      </w:r>
      <w:r>
        <w:rPr>
          <w:sz w:val="28"/>
        </w:rPr>
        <w:t>of</w:t>
      </w:r>
      <w:r>
        <w:rPr>
          <w:spacing w:val="-15"/>
          <w:sz w:val="28"/>
        </w:rPr>
        <w:t xml:space="preserve"> </w:t>
      </w:r>
      <w:r>
        <w:rPr>
          <w:sz w:val="28"/>
        </w:rPr>
        <w:t>Variance):</w:t>
      </w:r>
      <w:r>
        <w:rPr>
          <w:spacing w:val="-9"/>
          <w:sz w:val="28"/>
        </w:rPr>
        <w:t xml:space="preserve"> </w:t>
      </w:r>
      <w:r>
        <w:rPr>
          <w:sz w:val="28"/>
        </w:rPr>
        <w:t>Analyzed</w:t>
      </w:r>
      <w:r>
        <w:rPr>
          <w:spacing w:val="-14"/>
          <w:sz w:val="28"/>
        </w:rPr>
        <w:t xml:space="preserve"> </w:t>
      </w:r>
      <w:r>
        <w:rPr>
          <w:sz w:val="28"/>
        </w:rPr>
        <w:t>differences</w:t>
      </w:r>
      <w:r>
        <w:rPr>
          <w:spacing w:val="-14"/>
          <w:sz w:val="28"/>
        </w:rPr>
        <w:t xml:space="preserve"> </w:t>
      </w:r>
      <w:r>
        <w:rPr>
          <w:sz w:val="28"/>
        </w:rPr>
        <w:t>among</w:t>
      </w:r>
      <w:r>
        <w:rPr>
          <w:spacing w:val="-13"/>
          <w:sz w:val="28"/>
        </w:rPr>
        <w:t xml:space="preserve"> </w:t>
      </w:r>
      <w:r>
        <w:rPr>
          <w:sz w:val="28"/>
        </w:rPr>
        <w:t>group</w:t>
      </w:r>
      <w:r>
        <w:rPr>
          <w:spacing w:val="-14"/>
          <w:sz w:val="28"/>
        </w:rPr>
        <w:t xml:space="preserve"> </w:t>
      </w:r>
      <w:r>
        <w:rPr>
          <w:sz w:val="28"/>
        </w:rPr>
        <w:t>means. Model Optimization:To enhance efficiency and prevent overfitting:</w:t>
      </w:r>
    </w:p>
    <w:p w14:paraId="7F7BBEAC">
      <w:pPr>
        <w:spacing w:before="4" w:line="259" w:lineRule="auto"/>
        <w:ind w:left="448" w:right="353" w:firstLine="0"/>
        <w:jc w:val="left"/>
        <w:rPr>
          <w:sz w:val="28"/>
        </w:rPr>
      </w:pPr>
      <w:r>
        <w:rPr>
          <w:sz w:val="28"/>
        </w:rPr>
        <w:t>Hyperparameter</w:t>
      </w:r>
      <w:r>
        <w:rPr>
          <w:spacing w:val="-5"/>
          <w:sz w:val="28"/>
        </w:rPr>
        <w:t xml:space="preserve"> </w:t>
      </w:r>
      <w:r>
        <w:rPr>
          <w:sz w:val="28"/>
        </w:rPr>
        <w:t>Tuning:</w:t>
      </w:r>
      <w:r>
        <w:rPr>
          <w:spacing w:val="-8"/>
          <w:sz w:val="28"/>
        </w:rPr>
        <w:t xml:space="preserve"> </w:t>
      </w:r>
      <w:r>
        <w:rPr>
          <w:sz w:val="28"/>
        </w:rPr>
        <w:t>Employed</w:t>
      </w:r>
      <w:r>
        <w:rPr>
          <w:spacing w:val="-8"/>
          <w:sz w:val="28"/>
        </w:rPr>
        <w:t xml:space="preserve"> </w:t>
      </w:r>
      <w:r>
        <w:rPr>
          <w:sz w:val="28"/>
        </w:rPr>
        <w:t>Grid</w:t>
      </w:r>
      <w:r>
        <w:rPr>
          <w:spacing w:val="-12"/>
          <w:sz w:val="28"/>
        </w:rPr>
        <w:t xml:space="preserve"> </w:t>
      </w:r>
      <w:r>
        <w:rPr>
          <w:sz w:val="28"/>
        </w:rPr>
        <w:t>Search</w:t>
      </w:r>
      <w:r>
        <w:rPr>
          <w:spacing w:val="-12"/>
          <w:sz w:val="28"/>
        </w:rPr>
        <w:t xml:space="preserve"> </w:t>
      </w:r>
      <w:r>
        <w:rPr>
          <w:sz w:val="28"/>
        </w:rPr>
        <w:t>and</w:t>
      </w:r>
      <w:r>
        <w:rPr>
          <w:spacing w:val="-12"/>
          <w:sz w:val="28"/>
        </w:rPr>
        <w:t xml:space="preserve"> </w:t>
      </w:r>
      <w:r>
        <w:rPr>
          <w:sz w:val="28"/>
        </w:rPr>
        <w:t>Random</w:t>
      </w:r>
      <w:r>
        <w:rPr>
          <w:spacing w:val="-11"/>
          <w:sz w:val="28"/>
        </w:rPr>
        <w:t xml:space="preserve"> </w:t>
      </w:r>
      <w:r>
        <w:rPr>
          <w:sz w:val="28"/>
        </w:rPr>
        <w:t>Search</w:t>
      </w:r>
      <w:r>
        <w:rPr>
          <w:spacing w:val="-9"/>
          <w:sz w:val="28"/>
        </w:rPr>
        <w:t xml:space="preserve"> </w:t>
      </w:r>
      <w:r>
        <w:rPr>
          <w:sz w:val="28"/>
        </w:rPr>
        <w:t>to</w:t>
      </w:r>
      <w:r>
        <w:rPr>
          <w:spacing w:val="-9"/>
          <w:sz w:val="28"/>
        </w:rPr>
        <w:t xml:space="preserve"> </w:t>
      </w:r>
      <w:r>
        <w:rPr>
          <w:sz w:val="28"/>
        </w:rPr>
        <w:t>find optimal model parameters.</w:t>
      </w:r>
    </w:p>
    <w:p w14:paraId="466987B3">
      <w:pPr>
        <w:spacing w:before="159" w:line="259" w:lineRule="auto"/>
        <w:ind w:left="448" w:right="0" w:firstLine="0"/>
        <w:jc w:val="left"/>
        <w:rPr>
          <w:sz w:val="28"/>
        </w:rPr>
      </w:pPr>
      <w:r>
        <w:rPr>
          <w:sz w:val="28"/>
        </w:rPr>
        <w:t>Model</w:t>
      </w:r>
      <w:r>
        <w:rPr>
          <w:spacing w:val="-14"/>
          <w:sz w:val="28"/>
        </w:rPr>
        <w:t xml:space="preserve"> </w:t>
      </w:r>
      <w:r>
        <w:rPr>
          <w:sz w:val="28"/>
        </w:rPr>
        <w:t>Compression</w:t>
      </w:r>
      <w:r>
        <w:rPr>
          <w:spacing w:val="-15"/>
          <w:sz w:val="28"/>
        </w:rPr>
        <w:t xml:space="preserve"> </w:t>
      </w:r>
      <w:r>
        <w:rPr>
          <w:sz w:val="28"/>
        </w:rPr>
        <w:t>Techniques:</w:t>
      </w:r>
      <w:r>
        <w:rPr>
          <w:spacing w:val="-6"/>
          <w:sz w:val="28"/>
        </w:rPr>
        <w:t xml:space="preserve"> </w:t>
      </w:r>
      <w:r>
        <w:rPr>
          <w:sz w:val="28"/>
        </w:rPr>
        <w:t>Applied</w:t>
      </w:r>
      <w:r>
        <w:rPr>
          <w:spacing w:val="-11"/>
          <w:sz w:val="28"/>
        </w:rPr>
        <w:t xml:space="preserve"> </w:t>
      </w:r>
      <w:r>
        <w:rPr>
          <w:sz w:val="28"/>
        </w:rPr>
        <w:t>pruning</w:t>
      </w:r>
      <w:r>
        <w:rPr>
          <w:spacing w:val="-14"/>
          <w:sz w:val="28"/>
        </w:rPr>
        <w:t xml:space="preserve"> </w:t>
      </w:r>
      <w:r>
        <w:rPr>
          <w:sz w:val="28"/>
        </w:rPr>
        <w:t>and</w:t>
      </w:r>
      <w:r>
        <w:rPr>
          <w:spacing w:val="-15"/>
          <w:sz w:val="28"/>
        </w:rPr>
        <w:t xml:space="preserve"> </w:t>
      </w:r>
      <w:r>
        <w:rPr>
          <w:sz w:val="28"/>
        </w:rPr>
        <w:t>quantization</w:t>
      </w:r>
      <w:r>
        <w:rPr>
          <w:spacing w:val="-11"/>
          <w:sz w:val="28"/>
        </w:rPr>
        <w:t xml:space="preserve"> </w:t>
      </w:r>
      <w:r>
        <w:rPr>
          <w:sz w:val="28"/>
        </w:rPr>
        <w:t>to</w:t>
      </w:r>
      <w:r>
        <w:rPr>
          <w:spacing w:val="-8"/>
          <w:sz w:val="28"/>
        </w:rPr>
        <w:t xml:space="preserve"> </w:t>
      </w:r>
      <w:r>
        <w:rPr>
          <w:sz w:val="28"/>
        </w:rPr>
        <w:t>reduce model size and improve inference time.</w:t>
      </w:r>
    </w:p>
    <w:p w14:paraId="3E3484CE">
      <w:pPr>
        <w:spacing w:before="160" w:line="259" w:lineRule="auto"/>
        <w:ind w:left="448" w:right="353" w:firstLine="0"/>
        <w:jc w:val="left"/>
        <w:rPr>
          <w:sz w:val="28"/>
        </w:rPr>
      </w:pPr>
      <w:r>
        <w:rPr>
          <w:sz w:val="28"/>
        </w:rPr>
        <w:t>Implementation:The implementation phase involved importing and preprocessing</w:t>
      </w:r>
      <w:r>
        <w:rPr>
          <w:spacing w:val="-10"/>
          <w:sz w:val="28"/>
        </w:rPr>
        <w:t xml:space="preserve"> </w:t>
      </w:r>
      <w:r>
        <w:rPr>
          <w:sz w:val="28"/>
        </w:rPr>
        <w:t>the</w:t>
      </w:r>
      <w:r>
        <w:rPr>
          <w:spacing w:val="-8"/>
          <w:sz w:val="28"/>
        </w:rPr>
        <w:t xml:space="preserve"> </w:t>
      </w:r>
      <w:r>
        <w:rPr>
          <w:sz w:val="28"/>
        </w:rPr>
        <w:t>dataset</w:t>
      </w:r>
      <w:r>
        <w:rPr>
          <w:spacing w:val="-10"/>
          <w:sz w:val="28"/>
        </w:rPr>
        <w:t xml:space="preserve"> </w:t>
      </w:r>
      <w:r>
        <w:rPr>
          <w:sz w:val="28"/>
        </w:rPr>
        <w:t>to</w:t>
      </w:r>
      <w:r>
        <w:rPr>
          <w:spacing w:val="-7"/>
          <w:sz w:val="28"/>
        </w:rPr>
        <w:t xml:space="preserve"> </w:t>
      </w:r>
      <w:r>
        <w:rPr>
          <w:sz w:val="28"/>
        </w:rPr>
        <w:t>handle</w:t>
      </w:r>
      <w:r>
        <w:rPr>
          <w:spacing w:val="-12"/>
          <w:sz w:val="28"/>
        </w:rPr>
        <w:t xml:space="preserve"> </w:t>
      </w:r>
      <w:r>
        <w:rPr>
          <w:sz w:val="28"/>
        </w:rPr>
        <w:t>missing</w:t>
      </w:r>
      <w:r>
        <w:rPr>
          <w:spacing w:val="-13"/>
          <w:sz w:val="28"/>
        </w:rPr>
        <w:t xml:space="preserve"> </w:t>
      </w:r>
      <w:r>
        <w:rPr>
          <w:sz w:val="28"/>
        </w:rPr>
        <w:t>or</w:t>
      </w:r>
      <w:r>
        <w:rPr>
          <w:spacing w:val="-13"/>
          <w:sz w:val="28"/>
        </w:rPr>
        <w:t xml:space="preserve"> </w:t>
      </w:r>
      <w:r>
        <w:rPr>
          <w:sz w:val="28"/>
        </w:rPr>
        <w:t>inconsistent</w:t>
      </w:r>
      <w:r>
        <w:rPr>
          <w:spacing w:val="-10"/>
          <w:sz w:val="28"/>
        </w:rPr>
        <w:t xml:space="preserve"> </w:t>
      </w:r>
      <w:r>
        <w:rPr>
          <w:sz w:val="28"/>
        </w:rPr>
        <w:t>values.</w:t>
      </w:r>
      <w:r>
        <w:rPr>
          <w:spacing w:val="-10"/>
          <w:sz w:val="28"/>
        </w:rPr>
        <w:t xml:space="preserve"> </w:t>
      </w:r>
      <w:r>
        <w:rPr>
          <w:sz w:val="28"/>
        </w:rPr>
        <w:t>Multiple</w:t>
      </w:r>
    </w:p>
    <w:p w14:paraId="75CE0073">
      <w:pPr>
        <w:spacing w:after="0" w:line="259" w:lineRule="auto"/>
        <w:jc w:val="left"/>
        <w:rPr>
          <w:sz w:val="28"/>
        </w:rPr>
        <w:sectPr>
          <w:footerReference r:id="rId7" w:type="default"/>
          <w:footerReference r:id="rId8" w:type="even"/>
          <w:pgSz w:w="11910" w:h="16840"/>
          <w:pgMar w:top="1400" w:right="1133" w:bottom="1180" w:left="992" w:header="0" w:footer="998" w:gutter="0"/>
          <w:pgBorders w:offsetFrom="page">
            <w:top w:val="single" w:color="000000" w:sz="4" w:space="24"/>
            <w:left w:val="single" w:color="000000" w:sz="4" w:space="24"/>
            <w:bottom w:val="single" w:color="000000" w:sz="4" w:space="24"/>
            <w:right w:val="single" w:color="000000" w:sz="4" w:space="24"/>
          </w:pgBorders>
          <w:pgNumType w:start="3"/>
          <w:cols w:space="720" w:num="1"/>
        </w:sectPr>
      </w:pPr>
    </w:p>
    <w:p w14:paraId="286A3F37">
      <w:pPr>
        <w:spacing w:before="19" w:line="259" w:lineRule="auto"/>
        <w:ind w:left="448" w:right="353" w:firstLine="0"/>
        <w:jc w:val="left"/>
        <w:rPr>
          <w:sz w:val="28"/>
        </w:rPr>
      </w:pPr>
      <w:r>
        <w:rPr>
          <w:sz w:val="28"/>
        </w:rPr>
        <w:t>machine</w:t>
      </w:r>
      <w:r>
        <w:rPr>
          <w:spacing w:val="-9"/>
          <w:sz w:val="28"/>
        </w:rPr>
        <w:t xml:space="preserve"> </w:t>
      </w:r>
      <w:r>
        <w:rPr>
          <w:sz w:val="28"/>
        </w:rPr>
        <w:t>learning</w:t>
      </w:r>
      <w:r>
        <w:rPr>
          <w:spacing w:val="-7"/>
          <w:sz w:val="28"/>
        </w:rPr>
        <w:t xml:space="preserve"> </w:t>
      </w:r>
      <w:r>
        <w:rPr>
          <w:sz w:val="28"/>
        </w:rPr>
        <w:t>models,</w:t>
      </w:r>
      <w:r>
        <w:rPr>
          <w:spacing w:val="-11"/>
          <w:sz w:val="28"/>
        </w:rPr>
        <w:t xml:space="preserve"> </w:t>
      </w:r>
      <w:r>
        <w:rPr>
          <w:sz w:val="28"/>
        </w:rPr>
        <w:t>including</w:t>
      </w:r>
      <w:r>
        <w:rPr>
          <w:spacing w:val="-7"/>
          <w:sz w:val="28"/>
        </w:rPr>
        <w:t xml:space="preserve"> </w:t>
      </w:r>
      <w:r>
        <w:rPr>
          <w:sz w:val="28"/>
        </w:rPr>
        <w:t>Logistic</w:t>
      </w:r>
      <w:r>
        <w:rPr>
          <w:spacing w:val="-8"/>
          <w:sz w:val="28"/>
        </w:rPr>
        <w:t xml:space="preserve"> </w:t>
      </w:r>
      <w:r>
        <w:rPr>
          <w:sz w:val="28"/>
        </w:rPr>
        <w:t>Regression,</w:t>
      </w:r>
      <w:r>
        <w:rPr>
          <w:spacing w:val="-11"/>
          <w:sz w:val="28"/>
        </w:rPr>
        <w:t xml:space="preserve"> </w:t>
      </w:r>
      <w:r>
        <w:rPr>
          <w:sz w:val="28"/>
        </w:rPr>
        <w:t>SVM,</w:t>
      </w:r>
      <w:r>
        <w:rPr>
          <w:spacing w:val="-11"/>
          <w:sz w:val="28"/>
        </w:rPr>
        <w:t xml:space="preserve"> </w:t>
      </w:r>
      <w:r>
        <w:rPr>
          <w:sz w:val="28"/>
        </w:rPr>
        <w:t>Random</w:t>
      </w:r>
      <w:r>
        <w:rPr>
          <w:spacing w:val="-10"/>
          <w:sz w:val="28"/>
        </w:rPr>
        <w:t xml:space="preserve"> </w:t>
      </w:r>
      <w:r>
        <w:rPr>
          <w:sz w:val="28"/>
        </w:rPr>
        <w:t>Forest, and XGBoost, were trained and tested to classify individuals based on their health</w:t>
      </w:r>
      <w:r>
        <w:rPr>
          <w:spacing w:val="-3"/>
          <w:sz w:val="28"/>
        </w:rPr>
        <w:t xml:space="preserve"> </w:t>
      </w:r>
      <w:r>
        <w:rPr>
          <w:sz w:val="28"/>
        </w:rPr>
        <w:t>and</w:t>
      </w:r>
      <w:r>
        <w:rPr>
          <w:spacing w:val="-3"/>
          <w:sz w:val="28"/>
        </w:rPr>
        <w:t xml:space="preserve"> </w:t>
      </w:r>
      <w:r>
        <w:rPr>
          <w:sz w:val="28"/>
        </w:rPr>
        <w:t>insurance-related attributes. Model</w:t>
      </w:r>
      <w:r>
        <w:rPr>
          <w:spacing w:val="-2"/>
          <w:sz w:val="28"/>
        </w:rPr>
        <w:t xml:space="preserve"> </w:t>
      </w:r>
      <w:r>
        <w:rPr>
          <w:sz w:val="28"/>
        </w:rPr>
        <w:t>accuracy was evaluated using accuracy, precision, and recall scores.</w:t>
      </w:r>
    </w:p>
    <w:p w14:paraId="1DAE8744">
      <w:pPr>
        <w:spacing w:before="161"/>
        <w:ind w:left="448" w:right="0" w:firstLine="0"/>
        <w:jc w:val="left"/>
        <w:rPr>
          <w:sz w:val="28"/>
        </w:rPr>
      </w:pPr>
      <w:r>
        <w:rPr>
          <w:spacing w:val="-2"/>
          <w:sz w:val="28"/>
        </w:rPr>
        <w:t>Regression</w:t>
      </w:r>
      <w:r>
        <w:rPr>
          <w:spacing w:val="-6"/>
          <w:sz w:val="28"/>
        </w:rPr>
        <w:t xml:space="preserve"> </w:t>
      </w:r>
      <w:r>
        <w:rPr>
          <w:spacing w:val="-2"/>
          <w:sz w:val="28"/>
        </w:rPr>
        <w:t>Models:</w:t>
      </w:r>
    </w:p>
    <w:p w14:paraId="66C57339">
      <w:pPr>
        <w:spacing w:before="186" w:line="259" w:lineRule="auto"/>
        <w:ind w:left="448" w:right="353" w:firstLine="0"/>
        <w:jc w:val="left"/>
        <w:rPr>
          <w:sz w:val="28"/>
        </w:rPr>
      </w:pPr>
      <w:r>
        <w:rPr>
          <w:sz w:val="28"/>
        </w:rPr>
        <w:t>In</w:t>
      </w:r>
      <w:r>
        <w:rPr>
          <w:spacing w:val="-15"/>
          <w:sz w:val="28"/>
        </w:rPr>
        <w:t xml:space="preserve"> </w:t>
      </w:r>
      <w:r>
        <w:rPr>
          <w:sz w:val="28"/>
        </w:rPr>
        <w:t>addition</w:t>
      </w:r>
      <w:r>
        <w:rPr>
          <w:spacing w:val="-12"/>
          <w:sz w:val="28"/>
        </w:rPr>
        <w:t xml:space="preserve"> </w:t>
      </w:r>
      <w:r>
        <w:rPr>
          <w:sz w:val="28"/>
        </w:rPr>
        <w:t>to</w:t>
      </w:r>
      <w:r>
        <w:rPr>
          <w:spacing w:val="-12"/>
          <w:sz w:val="28"/>
        </w:rPr>
        <w:t xml:space="preserve"> </w:t>
      </w:r>
      <w:r>
        <w:rPr>
          <w:sz w:val="28"/>
        </w:rPr>
        <w:t>classification,</w:t>
      </w:r>
      <w:r>
        <w:rPr>
          <w:spacing w:val="-12"/>
          <w:sz w:val="28"/>
        </w:rPr>
        <w:t xml:space="preserve"> </w:t>
      </w:r>
      <w:r>
        <w:rPr>
          <w:sz w:val="28"/>
        </w:rPr>
        <w:t>regression</w:t>
      </w:r>
      <w:r>
        <w:rPr>
          <w:spacing w:val="-12"/>
          <w:sz w:val="28"/>
        </w:rPr>
        <w:t xml:space="preserve"> </w:t>
      </w:r>
      <w:r>
        <w:rPr>
          <w:sz w:val="28"/>
        </w:rPr>
        <w:t>models</w:t>
      </w:r>
      <w:r>
        <w:rPr>
          <w:spacing w:val="-9"/>
          <w:sz w:val="28"/>
        </w:rPr>
        <w:t xml:space="preserve"> </w:t>
      </w:r>
      <w:r>
        <w:rPr>
          <w:sz w:val="28"/>
        </w:rPr>
        <w:t>were</w:t>
      </w:r>
      <w:r>
        <w:rPr>
          <w:spacing w:val="-9"/>
          <w:sz w:val="28"/>
        </w:rPr>
        <w:t xml:space="preserve"> </w:t>
      </w:r>
      <w:r>
        <w:rPr>
          <w:sz w:val="28"/>
        </w:rPr>
        <w:t>utilized</w:t>
      </w:r>
      <w:r>
        <w:rPr>
          <w:spacing w:val="-12"/>
          <w:sz w:val="28"/>
        </w:rPr>
        <w:t xml:space="preserve"> </w:t>
      </w:r>
      <w:r>
        <w:rPr>
          <w:sz w:val="28"/>
        </w:rPr>
        <w:t>to</w:t>
      </w:r>
      <w:r>
        <w:rPr>
          <w:spacing w:val="-12"/>
          <w:sz w:val="28"/>
        </w:rPr>
        <w:t xml:space="preserve"> </w:t>
      </w:r>
      <w:r>
        <w:rPr>
          <w:sz w:val="28"/>
        </w:rPr>
        <w:t>forecast continuous outcomes such as insurance claim amounts:</w:t>
      </w:r>
    </w:p>
    <w:p w14:paraId="52F9E2B2">
      <w:pPr>
        <w:spacing w:before="160" w:line="259" w:lineRule="auto"/>
        <w:ind w:left="448" w:right="0" w:firstLine="0"/>
        <w:jc w:val="left"/>
        <w:rPr>
          <w:sz w:val="28"/>
        </w:rPr>
      </w:pPr>
      <w:r>
        <w:rPr>
          <w:sz w:val="28"/>
        </w:rPr>
        <w:t>Logistic</w:t>
      </w:r>
      <w:r>
        <w:rPr>
          <w:spacing w:val="-8"/>
          <w:sz w:val="28"/>
        </w:rPr>
        <w:t xml:space="preserve"> </w:t>
      </w:r>
      <w:r>
        <w:rPr>
          <w:sz w:val="28"/>
        </w:rPr>
        <w:t>Regression:</w:t>
      </w:r>
      <w:r>
        <w:rPr>
          <w:spacing w:val="-7"/>
          <w:sz w:val="28"/>
        </w:rPr>
        <w:t xml:space="preserve"> </w:t>
      </w:r>
      <w:r>
        <w:rPr>
          <w:sz w:val="28"/>
        </w:rPr>
        <w:t>Primarily</w:t>
      </w:r>
      <w:r>
        <w:rPr>
          <w:spacing w:val="-6"/>
          <w:sz w:val="28"/>
        </w:rPr>
        <w:t xml:space="preserve"> </w:t>
      </w:r>
      <w:r>
        <w:rPr>
          <w:sz w:val="28"/>
        </w:rPr>
        <w:t>used</w:t>
      </w:r>
      <w:r>
        <w:rPr>
          <w:spacing w:val="-11"/>
          <w:sz w:val="28"/>
        </w:rPr>
        <w:t xml:space="preserve"> </w:t>
      </w:r>
      <w:r>
        <w:rPr>
          <w:sz w:val="28"/>
        </w:rPr>
        <w:t>for</w:t>
      </w:r>
      <w:r>
        <w:rPr>
          <w:spacing w:val="-11"/>
          <w:sz w:val="28"/>
        </w:rPr>
        <w:t xml:space="preserve"> </w:t>
      </w:r>
      <w:r>
        <w:rPr>
          <w:sz w:val="28"/>
        </w:rPr>
        <w:t>binary</w:t>
      </w:r>
      <w:r>
        <w:rPr>
          <w:spacing w:val="-11"/>
          <w:sz w:val="28"/>
        </w:rPr>
        <w:t xml:space="preserve"> </w:t>
      </w:r>
      <w:r>
        <w:rPr>
          <w:sz w:val="28"/>
        </w:rPr>
        <w:t>classification,</w:t>
      </w:r>
      <w:r>
        <w:rPr>
          <w:spacing w:val="-8"/>
          <w:sz w:val="28"/>
        </w:rPr>
        <w:t xml:space="preserve"> </w:t>
      </w:r>
      <w:r>
        <w:rPr>
          <w:sz w:val="28"/>
        </w:rPr>
        <w:t>but</w:t>
      </w:r>
      <w:r>
        <w:rPr>
          <w:spacing w:val="-11"/>
          <w:sz w:val="28"/>
        </w:rPr>
        <w:t xml:space="preserve"> </w:t>
      </w:r>
      <w:r>
        <w:rPr>
          <w:sz w:val="28"/>
        </w:rPr>
        <w:t>also</w:t>
      </w:r>
      <w:r>
        <w:rPr>
          <w:spacing w:val="-8"/>
          <w:sz w:val="28"/>
        </w:rPr>
        <w:t xml:space="preserve"> </w:t>
      </w:r>
      <w:r>
        <w:rPr>
          <w:sz w:val="28"/>
        </w:rPr>
        <w:t>adjusted</w:t>
      </w:r>
      <w:r>
        <w:rPr>
          <w:spacing w:val="-8"/>
          <w:sz w:val="28"/>
        </w:rPr>
        <w:t xml:space="preserve"> </w:t>
      </w:r>
      <w:r>
        <w:rPr>
          <w:sz w:val="28"/>
        </w:rPr>
        <w:t>to examine probabilities in classification issues.</w:t>
      </w:r>
    </w:p>
    <w:p w14:paraId="52862A8E">
      <w:pPr>
        <w:spacing w:before="159" w:line="259" w:lineRule="auto"/>
        <w:ind w:left="448" w:right="0" w:firstLine="0"/>
        <w:jc w:val="left"/>
        <w:rPr>
          <w:sz w:val="28"/>
        </w:rPr>
      </w:pPr>
      <w:r>
        <w:rPr>
          <w:sz w:val="28"/>
        </w:rPr>
        <w:t>Support</w:t>
      </w:r>
      <w:r>
        <w:rPr>
          <w:spacing w:val="-11"/>
          <w:sz w:val="28"/>
        </w:rPr>
        <w:t xml:space="preserve"> </w:t>
      </w:r>
      <w:r>
        <w:rPr>
          <w:sz w:val="28"/>
        </w:rPr>
        <w:t>Vector</w:t>
      </w:r>
      <w:r>
        <w:rPr>
          <w:spacing w:val="-10"/>
          <w:sz w:val="28"/>
        </w:rPr>
        <w:t xml:space="preserve"> </w:t>
      </w:r>
      <w:r>
        <w:rPr>
          <w:sz w:val="28"/>
        </w:rPr>
        <w:t>Regression</w:t>
      </w:r>
      <w:r>
        <w:rPr>
          <w:spacing w:val="-15"/>
          <w:sz w:val="28"/>
        </w:rPr>
        <w:t xml:space="preserve"> </w:t>
      </w:r>
      <w:r>
        <w:rPr>
          <w:sz w:val="28"/>
        </w:rPr>
        <w:t>(SVR):</w:t>
      </w:r>
      <w:r>
        <w:rPr>
          <w:spacing w:val="-8"/>
          <w:sz w:val="28"/>
        </w:rPr>
        <w:t xml:space="preserve"> </w:t>
      </w:r>
      <w:r>
        <w:rPr>
          <w:sz w:val="28"/>
        </w:rPr>
        <w:t>Applied</w:t>
      </w:r>
      <w:r>
        <w:rPr>
          <w:spacing w:val="-12"/>
          <w:sz w:val="28"/>
        </w:rPr>
        <w:t xml:space="preserve"> </w:t>
      </w:r>
      <w:r>
        <w:rPr>
          <w:sz w:val="28"/>
        </w:rPr>
        <w:t>to</w:t>
      </w:r>
      <w:r>
        <w:rPr>
          <w:spacing w:val="-12"/>
          <w:sz w:val="28"/>
        </w:rPr>
        <w:t xml:space="preserve"> </w:t>
      </w:r>
      <w:r>
        <w:rPr>
          <w:sz w:val="28"/>
        </w:rPr>
        <w:t>complex</w:t>
      </w:r>
      <w:r>
        <w:rPr>
          <w:spacing w:val="-11"/>
          <w:sz w:val="28"/>
        </w:rPr>
        <w:t xml:space="preserve"> </w:t>
      </w:r>
      <w:r>
        <w:rPr>
          <w:sz w:val="28"/>
        </w:rPr>
        <w:t>regression</w:t>
      </w:r>
      <w:r>
        <w:rPr>
          <w:spacing w:val="-12"/>
          <w:sz w:val="28"/>
        </w:rPr>
        <w:t xml:space="preserve"> </w:t>
      </w:r>
      <w:r>
        <w:rPr>
          <w:sz w:val="28"/>
        </w:rPr>
        <w:t>problems requiring precise margins.</w:t>
      </w:r>
    </w:p>
    <w:p w14:paraId="5DB5D8D1">
      <w:pPr>
        <w:spacing w:before="160" w:line="259" w:lineRule="auto"/>
        <w:ind w:left="448" w:right="422" w:firstLine="0"/>
        <w:jc w:val="left"/>
        <w:rPr>
          <w:sz w:val="28"/>
        </w:rPr>
      </w:pPr>
      <w:r>
        <w:rPr>
          <w:sz w:val="28"/>
        </w:rPr>
        <w:t>Random</w:t>
      </w:r>
      <w:r>
        <w:rPr>
          <w:spacing w:val="-14"/>
          <w:sz w:val="28"/>
        </w:rPr>
        <w:t xml:space="preserve"> </w:t>
      </w:r>
      <w:r>
        <w:rPr>
          <w:sz w:val="28"/>
        </w:rPr>
        <w:t>Forest</w:t>
      </w:r>
      <w:r>
        <w:rPr>
          <w:spacing w:val="-11"/>
          <w:sz w:val="28"/>
        </w:rPr>
        <w:t xml:space="preserve"> </w:t>
      </w:r>
      <w:r>
        <w:rPr>
          <w:sz w:val="28"/>
        </w:rPr>
        <w:t>Regression:</w:t>
      </w:r>
      <w:r>
        <w:rPr>
          <w:spacing w:val="-8"/>
          <w:sz w:val="28"/>
        </w:rPr>
        <w:t xml:space="preserve"> </w:t>
      </w:r>
      <w:r>
        <w:rPr>
          <w:sz w:val="28"/>
        </w:rPr>
        <w:t>Used</w:t>
      </w:r>
      <w:r>
        <w:rPr>
          <w:spacing w:val="-7"/>
          <w:sz w:val="28"/>
        </w:rPr>
        <w:t xml:space="preserve"> </w:t>
      </w:r>
      <w:r>
        <w:rPr>
          <w:sz w:val="28"/>
        </w:rPr>
        <w:t>to</w:t>
      </w:r>
      <w:r>
        <w:rPr>
          <w:spacing w:val="-11"/>
          <w:sz w:val="28"/>
        </w:rPr>
        <w:t xml:space="preserve"> </w:t>
      </w:r>
      <w:r>
        <w:rPr>
          <w:sz w:val="28"/>
        </w:rPr>
        <w:t>predict</w:t>
      </w:r>
      <w:r>
        <w:rPr>
          <w:spacing w:val="-11"/>
          <w:sz w:val="28"/>
        </w:rPr>
        <w:t xml:space="preserve"> </w:t>
      </w:r>
      <w:r>
        <w:rPr>
          <w:sz w:val="28"/>
        </w:rPr>
        <w:t>continuous</w:t>
      </w:r>
      <w:r>
        <w:rPr>
          <w:spacing w:val="-9"/>
          <w:sz w:val="28"/>
        </w:rPr>
        <w:t xml:space="preserve"> </w:t>
      </w:r>
      <w:r>
        <w:rPr>
          <w:sz w:val="28"/>
        </w:rPr>
        <w:t>values</w:t>
      </w:r>
      <w:r>
        <w:rPr>
          <w:spacing w:val="-8"/>
          <w:sz w:val="28"/>
        </w:rPr>
        <w:t xml:space="preserve"> </w:t>
      </w:r>
      <w:r>
        <w:rPr>
          <w:sz w:val="28"/>
        </w:rPr>
        <w:t>with</w:t>
      </w:r>
      <w:r>
        <w:rPr>
          <w:spacing w:val="-11"/>
          <w:sz w:val="28"/>
        </w:rPr>
        <w:t xml:space="preserve"> </w:t>
      </w:r>
      <w:r>
        <w:rPr>
          <w:sz w:val="28"/>
        </w:rPr>
        <w:t>resistance to overfitting.</w:t>
      </w:r>
    </w:p>
    <w:p w14:paraId="5CF2B439">
      <w:pPr>
        <w:spacing w:before="159" w:line="259" w:lineRule="auto"/>
        <w:ind w:left="448" w:right="0" w:firstLine="0"/>
        <w:jc w:val="left"/>
        <w:rPr>
          <w:sz w:val="28"/>
        </w:rPr>
      </w:pPr>
      <w:r>
        <w:rPr>
          <w:sz w:val="28"/>
        </w:rPr>
        <w:t>XGBoost</w:t>
      </w:r>
      <w:r>
        <w:rPr>
          <w:spacing w:val="-16"/>
          <w:sz w:val="28"/>
        </w:rPr>
        <w:t xml:space="preserve"> </w:t>
      </w:r>
      <w:r>
        <w:rPr>
          <w:sz w:val="28"/>
        </w:rPr>
        <w:t>Regression:</w:t>
      </w:r>
      <w:r>
        <w:rPr>
          <w:spacing w:val="-10"/>
          <w:sz w:val="28"/>
        </w:rPr>
        <w:t xml:space="preserve"> </w:t>
      </w:r>
      <w:r>
        <w:rPr>
          <w:sz w:val="28"/>
        </w:rPr>
        <w:t>A</w:t>
      </w:r>
      <w:r>
        <w:rPr>
          <w:spacing w:val="-13"/>
          <w:sz w:val="28"/>
        </w:rPr>
        <w:t xml:space="preserve"> </w:t>
      </w:r>
      <w:r>
        <w:rPr>
          <w:sz w:val="28"/>
        </w:rPr>
        <w:t>computationally</w:t>
      </w:r>
      <w:r>
        <w:rPr>
          <w:spacing w:val="-12"/>
          <w:sz w:val="28"/>
        </w:rPr>
        <w:t xml:space="preserve"> </w:t>
      </w:r>
      <w:r>
        <w:rPr>
          <w:sz w:val="28"/>
        </w:rPr>
        <w:t>efficient</w:t>
      </w:r>
      <w:r>
        <w:rPr>
          <w:spacing w:val="-16"/>
          <w:sz w:val="28"/>
        </w:rPr>
        <w:t xml:space="preserve"> </w:t>
      </w:r>
      <w:r>
        <w:rPr>
          <w:sz w:val="28"/>
        </w:rPr>
        <w:t>and</w:t>
      </w:r>
      <w:r>
        <w:rPr>
          <w:spacing w:val="-16"/>
          <w:sz w:val="28"/>
        </w:rPr>
        <w:t xml:space="preserve"> </w:t>
      </w:r>
      <w:r>
        <w:rPr>
          <w:sz w:val="28"/>
        </w:rPr>
        <w:t>scalable</w:t>
      </w:r>
      <w:r>
        <w:rPr>
          <w:spacing w:val="-14"/>
          <w:sz w:val="28"/>
        </w:rPr>
        <w:t xml:space="preserve"> </w:t>
      </w:r>
      <w:r>
        <w:rPr>
          <w:sz w:val="28"/>
        </w:rPr>
        <w:t>gradient</w:t>
      </w:r>
      <w:r>
        <w:rPr>
          <w:spacing w:val="-13"/>
          <w:sz w:val="28"/>
        </w:rPr>
        <w:t xml:space="preserve"> </w:t>
      </w:r>
      <w:r>
        <w:rPr>
          <w:sz w:val="28"/>
        </w:rPr>
        <w:t>boosting engine used for high-performance regression with excellent accuracy and overfitting management through regularization.</w:t>
      </w:r>
    </w:p>
    <w:p w14:paraId="3D92AD30">
      <w:pPr>
        <w:pStyle w:val="3"/>
        <w:numPr>
          <w:ilvl w:val="0"/>
          <w:numId w:val="2"/>
        </w:numPr>
        <w:tabs>
          <w:tab w:val="left" w:pos="730"/>
        </w:tabs>
        <w:spacing w:before="166" w:after="0" w:line="240" w:lineRule="auto"/>
        <w:ind w:left="730" w:right="0" w:hanging="282"/>
        <w:jc w:val="left"/>
        <w:rPr>
          <w:rFonts w:ascii="Times New Roman"/>
        </w:rPr>
      </w:pPr>
      <w:r>
        <w:rPr>
          <w:rFonts w:ascii="Times New Roman"/>
          <w:spacing w:val="-2"/>
        </w:rPr>
        <w:t>Results</w:t>
      </w:r>
    </w:p>
    <w:p w14:paraId="2AD311E7">
      <w:pPr>
        <w:spacing w:before="182" w:line="259" w:lineRule="auto"/>
        <w:ind w:left="448" w:right="319" w:firstLine="0"/>
        <w:jc w:val="left"/>
        <w:rPr>
          <w:sz w:val="28"/>
        </w:rPr>
      </w:pPr>
      <w:r>
        <w:rPr>
          <w:sz w:val="28"/>
        </w:rPr>
        <w:t>To</w:t>
      </w:r>
      <w:r>
        <w:rPr>
          <w:spacing w:val="-14"/>
          <w:sz w:val="28"/>
        </w:rPr>
        <w:t xml:space="preserve"> </w:t>
      </w:r>
      <w:r>
        <w:rPr>
          <w:sz w:val="28"/>
        </w:rPr>
        <w:t>identify</w:t>
      </w:r>
      <w:r>
        <w:rPr>
          <w:spacing w:val="-13"/>
          <w:sz w:val="28"/>
        </w:rPr>
        <w:t xml:space="preserve"> </w:t>
      </w:r>
      <w:r>
        <w:rPr>
          <w:sz w:val="28"/>
        </w:rPr>
        <w:t>the</w:t>
      </w:r>
      <w:r>
        <w:rPr>
          <w:spacing w:val="-15"/>
          <w:sz w:val="28"/>
        </w:rPr>
        <w:t xml:space="preserve"> </w:t>
      </w:r>
      <w:r>
        <w:rPr>
          <w:sz w:val="28"/>
        </w:rPr>
        <w:t>most</w:t>
      </w:r>
      <w:r>
        <w:rPr>
          <w:spacing w:val="-13"/>
          <w:sz w:val="28"/>
        </w:rPr>
        <w:t xml:space="preserve"> </w:t>
      </w:r>
      <w:r>
        <w:rPr>
          <w:sz w:val="28"/>
        </w:rPr>
        <w:t>effective</w:t>
      </w:r>
      <w:r>
        <w:rPr>
          <w:spacing w:val="-11"/>
          <w:sz w:val="28"/>
        </w:rPr>
        <w:t xml:space="preserve"> </w:t>
      </w:r>
      <w:r>
        <w:rPr>
          <w:sz w:val="28"/>
        </w:rPr>
        <w:t>predictive</w:t>
      </w:r>
      <w:r>
        <w:rPr>
          <w:spacing w:val="-15"/>
          <w:sz w:val="28"/>
        </w:rPr>
        <w:t xml:space="preserve"> </w:t>
      </w:r>
      <w:r>
        <w:rPr>
          <w:sz w:val="28"/>
        </w:rPr>
        <w:t>model</w:t>
      </w:r>
      <w:r>
        <w:rPr>
          <w:spacing w:val="-16"/>
          <w:sz w:val="28"/>
        </w:rPr>
        <w:t xml:space="preserve"> </w:t>
      </w:r>
      <w:r>
        <w:rPr>
          <w:sz w:val="28"/>
        </w:rPr>
        <w:t>for</w:t>
      </w:r>
      <w:r>
        <w:rPr>
          <w:spacing w:val="-16"/>
          <w:sz w:val="28"/>
        </w:rPr>
        <w:t xml:space="preserve"> </w:t>
      </w:r>
      <w:r>
        <w:rPr>
          <w:sz w:val="28"/>
        </w:rPr>
        <w:t>insurance-related</w:t>
      </w:r>
      <w:r>
        <w:rPr>
          <w:spacing w:val="-16"/>
          <w:sz w:val="28"/>
        </w:rPr>
        <w:t xml:space="preserve"> </w:t>
      </w:r>
      <w:r>
        <w:rPr>
          <w:sz w:val="28"/>
        </w:rPr>
        <w:t>outcomes, we trained and evaluated several machine learning algorithms, including Support Vector Machine (SVM), Long Short-Term Memory (LSTM), Random Forest, and Extreme Gradient Boosting (XGBoost). Each model's performance was assessed based on accuracy, precision, recall, and F1-score.</w:t>
      </w:r>
    </w:p>
    <w:p w14:paraId="565CBF74">
      <w:pPr>
        <w:pStyle w:val="3"/>
        <w:numPr>
          <w:ilvl w:val="1"/>
          <w:numId w:val="2"/>
        </w:numPr>
        <w:tabs>
          <w:tab w:val="left" w:pos="1657"/>
        </w:tabs>
        <w:spacing w:before="156" w:after="0" w:line="240" w:lineRule="auto"/>
        <w:ind w:left="1657" w:right="0" w:hanging="489"/>
        <w:jc w:val="left"/>
      </w:pPr>
      <w:r>
        <w:t>Box</w:t>
      </w:r>
      <w:r>
        <w:rPr>
          <w:spacing w:val="-9"/>
        </w:rPr>
        <w:t xml:space="preserve"> </w:t>
      </w:r>
      <w:r>
        <w:t>Plot</w:t>
      </w:r>
      <w:r>
        <w:rPr>
          <w:spacing w:val="-7"/>
        </w:rPr>
        <w:t xml:space="preserve"> </w:t>
      </w:r>
      <w:r>
        <w:t>Analysis</w:t>
      </w:r>
      <w:r>
        <w:rPr>
          <w:spacing w:val="-7"/>
        </w:rPr>
        <w:t xml:space="preserve"> </w:t>
      </w:r>
      <w:r>
        <w:t>for</w:t>
      </w:r>
      <w:r>
        <w:rPr>
          <w:spacing w:val="-6"/>
        </w:rPr>
        <w:t xml:space="preserve"> </w:t>
      </w:r>
      <w:r>
        <w:t>Outlier</w:t>
      </w:r>
      <w:r>
        <w:rPr>
          <w:spacing w:val="-9"/>
        </w:rPr>
        <w:t xml:space="preserve"> </w:t>
      </w:r>
      <w:r>
        <w:rPr>
          <w:spacing w:val="-2"/>
        </w:rPr>
        <w:t>Detection</w:t>
      </w:r>
    </w:p>
    <w:p w14:paraId="354007AB">
      <w:pPr>
        <w:spacing w:before="187"/>
        <w:ind w:left="1168" w:right="0" w:firstLine="0"/>
        <w:jc w:val="left"/>
        <w:rPr>
          <w:sz w:val="28"/>
        </w:rPr>
      </w:pPr>
      <w:r>
        <w:rPr>
          <w:sz w:val="28"/>
        </w:rPr>
        <w:t>Outlier</w:t>
      </w:r>
      <w:r>
        <w:rPr>
          <w:spacing w:val="-5"/>
          <w:sz w:val="28"/>
        </w:rPr>
        <w:t xml:space="preserve"> </w:t>
      </w:r>
      <w:r>
        <w:rPr>
          <w:sz w:val="28"/>
        </w:rPr>
        <w:t>detection</w:t>
      </w:r>
      <w:r>
        <w:rPr>
          <w:spacing w:val="-7"/>
          <w:sz w:val="28"/>
        </w:rPr>
        <w:t xml:space="preserve"> </w:t>
      </w:r>
      <w:r>
        <w:rPr>
          <w:sz w:val="28"/>
        </w:rPr>
        <w:t>is</w:t>
      </w:r>
      <w:r>
        <w:rPr>
          <w:spacing w:val="-7"/>
          <w:sz w:val="28"/>
        </w:rPr>
        <w:t xml:space="preserve"> </w:t>
      </w:r>
      <w:r>
        <w:rPr>
          <w:sz w:val="28"/>
        </w:rPr>
        <w:t>crucial</w:t>
      </w:r>
      <w:r>
        <w:rPr>
          <w:spacing w:val="-10"/>
          <w:sz w:val="28"/>
        </w:rPr>
        <w:t xml:space="preserve"> </w:t>
      </w:r>
      <w:r>
        <w:rPr>
          <w:sz w:val="28"/>
        </w:rPr>
        <w:t>in</w:t>
      </w:r>
      <w:r>
        <w:rPr>
          <w:spacing w:val="-10"/>
          <w:sz w:val="28"/>
        </w:rPr>
        <w:t xml:space="preserve"> </w:t>
      </w:r>
      <w:r>
        <w:rPr>
          <w:sz w:val="28"/>
        </w:rPr>
        <w:t>ensuring</w:t>
      </w:r>
      <w:r>
        <w:rPr>
          <w:spacing w:val="-6"/>
          <w:sz w:val="28"/>
        </w:rPr>
        <w:t xml:space="preserve"> </w:t>
      </w:r>
      <w:r>
        <w:rPr>
          <w:sz w:val="28"/>
        </w:rPr>
        <w:t>data</w:t>
      </w:r>
      <w:r>
        <w:rPr>
          <w:spacing w:val="-3"/>
          <w:sz w:val="28"/>
        </w:rPr>
        <w:t xml:space="preserve"> </w:t>
      </w:r>
      <w:r>
        <w:rPr>
          <w:sz w:val="28"/>
        </w:rPr>
        <w:t>quality</w:t>
      </w:r>
      <w:r>
        <w:rPr>
          <w:spacing w:val="-9"/>
          <w:sz w:val="28"/>
        </w:rPr>
        <w:t xml:space="preserve"> </w:t>
      </w:r>
      <w:r>
        <w:rPr>
          <w:sz w:val="28"/>
        </w:rPr>
        <w:t>and</w:t>
      </w:r>
      <w:r>
        <w:rPr>
          <w:spacing w:val="-10"/>
          <w:sz w:val="28"/>
        </w:rPr>
        <w:t xml:space="preserve"> </w:t>
      </w:r>
      <w:r>
        <w:rPr>
          <w:spacing w:val="-2"/>
          <w:sz w:val="28"/>
        </w:rPr>
        <w:t>model</w:t>
      </w:r>
    </w:p>
    <w:p w14:paraId="25A41B40">
      <w:pPr>
        <w:spacing w:before="27" w:line="259" w:lineRule="auto"/>
        <w:ind w:left="1168" w:right="0" w:firstLine="0"/>
        <w:jc w:val="left"/>
        <w:rPr>
          <w:sz w:val="28"/>
        </w:rPr>
      </w:pPr>
      <w:r>
        <w:rPr>
          <w:sz w:val="28"/>
        </w:rPr>
        <w:t>reliability.</w:t>
      </w:r>
      <w:r>
        <w:rPr>
          <w:spacing w:val="-10"/>
          <w:sz w:val="28"/>
        </w:rPr>
        <w:t xml:space="preserve"> </w:t>
      </w:r>
      <w:r>
        <w:rPr>
          <w:sz w:val="28"/>
        </w:rPr>
        <w:t>We</w:t>
      </w:r>
      <w:r>
        <w:rPr>
          <w:spacing w:val="-12"/>
          <w:sz w:val="28"/>
        </w:rPr>
        <w:t xml:space="preserve"> </w:t>
      </w:r>
      <w:r>
        <w:rPr>
          <w:sz w:val="28"/>
        </w:rPr>
        <w:t>employed</w:t>
      </w:r>
      <w:r>
        <w:rPr>
          <w:spacing w:val="-10"/>
          <w:sz w:val="28"/>
        </w:rPr>
        <w:t xml:space="preserve"> </w:t>
      </w:r>
      <w:r>
        <w:rPr>
          <w:sz w:val="28"/>
        </w:rPr>
        <w:t>the</w:t>
      </w:r>
      <w:r>
        <w:rPr>
          <w:spacing w:val="-12"/>
          <w:sz w:val="28"/>
        </w:rPr>
        <w:t xml:space="preserve"> </w:t>
      </w:r>
      <w:r>
        <w:rPr>
          <w:sz w:val="28"/>
        </w:rPr>
        <w:t>Interquartile</w:t>
      </w:r>
      <w:r>
        <w:rPr>
          <w:spacing w:val="-12"/>
          <w:sz w:val="28"/>
        </w:rPr>
        <w:t xml:space="preserve"> </w:t>
      </w:r>
      <w:r>
        <w:rPr>
          <w:sz w:val="28"/>
        </w:rPr>
        <w:t>Range</w:t>
      </w:r>
      <w:r>
        <w:rPr>
          <w:spacing w:val="-12"/>
          <w:sz w:val="28"/>
        </w:rPr>
        <w:t xml:space="preserve"> </w:t>
      </w:r>
      <w:r>
        <w:rPr>
          <w:sz w:val="28"/>
        </w:rPr>
        <w:t>(IQR)</w:t>
      </w:r>
      <w:r>
        <w:rPr>
          <w:spacing w:val="-11"/>
          <w:sz w:val="28"/>
        </w:rPr>
        <w:t xml:space="preserve"> </w:t>
      </w:r>
      <w:r>
        <w:rPr>
          <w:sz w:val="28"/>
        </w:rPr>
        <w:t>method</w:t>
      </w:r>
      <w:r>
        <w:rPr>
          <w:spacing w:val="-11"/>
          <w:sz w:val="28"/>
        </w:rPr>
        <w:t xml:space="preserve"> </w:t>
      </w:r>
      <w:r>
        <w:rPr>
          <w:sz w:val="28"/>
        </w:rPr>
        <w:t>to</w:t>
      </w:r>
      <w:r>
        <w:rPr>
          <w:spacing w:val="-11"/>
          <w:sz w:val="28"/>
        </w:rPr>
        <w:t xml:space="preserve"> </w:t>
      </w:r>
      <w:r>
        <w:rPr>
          <w:sz w:val="28"/>
        </w:rPr>
        <w:t>identify outliers in key numerical features of the insurance dataset. The IQR is calculated</w:t>
      </w:r>
      <w:r>
        <w:rPr>
          <w:spacing w:val="-3"/>
          <w:sz w:val="28"/>
        </w:rPr>
        <w:t xml:space="preserve"> </w:t>
      </w:r>
      <w:r>
        <w:rPr>
          <w:sz w:val="28"/>
        </w:rPr>
        <w:t>as the difference</w:t>
      </w:r>
      <w:r>
        <w:rPr>
          <w:spacing w:val="-1"/>
          <w:sz w:val="28"/>
        </w:rPr>
        <w:t xml:space="preserve"> </w:t>
      </w:r>
      <w:r>
        <w:rPr>
          <w:sz w:val="28"/>
        </w:rPr>
        <w:t>between the</w:t>
      </w:r>
      <w:r>
        <w:rPr>
          <w:spacing w:val="-1"/>
          <w:sz w:val="28"/>
        </w:rPr>
        <w:t xml:space="preserve"> </w:t>
      </w:r>
      <w:r>
        <w:rPr>
          <w:sz w:val="28"/>
        </w:rPr>
        <w:t>third quartile</w:t>
      </w:r>
      <w:r>
        <w:rPr>
          <w:spacing w:val="-1"/>
          <w:sz w:val="28"/>
        </w:rPr>
        <w:t xml:space="preserve"> </w:t>
      </w:r>
      <w:r>
        <w:rPr>
          <w:sz w:val="28"/>
        </w:rPr>
        <w:t>(Q3) and</w:t>
      </w:r>
      <w:r>
        <w:rPr>
          <w:spacing w:val="-3"/>
          <w:sz w:val="28"/>
        </w:rPr>
        <w:t xml:space="preserve"> </w:t>
      </w:r>
      <w:r>
        <w:rPr>
          <w:sz w:val="28"/>
        </w:rPr>
        <w:t>the</w:t>
      </w:r>
      <w:r>
        <w:rPr>
          <w:spacing w:val="-1"/>
          <w:sz w:val="28"/>
        </w:rPr>
        <w:t xml:space="preserve"> </w:t>
      </w:r>
      <w:r>
        <w:rPr>
          <w:sz w:val="28"/>
        </w:rPr>
        <w:t>first quartile (Q1):</w:t>
      </w:r>
    </w:p>
    <w:p w14:paraId="1EB0C192">
      <w:pPr>
        <w:spacing w:before="161"/>
        <w:ind w:left="1168" w:right="0" w:firstLine="0"/>
        <w:jc w:val="left"/>
        <w:rPr>
          <w:sz w:val="28"/>
        </w:rPr>
      </w:pPr>
      <w:r>
        <w:rPr>
          <w:sz w:val="28"/>
        </w:rPr>
        <w:t>IQR</w:t>
      </w:r>
      <w:r>
        <w:rPr>
          <w:spacing w:val="-2"/>
          <w:sz w:val="28"/>
        </w:rPr>
        <w:t xml:space="preserve"> </w:t>
      </w:r>
      <w:r>
        <w:rPr>
          <w:sz w:val="28"/>
        </w:rPr>
        <w:t>=</w:t>
      </w:r>
      <w:r>
        <w:rPr>
          <w:spacing w:val="-3"/>
          <w:sz w:val="28"/>
        </w:rPr>
        <w:t xml:space="preserve"> </w:t>
      </w:r>
      <w:r>
        <w:rPr>
          <w:sz w:val="28"/>
        </w:rPr>
        <w:t>Q3</w:t>
      </w:r>
      <w:r>
        <w:rPr>
          <w:spacing w:val="-6"/>
          <w:sz w:val="28"/>
        </w:rPr>
        <w:t xml:space="preserve"> </w:t>
      </w:r>
      <w:r>
        <w:rPr>
          <w:sz w:val="28"/>
        </w:rPr>
        <w:t>-</w:t>
      </w:r>
      <w:r>
        <w:rPr>
          <w:spacing w:val="-2"/>
          <w:sz w:val="28"/>
        </w:rPr>
        <w:t xml:space="preserve"> </w:t>
      </w:r>
      <w:r>
        <w:rPr>
          <w:spacing w:val="-5"/>
          <w:sz w:val="28"/>
        </w:rPr>
        <w:t>Q1</w:t>
      </w:r>
    </w:p>
    <w:p w14:paraId="2E9E3BA7">
      <w:pPr>
        <w:spacing w:before="187" w:line="259" w:lineRule="auto"/>
        <w:ind w:left="1168" w:right="0" w:firstLine="0"/>
        <w:jc w:val="left"/>
        <w:rPr>
          <w:sz w:val="28"/>
        </w:rPr>
      </w:pPr>
      <w:r>
        <w:rPr>
          <w:sz w:val="28"/>
        </w:rPr>
        <w:t>Data</w:t>
      </w:r>
      <w:r>
        <w:rPr>
          <w:spacing w:val="-1"/>
          <w:sz w:val="28"/>
        </w:rPr>
        <w:t xml:space="preserve"> </w:t>
      </w:r>
      <w:r>
        <w:rPr>
          <w:sz w:val="28"/>
        </w:rPr>
        <w:t>points</w:t>
      </w:r>
      <w:r>
        <w:rPr>
          <w:spacing w:val="-5"/>
          <w:sz w:val="28"/>
        </w:rPr>
        <w:t xml:space="preserve"> </w:t>
      </w:r>
      <w:r>
        <w:rPr>
          <w:sz w:val="28"/>
        </w:rPr>
        <w:t>falling</w:t>
      </w:r>
      <w:r>
        <w:rPr>
          <w:spacing w:val="-3"/>
          <w:sz w:val="28"/>
        </w:rPr>
        <w:t xml:space="preserve"> </w:t>
      </w:r>
      <w:r>
        <w:rPr>
          <w:sz w:val="28"/>
        </w:rPr>
        <w:t>below</w:t>
      </w:r>
      <w:r>
        <w:rPr>
          <w:spacing w:val="-4"/>
          <w:sz w:val="28"/>
        </w:rPr>
        <w:t xml:space="preserve"> </w:t>
      </w:r>
      <w:r>
        <w:rPr>
          <w:sz w:val="28"/>
        </w:rPr>
        <w:t>Q1</w:t>
      </w:r>
      <w:r>
        <w:rPr>
          <w:spacing w:val="-8"/>
          <w:sz w:val="28"/>
        </w:rPr>
        <w:t xml:space="preserve"> </w:t>
      </w:r>
      <w:r>
        <w:rPr>
          <w:sz w:val="28"/>
        </w:rPr>
        <w:t>- 1.5</w:t>
      </w:r>
      <w:r>
        <w:rPr>
          <w:spacing w:val="-8"/>
          <w:sz w:val="28"/>
        </w:rPr>
        <w:t xml:space="preserve"> </w:t>
      </w:r>
      <w:r>
        <w:rPr>
          <w:sz w:val="28"/>
        </w:rPr>
        <w:t>×</w:t>
      </w:r>
      <w:r>
        <w:rPr>
          <w:spacing w:val="-6"/>
          <w:sz w:val="28"/>
        </w:rPr>
        <w:t xml:space="preserve"> </w:t>
      </w:r>
      <w:r>
        <w:rPr>
          <w:sz w:val="28"/>
        </w:rPr>
        <w:t>IQR</w:t>
      </w:r>
      <w:r>
        <w:rPr>
          <w:spacing w:val="-4"/>
          <w:sz w:val="28"/>
        </w:rPr>
        <w:t xml:space="preserve"> </w:t>
      </w:r>
      <w:r>
        <w:rPr>
          <w:sz w:val="28"/>
        </w:rPr>
        <w:t>or above</w:t>
      </w:r>
      <w:r>
        <w:rPr>
          <w:spacing w:val="-4"/>
          <w:sz w:val="28"/>
        </w:rPr>
        <w:t xml:space="preserve"> </w:t>
      </w:r>
      <w:r>
        <w:rPr>
          <w:sz w:val="28"/>
        </w:rPr>
        <w:t>Q3</w:t>
      </w:r>
      <w:r>
        <w:rPr>
          <w:spacing w:val="-8"/>
          <w:sz w:val="28"/>
        </w:rPr>
        <w:t xml:space="preserve"> </w:t>
      </w:r>
      <w:r>
        <w:rPr>
          <w:sz w:val="28"/>
        </w:rPr>
        <w:t>+</w:t>
      </w:r>
      <w:r>
        <w:rPr>
          <w:spacing w:val="-2"/>
          <w:sz w:val="28"/>
        </w:rPr>
        <w:t xml:space="preserve"> </w:t>
      </w:r>
      <w:r>
        <w:rPr>
          <w:sz w:val="28"/>
        </w:rPr>
        <w:t>1.5</w:t>
      </w:r>
      <w:r>
        <w:rPr>
          <w:spacing w:val="-8"/>
          <w:sz w:val="28"/>
        </w:rPr>
        <w:t xml:space="preserve"> </w:t>
      </w:r>
      <w:r>
        <w:rPr>
          <w:sz w:val="28"/>
        </w:rPr>
        <w:t>×</w:t>
      </w:r>
      <w:r>
        <w:rPr>
          <w:spacing w:val="-1"/>
          <w:sz w:val="28"/>
        </w:rPr>
        <w:t xml:space="preserve"> </w:t>
      </w:r>
      <w:r>
        <w:rPr>
          <w:sz w:val="28"/>
        </w:rPr>
        <w:t>IQR</w:t>
      </w:r>
      <w:r>
        <w:rPr>
          <w:spacing w:val="-2"/>
          <w:sz w:val="28"/>
        </w:rPr>
        <w:t xml:space="preserve"> </w:t>
      </w:r>
      <w:r>
        <w:rPr>
          <w:sz w:val="28"/>
        </w:rPr>
        <w:t>are considered outliers.</w:t>
      </w:r>
    </w:p>
    <w:p w14:paraId="3D100D42">
      <w:pPr>
        <w:spacing w:after="0" w:line="259" w:lineRule="auto"/>
        <w:jc w:val="left"/>
        <w:rPr>
          <w:sz w:val="28"/>
        </w:rPr>
        <w:sectPr>
          <w:pgSz w:w="11910" w:h="16840"/>
          <w:pgMar w:top="1400" w:right="1133" w:bottom="1180" w:left="992" w:header="0" w:footer="998" w:gutter="0"/>
          <w:pgBorders w:offsetFrom="page">
            <w:top w:val="single" w:color="000000" w:sz="4" w:space="24"/>
            <w:left w:val="single" w:color="000000" w:sz="4" w:space="24"/>
            <w:bottom w:val="single" w:color="000000" w:sz="4" w:space="24"/>
            <w:right w:val="single" w:color="000000" w:sz="4" w:space="24"/>
          </w:pgBorders>
          <w:cols w:space="720" w:num="1"/>
        </w:sectPr>
      </w:pPr>
    </w:p>
    <w:p w14:paraId="3A17AC8C">
      <w:pPr>
        <w:spacing w:before="19" w:line="369" w:lineRule="auto"/>
        <w:ind w:left="1149" w:right="1238" w:firstLine="19"/>
        <w:jc w:val="left"/>
        <w:rPr>
          <w:sz w:val="28"/>
        </w:rPr>
      </w:pPr>
      <w:r>
        <w:rPr>
          <w:sz w:val="28"/>
        </w:rPr>
        <w:t>Box</w:t>
      </w:r>
      <w:r>
        <w:rPr>
          <w:spacing w:val="-14"/>
          <w:sz w:val="28"/>
        </w:rPr>
        <w:t xml:space="preserve"> </w:t>
      </w:r>
      <w:r>
        <w:rPr>
          <w:sz w:val="28"/>
        </w:rPr>
        <w:t>plots</w:t>
      </w:r>
      <w:r>
        <w:rPr>
          <w:spacing w:val="-9"/>
          <w:sz w:val="28"/>
        </w:rPr>
        <w:t xml:space="preserve"> </w:t>
      </w:r>
      <w:r>
        <w:rPr>
          <w:sz w:val="28"/>
        </w:rPr>
        <w:t>were</w:t>
      </w:r>
      <w:r>
        <w:rPr>
          <w:spacing w:val="-13"/>
          <w:sz w:val="28"/>
        </w:rPr>
        <w:t xml:space="preserve"> </w:t>
      </w:r>
      <w:r>
        <w:rPr>
          <w:sz w:val="28"/>
        </w:rPr>
        <w:t>generated</w:t>
      </w:r>
      <w:r>
        <w:rPr>
          <w:spacing w:val="-15"/>
          <w:sz w:val="28"/>
        </w:rPr>
        <w:t xml:space="preserve"> </w:t>
      </w:r>
      <w:r>
        <w:rPr>
          <w:sz w:val="28"/>
        </w:rPr>
        <w:t>for</w:t>
      </w:r>
      <w:r>
        <w:rPr>
          <w:spacing w:val="-14"/>
          <w:sz w:val="28"/>
        </w:rPr>
        <w:t xml:space="preserve"> </w:t>
      </w:r>
      <w:r>
        <w:rPr>
          <w:sz w:val="28"/>
        </w:rPr>
        <w:t>the</w:t>
      </w:r>
      <w:r>
        <w:rPr>
          <w:spacing w:val="-13"/>
          <w:sz w:val="28"/>
        </w:rPr>
        <w:t xml:space="preserve"> </w:t>
      </w:r>
      <w:r>
        <w:rPr>
          <w:sz w:val="28"/>
        </w:rPr>
        <w:t>following</w:t>
      </w:r>
      <w:r>
        <w:rPr>
          <w:spacing w:val="-11"/>
          <w:sz w:val="28"/>
        </w:rPr>
        <w:t xml:space="preserve"> </w:t>
      </w:r>
      <w:r>
        <w:rPr>
          <w:sz w:val="28"/>
        </w:rPr>
        <w:t>numerical</w:t>
      </w:r>
      <w:r>
        <w:rPr>
          <w:spacing w:val="-14"/>
          <w:sz w:val="28"/>
        </w:rPr>
        <w:t xml:space="preserve"> </w:t>
      </w:r>
      <w:r>
        <w:rPr>
          <w:sz w:val="28"/>
        </w:rPr>
        <w:t xml:space="preserve">attributes: </w:t>
      </w:r>
      <w:r>
        <w:rPr>
          <w:spacing w:val="-4"/>
          <w:sz w:val="28"/>
        </w:rPr>
        <w:t>Age</w:t>
      </w:r>
    </w:p>
    <w:p w14:paraId="21DE6CCD">
      <w:pPr>
        <w:spacing w:before="4" w:line="372" w:lineRule="auto"/>
        <w:ind w:left="1149" w:right="6026" w:firstLine="0"/>
        <w:jc w:val="left"/>
        <w:rPr>
          <w:sz w:val="28"/>
        </w:rPr>
      </w:pPr>
      <w:r>
        <w:rPr>
          <w:sz w:val="28"/>
        </w:rPr>
        <w:t>BMI</w:t>
      </w:r>
      <w:r>
        <w:rPr>
          <w:spacing w:val="-14"/>
          <w:sz w:val="28"/>
        </w:rPr>
        <w:t xml:space="preserve"> </w:t>
      </w:r>
      <w:r>
        <w:rPr>
          <w:sz w:val="28"/>
        </w:rPr>
        <w:t>(Body</w:t>
      </w:r>
      <w:r>
        <w:rPr>
          <w:spacing w:val="-16"/>
          <w:sz w:val="28"/>
        </w:rPr>
        <w:t xml:space="preserve"> </w:t>
      </w:r>
      <w:r>
        <w:rPr>
          <w:sz w:val="28"/>
        </w:rPr>
        <w:t>Mass</w:t>
      </w:r>
      <w:r>
        <w:rPr>
          <w:spacing w:val="-14"/>
          <w:sz w:val="28"/>
        </w:rPr>
        <w:t xml:space="preserve"> </w:t>
      </w:r>
      <w:r>
        <w:rPr>
          <w:sz w:val="28"/>
        </w:rPr>
        <w:t>Index) Blood Pressure Glucose Level</w:t>
      </w:r>
    </w:p>
    <w:p w14:paraId="5EFF5ABB">
      <w:pPr>
        <w:spacing w:before="0" w:line="369" w:lineRule="auto"/>
        <w:ind w:left="1149" w:right="5430" w:firstLine="0"/>
        <w:jc w:val="left"/>
        <w:rPr>
          <w:sz w:val="28"/>
        </w:rPr>
      </w:pPr>
      <w:r>
        <w:rPr>
          <w:sz w:val="28"/>
        </w:rPr>
        <w:t>HbA1c</w:t>
      </w:r>
      <w:r>
        <w:rPr>
          <w:spacing w:val="-16"/>
          <w:sz w:val="28"/>
        </w:rPr>
        <w:t xml:space="preserve"> </w:t>
      </w:r>
      <w:r>
        <w:rPr>
          <w:sz w:val="28"/>
        </w:rPr>
        <w:t>(Hemoglobin</w:t>
      </w:r>
      <w:r>
        <w:rPr>
          <w:spacing w:val="-16"/>
          <w:sz w:val="28"/>
        </w:rPr>
        <w:t xml:space="preserve"> </w:t>
      </w:r>
      <w:r>
        <w:rPr>
          <w:sz w:val="28"/>
        </w:rPr>
        <w:t>A1c) LDL Cholesterol</w:t>
      </w:r>
    </w:p>
    <w:p w14:paraId="6E91A45D">
      <w:pPr>
        <w:spacing w:before="3" w:line="372" w:lineRule="auto"/>
        <w:ind w:left="1149" w:right="6026" w:firstLine="0"/>
        <w:jc w:val="left"/>
        <w:rPr>
          <w:sz w:val="28"/>
        </w:rPr>
      </w:pPr>
      <w:r>
        <w:rPr>
          <w:spacing w:val="-2"/>
          <w:sz w:val="28"/>
        </w:rPr>
        <w:t>HDL</w:t>
      </w:r>
      <w:r>
        <w:rPr>
          <w:spacing w:val="-14"/>
          <w:sz w:val="28"/>
        </w:rPr>
        <w:t xml:space="preserve"> </w:t>
      </w:r>
      <w:r>
        <w:rPr>
          <w:spacing w:val="-2"/>
          <w:sz w:val="28"/>
        </w:rPr>
        <w:t>Cholesterol Triglycerides</w:t>
      </w:r>
    </w:p>
    <w:p w14:paraId="00DD6D91">
      <w:pPr>
        <w:spacing w:before="2" w:line="372" w:lineRule="auto"/>
        <w:ind w:left="1149" w:right="6072" w:firstLine="0"/>
        <w:jc w:val="left"/>
        <w:rPr>
          <w:sz w:val="28"/>
        </w:rPr>
      </w:pPr>
      <w:r>
        <w:rPr>
          <w:sz w:val="28"/>
        </w:rPr>
        <w:t xml:space="preserve">Waist Circumference Hip Circumference </w:t>
      </w:r>
      <w:r>
        <w:rPr>
          <w:spacing w:val="-2"/>
          <w:sz w:val="28"/>
        </w:rPr>
        <w:t>Waist-Hip</w:t>
      </w:r>
      <w:r>
        <w:rPr>
          <w:spacing w:val="-14"/>
          <w:sz w:val="28"/>
        </w:rPr>
        <w:t xml:space="preserve"> </w:t>
      </w:r>
      <w:r>
        <w:rPr>
          <w:spacing w:val="-2"/>
          <w:sz w:val="28"/>
        </w:rPr>
        <w:t>Ratio</w:t>
      </w:r>
      <w:r>
        <w:rPr>
          <w:spacing w:val="-11"/>
          <w:sz w:val="28"/>
        </w:rPr>
        <w:t xml:space="preserve"> </w:t>
      </w:r>
      <w:r>
        <w:rPr>
          <w:spacing w:val="-2"/>
          <w:sz w:val="28"/>
        </w:rPr>
        <w:t>(WHR)</w:t>
      </w:r>
    </w:p>
    <w:p w14:paraId="09414C80">
      <w:pPr>
        <w:spacing w:before="0" w:line="259" w:lineRule="auto"/>
        <w:ind w:left="448" w:right="353" w:firstLine="0"/>
        <w:jc w:val="left"/>
        <w:rPr>
          <w:sz w:val="28"/>
        </w:rPr>
      </w:pPr>
      <w:r>
        <w:rPr>
          <w:sz w:val="28"/>
        </w:rPr>
        <w:drawing>
          <wp:anchor distT="0" distB="0" distL="0" distR="0" simplePos="0" relativeHeight="251659264" behindDoc="0" locked="0" layoutInCell="1" allowOverlap="1">
            <wp:simplePos x="0" y="0"/>
            <wp:positionH relativeFrom="page">
              <wp:posOffset>4306570</wp:posOffset>
            </wp:positionH>
            <wp:positionV relativeFrom="paragraph">
              <wp:posOffset>1170305</wp:posOffset>
            </wp:positionV>
            <wp:extent cx="2527300" cy="1849120"/>
            <wp:effectExtent l="0" t="0" r="0" b="0"/>
            <wp:wrapNone/>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2527570" cy="1848890"/>
                    </a:xfrm>
                    <a:prstGeom prst="rect">
                      <a:avLst/>
                    </a:prstGeom>
                  </pic:spPr>
                </pic:pic>
              </a:graphicData>
            </a:graphic>
          </wp:anchor>
        </w:drawing>
      </w:r>
      <w:r>
        <w:rPr>
          <w:sz w:val="28"/>
        </w:rPr>
        <w:t>The</w:t>
      </w:r>
      <w:r>
        <w:rPr>
          <w:spacing w:val="-6"/>
          <w:sz w:val="28"/>
        </w:rPr>
        <w:t xml:space="preserve"> </w:t>
      </w:r>
      <w:r>
        <w:rPr>
          <w:sz w:val="28"/>
        </w:rPr>
        <w:t>box</w:t>
      </w:r>
      <w:r>
        <w:rPr>
          <w:spacing w:val="-7"/>
          <w:sz w:val="28"/>
        </w:rPr>
        <w:t xml:space="preserve"> </w:t>
      </w:r>
      <w:r>
        <w:rPr>
          <w:sz w:val="28"/>
        </w:rPr>
        <w:t>plots</w:t>
      </w:r>
      <w:r>
        <w:rPr>
          <w:spacing w:val="-6"/>
          <w:sz w:val="28"/>
        </w:rPr>
        <w:t xml:space="preserve"> </w:t>
      </w:r>
      <w:r>
        <w:rPr>
          <w:sz w:val="28"/>
        </w:rPr>
        <w:t>provided</w:t>
      </w:r>
      <w:r>
        <w:rPr>
          <w:spacing w:val="-12"/>
          <w:sz w:val="28"/>
        </w:rPr>
        <w:t xml:space="preserve"> </w:t>
      </w:r>
      <w:r>
        <w:rPr>
          <w:sz w:val="28"/>
        </w:rPr>
        <w:t>a</w:t>
      </w:r>
      <w:r>
        <w:rPr>
          <w:spacing w:val="-6"/>
          <w:sz w:val="28"/>
        </w:rPr>
        <w:t xml:space="preserve"> </w:t>
      </w:r>
      <w:r>
        <w:rPr>
          <w:sz w:val="28"/>
        </w:rPr>
        <w:t>visual</w:t>
      </w:r>
      <w:r>
        <w:rPr>
          <w:spacing w:val="-11"/>
          <w:sz w:val="28"/>
        </w:rPr>
        <w:t xml:space="preserve"> </w:t>
      </w:r>
      <w:r>
        <w:rPr>
          <w:sz w:val="28"/>
        </w:rPr>
        <w:t>representation</w:t>
      </w:r>
      <w:r>
        <w:rPr>
          <w:spacing w:val="-12"/>
          <w:sz w:val="28"/>
        </w:rPr>
        <w:t xml:space="preserve"> </w:t>
      </w:r>
      <w:r>
        <w:rPr>
          <w:sz w:val="28"/>
        </w:rPr>
        <w:t>of</w:t>
      </w:r>
      <w:r>
        <w:rPr>
          <w:spacing w:val="-9"/>
          <w:sz w:val="28"/>
        </w:rPr>
        <w:t xml:space="preserve"> </w:t>
      </w:r>
      <w:r>
        <w:rPr>
          <w:sz w:val="28"/>
        </w:rPr>
        <w:t>the</w:t>
      </w:r>
      <w:r>
        <w:rPr>
          <w:spacing w:val="-6"/>
          <w:sz w:val="28"/>
        </w:rPr>
        <w:t xml:space="preserve"> </w:t>
      </w:r>
      <w:r>
        <w:rPr>
          <w:sz w:val="28"/>
        </w:rPr>
        <w:t>data</w:t>
      </w:r>
      <w:r>
        <w:rPr>
          <w:spacing w:val="-6"/>
          <w:sz w:val="28"/>
        </w:rPr>
        <w:t xml:space="preserve"> </w:t>
      </w:r>
      <w:r>
        <w:rPr>
          <w:sz w:val="28"/>
        </w:rPr>
        <w:t>distribution</w:t>
      </w:r>
      <w:r>
        <w:rPr>
          <w:spacing w:val="-12"/>
          <w:sz w:val="28"/>
        </w:rPr>
        <w:t xml:space="preserve"> </w:t>
      </w:r>
      <w:r>
        <w:rPr>
          <w:sz w:val="28"/>
        </w:rPr>
        <w:t>and facilitated</w:t>
      </w:r>
      <w:r>
        <w:rPr>
          <w:spacing w:val="-6"/>
          <w:sz w:val="28"/>
        </w:rPr>
        <w:t xml:space="preserve"> </w:t>
      </w:r>
      <w:r>
        <w:rPr>
          <w:sz w:val="28"/>
        </w:rPr>
        <w:t>the</w:t>
      </w:r>
      <w:r>
        <w:rPr>
          <w:spacing w:val="-8"/>
          <w:sz w:val="28"/>
        </w:rPr>
        <w:t xml:space="preserve"> </w:t>
      </w:r>
      <w:r>
        <w:rPr>
          <w:sz w:val="28"/>
        </w:rPr>
        <w:t>identification</w:t>
      </w:r>
      <w:r>
        <w:rPr>
          <w:spacing w:val="-10"/>
          <w:sz w:val="28"/>
        </w:rPr>
        <w:t xml:space="preserve"> </w:t>
      </w:r>
      <w:r>
        <w:rPr>
          <w:sz w:val="28"/>
        </w:rPr>
        <w:t>of</w:t>
      </w:r>
      <w:r>
        <w:rPr>
          <w:spacing w:val="-7"/>
          <w:sz w:val="28"/>
        </w:rPr>
        <w:t xml:space="preserve"> </w:t>
      </w:r>
      <w:r>
        <w:rPr>
          <w:sz w:val="28"/>
        </w:rPr>
        <w:t>outliers</w:t>
      </w:r>
      <w:r>
        <w:rPr>
          <w:spacing w:val="-7"/>
          <w:sz w:val="28"/>
        </w:rPr>
        <w:t xml:space="preserve"> </w:t>
      </w:r>
      <w:r>
        <w:rPr>
          <w:sz w:val="28"/>
        </w:rPr>
        <w:t>in</w:t>
      </w:r>
      <w:r>
        <w:rPr>
          <w:spacing w:val="-10"/>
          <w:sz w:val="28"/>
        </w:rPr>
        <w:t xml:space="preserve"> </w:t>
      </w:r>
      <w:r>
        <w:rPr>
          <w:sz w:val="28"/>
        </w:rPr>
        <w:t>these</w:t>
      </w:r>
      <w:r>
        <w:rPr>
          <w:spacing w:val="-8"/>
          <w:sz w:val="28"/>
        </w:rPr>
        <w:t xml:space="preserve"> </w:t>
      </w:r>
      <w:r>
        <w:rPr>
          <w:sz w:val="28"/>
        </w:rPr>
        <w:t>features. Addressing</w:t>
      </w:r>
      <w:r>
        <w:rPr>
          <w:spacing w:val="-9"/>
          <w:sz w:val="28"/>
        </w:rPr>
        <w:t xml:space="preserve"> </w:t>
      </w:r>
      <w:r>
        <w:rPr>
          <w:sz w:val="28"/>
        </w:rPr>
        <w:t xml:space="preserve">these outliers is essential to enhance model performance and ensure accurate </w:t>
      </w:r>
      <w:r>
        <w:rPr>
          <w:spacing w:val="-2"/>
          <w:sz w:val="28"/>
        </w:rPr>
        <w:t>predictions.</w:t>
      </w:r>
    </w:p>
    <w:p w14:paraId="4F179BE1">
      <w:pPr>
        <w:spacing w:before="219" w:line="240" w:lineRule="auto"/>
        <w:rPr>
          <w:sz w:val="20"/>
        </w:rPr>
      </w:pPr>
      <w:r>
        <w:rPr>
          <w:sz w:val="20"/>
        </w:rPr>
        <w:drawing>
          <wp:anchor distT="0" distB="0" distL="0" distR="0" simplePos="0" relativeHeight="251664384" behindDoc="1" locked="0" layoutInCell="1" allowOverlap="1">
            <wp:simplePos x="0" y="0"/>
            <wp:positionH relativeFrom="page">
              <wp:posOffset>1412240</wp:posOffset>
            </wp:positionH>
            <wp:positionV relativeFrom="paragraph">
              <wp:posOffset>309880</wp:posOffset>
            </wp:positionV>
            <wp:extent cx="2441575" cy="1797050"/>
            <wp:effectExtent l="0" t="0" r="0" b="0"/>
            <wp:wrapTopAndBottom/>
            <wp:docPr id="9" name="Image 9" descr="Screenshot 2025-04-26 190148"/>
            <wp:cNvGraphicFramePr/>
            <a:graphic xmlns:a="http://schemas.openxmlformats.org/drawingml/2006/main">
              <a:graphicData uri="http://schemas.openxmlformats.org/drawingml/2006/picture">
                <pic:pic xmlns:pic="http://schemas.openxmlformats.org/drawingml/2006/picture">
                  <pic:nvPicPr>
                    <pic:cNvPr id="9" name="Image 9" descr="Screenshot 2025-04-26 190148"/>
                    <pic:cNvPicPr/>
                  </pic:nvPicPr>
                  <pic:blipFill>
                    <a:blip r:embed="rId14" cstate="print"/>
                    <a:stretch>
                      <a:fillRect/>
                    </a:stretch>
                  </pic:blipFill>
                  <pic:spPr>
                    <a:xfrm>
                      <a:off x="0" y="0"/>
                      <a:ext cx="2441811" cy="1796795"/>
                    </a:xfrm>
                    <a:prstGeom prst="rect">
                      <a:avLst/>
                    </a:prstGeom>
                  </pic:spPr>
                </pic:pic>
              </a:graphicData>
            </a:graphic>
          </wp:anchor>
        </w:drawing>
      </w:r>
    </w:p>
    <w:p w14:paraId="72368B40">
      <w:pPr>
        <w:spacing w:before="0" w:line="240" w:lineRule="auto"/>
        <w:rPr>
          <w:sz w:val="28"/>
        </w:rPr>
      </w:pPr>
    </w:p>
    <w:p w14:paraId="26CA56C4">
      <w:pPr>
        <w:spacing w:before="14" w:line="240" w:lineRule="auto"/>
        <w:rPr>
          <w:sz w:val="28"/>
        </w:rPr>
      </w:pPr>
    </w:p>
    <w:p w14:paraId="3DB7B1E6">
      <w:pPr>
        <w:tabs>
          <w:tab w:val="left" w:pos="7176"/>
        </w:tabs>
        <w:spacing w:before="0"/>
        <w:ind w:left="2979" w:right="0" w:firstLine="0"/>
        <w:jc w:val="left"/>
        <w:rPr>
          <w:b/>
          <w:sz w:val="22"/>
        </w:rPr>
      </w:pPr>
      <w:r>
        <w:rPr>
          <w:b/>
          <w:spacing w:val="-2"/>
          <w:sz w:val="22"/>
        </w:rPr>
        <w:t>Fig.2</w:t>
      </w:r>
      <w:r>
        <w:rPr>
          <w:b/>
          <w:sz w:val="22"/>
        </w:rPr>
        <w:tab/>
      </w:r>
      <w:r>
        <w:rPr>
          <w:b/>
          <w:spacing w:val="-4"/>
          <w:sz w:val="22"/>
        </w:rPr>
        <w:t>Fig.3</w:t>
      </w:r>
    </w:p>
    <w:p w14:paraId="69BAE235">
      <w:pPr>
        <w:spacing w:after="0"/>
        <w:jc w:val="left"/>
        <w:rPr>
          <w:b/>
          <w:sz w:val="22"/>
        </w:rPr>
        <w:sectPr>
          <w:pgSz w:w="11910" w:h="16840"/>
          <w:pgMar w:top="1400" w:right="1133" w:bottom="1180" w:left="992" w:header="0" w:footer="998" w:gutter="0"/>
          <w:pgBorders w:offsetFrom="page">
            <w:top w:val="single" w:color="000000" w:sz="4" w:space="24"/>
            <w:left w:val="single" w:color="000000" w:sz="4" w:space="24"/>
            <w:bottom w:val="single" w:color="000000" w:sz="4" w:space="24"/>
            <w:right w:val="single" w:color="000000" w:sz="4" w:space="24"/>
          </w:pgBorders>
          <w:cols w:space="720" w:num="1"/>
        </w:sectPr>
      </w:pPr>
    </w:p>
    <w:p w14:paraId="1587E224">
      <w:pPr>
        <w:pStyle w:val="3"/>
        <w:numPr>
          <w:ilvl w:val="1"/>
          <w:numId w:val="2"/>
        </w:numPr>
        <w:tabs>
          <w:tab w:val="left" w:pos="1661"/>
        </w:tabs>
        <w:spacing w:before="19" w:after="0" w:line="240" w:lineRule="auto"/>
        <w:ind w:left="1661" w:right="0" w:hanging="493"/>
        <w:jc w:val="left"/>
      </w:pPr>
      <w:r>
        <w:rPr>
          <w:spacing w:val="-2"/>
        </w:rPr>
        <w:t>Scatter</w:t>
      </w:r>
      <w:r>
        <w:rPr>
          <w:spacing w:val="-13"/>
        </w:rPr>
        <w:t xml:space="preserve"> </w:t>
      </w:r>
      <w:r>
        <w:rPr>
          <w:spacing w:val="-4"/>
        </w:rPr>
        <w:t>plot</w:t>
      </w:r>
    </w:p>
    <w:p w14:paraId="1B1E5299">
      <w:pPr>
        <w:pStyle w:val="6"/>
        <w:spacing w:before="185" w:line="259" w:lineRule="auto"/>
        <w:ind w:left="1168" w:right="516"/>
        <w:jc w:val="both"/>
      </w:pPr>
      <w:r>
        <w:rPr>
          <w:color w:val="0D0D0D"/>
        </w:rPr>
        <w:t>Scatter</w:t>
      </w:r>
      <w:r>
        <w:rPr>
          <w:color w:val="0D0D0D"/>
          <w:spacing w:val="-2"/>
        </w:rPr>
        <w:t xml:space="preserve"> </w:t>
      </w:r>
      <w:r>
        <w:rPr>
          <w:color w:val="0D0D0D"/>
        </w:rPr>
        <w:t>plots</w:t>
      </w:r>
      <w:r>
        <w:rPr>
          <w:color w:val="0D0D0D"/>
          <w:spacing w:val="-2"/>
        </w:rPr>
        <w:t xml:space="preserve"> </w:t>
      </w:r>
      <w:r>
        <w:rPr>
          <w:color w:val="0D0D0D"/>
        </w:rPr>
        <w:t>were utilized to examine</w:t>
      </w:r>
      <w:r>
        <w:rPr>
          <w:color w:val="0D0D0D"/>
          <w:spacing w:val="-2"/>
        </w:rPr>
        <w:t xml:space="preserve"> </w:t>
      </w:r>
      <w:r>
        <w:rPr>
          <w:color w:val="0D0D0D"/>
        </w:rPr>
        <w:t>the relationships</w:t>
      </w:r>
      <w:r>
        <w:rPr>
          <w:color w:val="0D0D0D"/>
          <w:spacing w:val="-4"/>
        </w:rPr>
        <w:t xml:space="preserve"> </w:t>
      </w:r>
      <w:r>
        <w:rPr>
          <w:color w:val="0D0D0D"/>
        </w:rPr>
        <w:t>between pairs of numerical variables. For instance,</w:t>
      </w:r>
      <w:r>
        <w:rPr>
          <w:color w:val="0D0D0D"/>
          <w:spacing w:val="-7"/>
        </w:rPr>
        <w:t xml:space="preserve"> </w:t>
      </w:r>
      <w:r>
        <w:rPr>
          <w:color w:val="0D0D0D"/>
        </w:rPr>
        <w:t xml:space="preserve">plotting </w:t>
      </w:r>
      <w:r>
        <w:rPr>
          <w:b/>
          <w:color w:val="0D0D0D"/>
        </w:rPr>
        <w:t>Age</w:t>
      </w:r>
      <w:r>
        <w:rPr>
          <w:b/>
          <w:color w:val="0D0D0D"/>
          <w:spacing w:val="-2"/>
        </w:rPr>
        <w:t xml:space="preserve"> </w:t>
      </w:r>
      <w:r>
        <w:rPr>
          <w:color w:val="0D0D0D"/>
        </w:rPr>
        <w:t>against</w:t>
      </w:r>
      <w:r>
        <w:rPr>
          <w:color w:val="0D0D0D"/>
          <w:spacing w:val="-1"/>
        </w:rPr>
        <w:t xml:space="preserve"> </w:t>
      </w:r>
      <w:r>
        <w:rPr>
          <w:b/>
          <w:color w:val="0D0D0D"/>
        </w:rPr>
        <w:t>BMI</w:t>
      </w:r>
      <w:r>
        <w:rPr>
          <w:b/>
          <w:color w:val="0D0D0D"/>
          <w:spacing w:val="-2"/>
        </w:rPr>
        <w:t xml:space="preserve"> </w:t>
      </w:r>
      <w:r>
        <w:rPr>
          <w:color w:val="0D0D0D"/>
        </w:rPr>
        <w:t>or</w:t>
      </w:r>
      <w:r>
        <w:rPr>
          <w:color w:val="0D0D0D"/>
          <w:spacing w:val="-3"/>
        </w:rPr>
        <w:t xml:space="preserve"> </w:t>
      </w:r>
      <w:r>
        <w:rPr>
          <w:b/>
          <w:color w:val="0D0D0D"/>
        </w:rPr>
        <w:t>LDL</w:t>
      </w:r>
      <w:r>
        <w:rPr>
          <w:b/>
          <w:color w:val="0D0D0D"/>
          <w:spacing w:val="-6"/>
        </w:rPr>
        <w:t xml:space="preserve"> </w:t>
      </w:r>
      <w:r>
        <w:rPr>
          <w:color w:val="0D0D0D"/>
        </w:rPr>
        <w:t>against</w:t>
      </w:r>
      <w:r>
        <w:rPr>
          <w:color w:val="0D0D0D"/>
          <w:spacing w:val="-1"/>
        </w:rPr>
        <w:t xml:space="preserve"> </w:t>
      </w:r>
      <w:r>
        <w:rPr>
          <w:b/>
          <w:color w:val="0D0D0D"/>
        </w:rPr>
        <w:t>Glucose</w:t>
      </w:r>
      <w:r>
        <w:rPr>
          <w:b/>
          <w:color w:val="0D0D0D"/>
          <w:spacing w:val="-2"/>
        </w:rPr>
        <w:t xml:space="preserve"> </w:t>
      </w:r>
      <w:r>
        <w:rPr>
          <w:color w:val="0D0D0D"/>
        </w:rPr>
        <w:t>helped</w:t>
      </w:r>
      <w:r>
        <w:rPr>
          <w:color w:val="0D0D0D"/>
          <w:spacing w:val="-2"/>
        </w:rPr>
        <w:t xml:space="preserve"> </w:t>
      </w:r>
      <w:r>
        <w:rPr>
          <w:color w:val="0D0D0D"/>
        </w:rPr>
        <w:t>identify</w:t>
      </w:r>
      <w:r>
        <w:rPr>
          <w:color w:val="0D0D0D"/>
          <w:spacing w:val="-6"/>
        </w:rPr>
        <w:t xml:space="preserve"> </w:t>
      </w:r>
      <w:r>
        <w:rPr>
          <w:color w:val="0D0D0D"/>
        </w:rPr>
        <w:t>potential</w:t>
      </w:r>
      <w:r>
        <w:rPr>
          <w:color w:val="0D0D0D"/>
          <w:spacing w:val="-3"/>
        </w:rPr>
        <w:t xml:space="preserve"> </w:t>
      </w:r>
      <w:r>
        <w:rPr>
          <w:color w:val="0D0D0D"/>
        </w:rPr>
        <w:t>correlations or patterns. These</w:t>
      </w:r>
      <w:r>
        <w:rPr>
          <w:color w:val="0D0D0D"/>
          <w:spacing w:val="-1"/>
        </w:rPr>
        <w:t xml:space="preserve"> </w:t>
      </w:r>
      <w:r>
        <w:rPr>
          <w:color w:val="0D0D0D"/>
        </w:rPr>
        <w:t>visualizations</w:t>
      </w:r>
      <w:r>
        <w:rPr>
          <w:color w:val="0D0D0D"/>
          <w:spacing w:val="-1"/>
        </w:rPr>
        <w:t xml:space="preserve"> </w:t>
      </w:r>
      <w:r>
        <w:rPr>
          <w:color w:val="0D0D0D"/>
        </w:rPr>
        <w:t>aid</w:t>
      </w:r>
      <w:r>
        <w:rPr>
          <w:color w:val="0D0D0D"/>
          <w:spacing w:val="-4"/>
        </w:rPr>
        <w:t xml:space="preserve"> </w:t>
      </w:r>
      <w:r>
        <w:rPr>
          <w:color w:val="0D0D0D"/>
        </w:rPr>
        <w:t>in understanding</w:t>
      </w:r>
      <w:r>
        <w:rPr>
          <w:color w:val="0D0D0D"/>
          <w:spacing w:val="-4"/>
        </w:rPr>
        <w:t xml:space="preserve"> </w:t>
      </w:r>
      <w:r>
        <w:rPr>
          <w:color w:val="0D0D0D"/>
        </w:rPr>
        <w:t>the</w:t>
      </w:r>
      <w:r>
        <w:rPr>
          <w:color w:val="0D0D0D"/>
          <w:spacing w:val="-5"/>
        </w:rPr>
        <w:t xml:space="preserve"> </w:t>
      </w:r>
      <w:r>
        <w:rPr>
          <w:color w:val="0D0D0D"/>
        </w:rPr>
        <w:t>data</w:t>
      </w:r>
      <w:r>
        <w:rPr>
          <w:color w:val="0D0D0D"/>
          <w:spacing w:val="-3"/>
        </w:rPr>
        <w:t xml:space="preserve"> </w:t>
      </w:r>
      <w:r>
        <w:rPr>
          <w:color w:val="0D0D0D"/>
        </w:rPr>
        <w:t>structure and in selecting</w:t>
      </w:r>
      <w:r>
        <w:rPr>
          <w:color w:val="0D0D0D"/>
          <w:spacing w:val="-4"/>
        </w:rPr>
        <w:t xml:space="preserve"> </w:t>
      </w:r>
      <w:r>
        <w:rPr>
          <w:color w:val="0D0D0D"/>
        </w:rPr>
        <w:t>relevant features for modeling.</w:t>
      </w:r>
    </w:p>
    <w:p w14:paraId="7D1B07F5">
      <w:pPr>
        <w:pStyle w:val="6"/>
        <w:spacing w:before="7"/>
        <w:rPr>
          <w:sz w:val="10"/>
        </w:rPr>
      </w:pPr>
      <w:r>
        <w:rPr>
          <w:sz w:val="10"/>
        </w:rPr>
        <w:drawing>
          <wp:anchor distT="0" distB="0" distL="0" distR="0" simplePos="0" relativeHeight="251665408" behindDoc="1" locked="0" layoutInCell="1" allowOverlap="1">
            <wp:simplePos x="0" y="0"/>
            <wp:positionH relativeFrom="page">
              <wp:posOffset>948690</wp:posOffset>
            </wp:positionH>
            <wp:positionV relativeFrom="paragraph">
              <wp:posOffset>104140</wp:posOffset>
            </wp:positionV>
            <wp:extent cx="3686810" cy="2824480"/>
            <wp:effectExtent l="0" t="0" r="0" b="0"/>
            <wp:wrapTopAndBottom/>
            <wp:docPr id="10" name="Image 10" descr="Screenshot 2025-04-26 190813"/>
            <wp:cNvGraphicFramePr/>
            <a:graphic xmlns:a="http://schemas.openxmlformats.org/drawingml/2006/main">
              <a:graphicData uri="http://schemas.openxmlformats.org/drawingml/2006/picture">
                <pic:pic xmlns:pic="http://schemas.openxmlformats.org/drawingml/2006/picture">
                  <pic:nvPicPr>
                    <pic:cNvPr id="10" name="Image 10" descr="Screenshot 2025-04-26 190813"/>
                    <pic:cNvPicPr/>
                  </pic:nvPicPr>
                  <pic:blipFill>
                    <a:blip r:embed="rId15" cstate="print"/>
                    <a:stretch>
                      <a:fillRect/>
                    </a:stretch>
                  </pic:blipFill>
                  <pic:spPr>
                    <a:xfrm>
                      <a:off x="0" y="0"/>
                      <a:ext cx="3686583" cy="2824733"/>
                    </a:xfrm>
                    <a:prstGeom prst="rect">
                      <a:avLst/>
                    </a:prstGeom>
                  </pic:spPr>
                </pic:pic>
              </a:graphicData>
            </a:graphic>
          </wp:anchor>
        </w:drawing>
      </w:r>
    </w:p>
    <w:p w14:paraId="280746CA">
      <w:pPr>
        <w:spacing w:before="154"/>
        <w:ind w:left="2830" w:right="0" w:firstLine="0"/>
        <w:jc w:val="left"/>
        <w:rPr>
          <w:b/>
          <w:sz w:val="24"/>
        </w:rPr>
      </w:pPr>
      <w:r>
        <w:rPr>
          <w:b/>
          <w:spacing w:val="-2"/>
          <w:sz w:val="24"/>
        </w:rPr>
        <w:t>Fig.4</w:t>
      </w:r>
    </w:p>
    <w:p w14:paraId="5EC50D0B">
      <w:pPr>
        <w:pStyle w:val="3"/>
        <w:numPr>
          <w:ilvl w:val="1"/>
          <w:numId w:val="2"/>
        </w:numPr>
        <w:tabs>
          <w:tab w:val="left" w:pos="1657"/>
        </w:tabs>
        <w:spacing w:before="178" w:after="0" w:line="240" w:lineRule="auto"/>
        <w:ind w:left="1657" w:right="0" w:hanging="489"/>
        <w:jc w:val="left"/>
      </w:pPr>
      <w:r>
        <w:rPr>
          <w:spacing w:val="-2"/>
        </w:rPr>
        <w:t>Histogram:</w:t>
      </w:r>
    </w:p>
    <w:p w14:paraId="3A1A6DA9">
      <w:pPr>
        <w:pStyle w:val="6"/>
        <w:spacing w:before="185" w:line="259" w:lineRule="auto"/>
        <w:ind w:left="1168" w:right="353"/>
      </w:pPr>
      <w:r>
        <w:drawing>
          <wp:anchor distT="0" distB="0" distL="0" distR="0" simplePos="0" relativeHeight="251660288" behindDoc="0" locked="0" layoutInCell="1" allowOverlap="1">
            <wp:simplePos x="0" y="0"/>
            <wp:positionH relativeFrom="page">
              <wp:posOffset>4030345</wp:posOffset>
            </wp:positionH>
            <wp:positionV relativeFrom="paragraph">
              <wp:posOffset>1132205</wp:posOffset>
            </wp:positionV>
            <wp:extent cx="2802890" cy="2290445"/>
            <wp:effectExtent l="0" t="0" r="0" b="0"/>
            <wp:wrapNone/>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2802639" cy="2290345"/>
                    </a:xfrm>
                    <a:prstGeom prst="rect">
                      <a:avLst/>
                    </a:prstGeom>
                  </pic:spPr>
                </pic:pic>
              </a:graphicData>
            </a:graphic>
          </wp:anchor>
        </w:drawing>
      </w:r>
      <w:r>
        <w:rPr>
          <w:color w:val="0D0D0D"/>
        </w:rPr>
        <w:t>Histograms were created to compare the distribution of numerical features between different classes, such as individuals with and without insurance claims. By using 20 bins and applying transparency</w:t>
      </w:r>
      <w:r>
        <w:rPr>
          <w:color w:val="0D0D0D"/>
          <w:spacing w:val="-4"/>
        </w:rPr>
        <w:t xml:space="preserve"> </w:t>
      </w:r>
      <w:r>
        <w:rPr>
          <w:color w:val="0D0D0D"/>
        </w:rPr>
        <w:t>(alpha=0.5),</w:t>
      </w:r>
      <w:r>
        <w:rPr>
          <w:color w:val="0D0D0D"/>
          <w:spacing w:val="-1"/>
        </w:rPr>
        <w:t xml:space="preserve"> </w:t>
      </w:r>
      <w:r>
        <w:rPr>
          <w:color w:val="0D0D0D"/>
        </w:rPr>
        <w:t>we</w:t>
      </w:r>
      <w:r>
        <w:rPr>
          <w:color w:val="0D0D0D"/>
          <w:spacing w:val="-2"/>
        </w:rPr>
        <w:t xml:space="preserve"> </w:t>
      </w:r>
      <w:r>
        <w:rPr>
          <w:color w:val="0D0D0D"/>
        </w:rPr>
        <w:t>could visualize</w:t>
      </w:r>
      <w:r>
        <w:rPr>
          <w:color w:val="0D0D0D"/>
          <w:spacing w:val="-7"/>
        </w:rPr>
        <w:t xml:space="preserve"> </w:t>
      </w:r>
      <w:r>
        <w:rPr>
          <w:color w:val="0D0D0D"/>
        </w:rPr>
        <w:t>overlaps</w:t>
      </w:r>
      <w:r>
        <w:rPr>
          <w:color w:val="0D0D0D"/>
          <w:spacing w:val="-2"/>
        </w:rPr>
        <w:t xml:space="preserve"> </w:t>
      </w:r>
      <w:r>
        <w:rPr>
          <w:color w:val="0D0D0D"/>
        </w:rPr>
        <w:t>and</w:t>
      </w:r>
      <w:r>
        <w:rPr>
          <w:color w:val="0D0D0D"/>
          <w:spacing w:val="-5"/>
        </w:rPr>
        <w:t xml:space="preserve"> </w:t>
      </w:r>
      <w:r>
        <w:rPr>
          <w:color w:val="0D0D0D"/>
        </w:rPr>
        <w:t>differences</w:t>
      </w:r>
      <w:r>
        <w:rPr>
          <w:color w:val="0D0D0D"/>
          <w:spacing w:val="-6"/>
        </w:rPr>
        <w:t xml:space="preserve"> </w:t>
      </w:r>
      <w:r>
        <w:rPr>
          <w:color w:val="0D0D0D"/>
        </w:rPr>
        <w:t>in</w:t>
      </w:r>
      <w:r>
        <w:rPr>
          <w:color w:val="0D0D0D"/>
          <w:spacing w:val="-5"/>
        </w:rPr>
        <w:t xml:space="preserve"> </w:t>
      </w:r>
      <w:r>
        <w:rPr>
          <w:color w:val="0D0D0D"/>
        </w:rPr>
        <w:t>distributions</w:t>
      </w:r>
      <w:r>
        <w:rPr>
          <w:color w:val="0D0D0D"/>
          <w:spacing w:val="-6"/>
        </w:rPr>
        <w:t xml:space="preserve"> </w:t>
      </w:r>
      <w:r>
        <w:rPr>
          <w:color w:val="0D0D0D"/>
        </w:rPr>
        <w:t>for</w:t>
      </w:r>
      <w:r>
        <w:rPr>
          <w:color w:val="0D0D0D"/>
          <w:spacing w:val="-1"/>
        </w:rPr>
        <w:t xml:space="preserve"> </w:t>
      </w:r>
      <w:r>
        <w:rPr>
          <w:color w:val="0D0D0D"/>
        </w:rPr>
        <w:t xml:space="preserve">features acrlike </w:t>
      </w:r>
      <w:r>
        <w:rPr>
          <w:b/>
          <w:color w:val="0D0D0D"/>
        </w:rPr>
        <w:t xml:space="preserve">Age </w:t>
      </w:r>
      <w:r>
        <w:rPr>
          <w:color w:val="0D0D0D"/>
        </w:rPr>
        <w:t xml:space="preserve">and </w:t>
      </w:r>
      <w:r>
        <w:rPr>
          <w:b/>
          <w:color w:val="0D0D0D"/>
        </w:rPr>
        <w:t>BMI</w:t>
      </w:r>
      <w:r>
        <w:rPr>
          <w:color w:val="0D0D0D"/>
        </w:rPr>
        <w:t>, providing insights into how these variables vary across classes.</w:t>
      </w:r>
    </w:p>
    <w:p w14:paraId="1C45C51B">
      <w:pPr>
        <w:pStyle w:val="6"/>
        <w:spacing w:before="226"/>
        <w:rPr>
          <w:sz w:val="20"/>
        </w:rPr>
      </w:pPr>
      <w:r>
        <w:rPr>
          <w:sz w:val="20"/>
        </w:rPr>
        <w:drawing>
          <wp:anchor distT="0" distB="0" distL="0" distR="0" simplePos="0" relativeHeight="251666432" behindDoc="1" locked="0" layoutInCell="1" allowOverlap="1">
            <wp:simplePos x="0" y="0"/>
            <wp:positionH relativeFrom="page">
              <wp:posOffset>694055</wp:posOffset>
            </wp:positionH>
            <wp:positionV relativeFrom="paragraph">
              <wp:posOffset>327660</wp:posOffset>
            </wp:positionV>
            <wp:extent cx="2911475" cy="2263140"/>
            <wp:effectExtent l="0" t="0" r="0" b="0"/>
            <wp:wrapTopAndBottom/>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cstate="print"/>
                    <a:stretch>
                      <a:fillRect/>
                    </a:stretch>
                  </pic:blipFill>
                  <pic:spPr>
                    <a:xfrm>
                      <a:off x="0" y="0"/>
                      <a:ext cx="2911237" cy="2263140"/>
                    </a:xfrm>
                    <a:prstGeom prst="rect">
                      <a:avLst/>
                    </a:prstGeom>
                  </pic:spPr>
                </pic:pic>
              </a:graphicData>
            </a:graphic>
          </wp:anchor>
        </w:drawing>
      </w:r>
    </w:p>
    <w:p w14:paraId="31E3BEAE">
      <w:pPr>
        <w:pStyle w:val="6"/>
        <w:spacing w:after="0"/>
        <w:rPr>
          <w:sz w:val="20"/>
        </w:rPr>
        <w:sectPr>
          <w:pgSz w:w="11910" w:h="16840"/>
          <w:pgMar w:top="1400" w:right="1133" w:bottom="1180" w:left="992" w:header="0" w:footer="998" w:gutter="0"/>
          <w:pgBorders w:offsetFrom="page">
            <w:top w:val="single" w:color="000000" w:sz="4" w:space="24"/>
            <w:left w:val="single" w:color="000000" w:sz="4" w:space="24"/>
            <w:bottom w:val="single" w:color="000000" w:sz="4" w:space="24"/>
            <w:right w:val="single" w:color="000000" w:sz="4" w:space="24"/>
          </w:pgBorders>
          <w:cols w:space="720" w:num="1"/>
        </w:sectPr>
      </w:pPr>
    </w:p>
    <w:p w14:paraId="35291632">
      <w:pPr>
        <w:tabs>
          <w:tab w:val="left" w:pos="5393"/>
        </w:tabs>
        <w:spacing w:line="240" w:lineRule="auto"/>
        <w:ind w:left="225" w:right="0" w:firstLine="0"/>
        <w:rPr>
          <w:rFonts w:ascii="Segoe UI"/>
          <w:position w:val="10"/>
          <w:sz w:val="20"/>
        </w:rPr>
      </w:pPr>
      <w:r>
        <w:rPr>
          <w:rFonts w:ascii="Segoe UI"/>
          <w:sz w:val="20"/>
        </w:rPr>
        <w:drawing>
          <wp:inline distT="0" distB="0" distL="0" distR="0">
            <wp:extent cx="2830195" cy="2193290"/>
            <wp:effectExtent l="0" t="0" r="0" b="0"/>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8" cstate="print"/>
                    <a:stretch>
                      <a:fillRect/>
                    </a:stretch>
                  </pic:blipFill>
                  <pic:spPr>
                    <a:xfrm>
                      <a:off x="0" y="0"/>
                      <a:ext cx="2830382" cy="2193607"/>
                    </a:xfrm>
                    <a:prstGeom prst="rect">
                      <a:avLst/>
                    </a:prstGeom>
                  </pic:spPr>
                </pic:pic>
              </a:graphicData>
            </a:graphic>
          </wp:inline>
        </w:drawing>
      </w:r>
      <w:r>
        <w:rPr>
          <w:rFonts w:ascii="Segoe UI"/>
          <w:sz w:val="20"/>
        </w:rPr>
        <w:tab/>
      </w:r>
      <w:r>
        <w:rPr>
          <w:rFonts w:ascii="Segoe UI"/>
          <w:position w:val="10"/>
          <w:sz w:val="20"/>
        </w:rPr>
        <w:drawing>
          <wp:inline distT="0" distB="0" distL="0" distR="0">
            <wp:extent cx="2668270" cy="2068195"/>
            <wp:effectExtent l="0" t="0" r="0" b="0"/>
            <wp:docPr id="14" name="Image 14"/>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9" cstate="print"/>
                    <a:stretch>
                      <a:fillRect/>
                    </a:stretch>
                  </pic:blipFill>
                  <pic:spPr>
                    <a:xfrm>
                      <a:off x="0" y="0"/>
                      <a:ext cx="2668658" cy="2068258"/>
                    </a:xfrm>
                    <a:prstGeom prst="rect">
                      <a:avLst/>
                    </a:prstGeom>
                  </pic:spPr>
                </pic:pic>
              </a:graphicData>
            </a:graphic>
          </wp:inline>
        </w:drawing>
      </w:r>
    </w:p>
    <w:p w14:paraId="4B602EE3">
      <w:pPr>
        <w:pStyle w:val="6"/>
        <w:rPr>
          <w:sz w:val="22"/>
        </w:rPr>
      </w:pPr>
    </w:p>
    <w:p w14:paraId="559BE032">
      <w:pPr>
        <w:pStyle w:val="6"/>
        <w:rPr>
          <w:sz w:val="22"/>
        </w:rPr>
      </w:pPr>
    </w:p>
    <w:p w14:paraId="6A74870C">
      <w:pPr>
        <w:pStyle w:val="6"/>
        <w:spacing w:before="5"/>
        <w:rPr>
          <w:sz w:val="22"/>
        </w:rPr>
      </w:pPr>
    </w:p>
    <w:p w14:paraId="2BD86786">
      <w:pPr>
        <w:spacing w:before="0"/>
        <w:ind w:left="2044" w:right="2046" w:firstLine="0"/>
        <w:jc w:val="center"/>
        <w:rPr>
          <w:b/>
          <w:sz w:val="22"/>
        </w:rPr>
      </w:pPr>
      <w:r>
        <w:rPr>
          <w:b/>
          <w:spacing w:val="-2"/>
          <w:sz w:val="22"/>
        </w:rPr>
        <w:t>Fig.5</w:t>
      </w:r>
    </w:p>
    <w:p w14:paraId="5EF11574">
      <w:pPr>
        <w:pStyle w:val="3"/>
        <w:numPr>
          <w:ilvl w:val="1"/>
          <w:numId w:val="3"/>
        </w:numPr>
        <w:tabs>
          <w:tab w:val="left" w:pos="1003"/>
        </w:tabs>
        <w:spacing w:before="174" w:after="0" w:line="240" w:lineRule="auto"/>
        <w:ind w:left="1003" w:right="0" w:hanging="555"/>
        <w:jc w:val="left"/>
      </w:pPr>
      <w:r>
        <w:t>Model</w:t>
      </w:r>
      <w:r>
        <w:rPr>
          <w:spacing w:val="-12"/>
        </w:rPr>
        <w:t xml:space="preserve"> </w:t>
      </w:r>
      <w:r>
        <w:t>Accuracy</w:t>
      </w:r>
      <w:r>
        <w:rPr>
          <w:spacing w:val="-11"/>
        </w:rPr>
        <w:t xml:space="preserve"> </w:t>
      </w:r>
      <w:r>
        <w:rPr>
          <w:spacing w:val="-2"/>
        </w:rPr>
        <w:t>Comparison</w:t>
      </w:r>
    </w:p>
    <w:p w14:paraId="13D53C5F">
      <w:pPr>
        <w:spacing w:before="26" w:after="0" w:line="240" w:lineRule="auto"/>
        <w:rPr>
          <w:b/>
          <w:sz w:val="20"/>
        </w:rPr>
      </w:pPr>
    </w:p>
    <w:tbl>
      <w:tblPr>
        <w:tblStyle w:val="5"/>
        <w:tblW w:w="0" w:type="auto"/>
        <w:tblInd w:w="44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641"/>
        <w:gridCol w:w="1029"/>
        <w:gridCol w:w="1147"/>
        <w:gridCol w:w="785"/>
        <w:gridCol w:w="1050"/>
      </w:tblGrid>
      <w:tr w14:paraId="2F04C6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8" w:hRule="atLeast"/>
        </w:trPr>
        <w:tc>
          <w:tcPr>
            <w:tcW w:w="1641" w:type="dxa"/>
          </w:tcPr>
          <w:p w14:paraId="461CE4FD">
            <w:pPr>
              <w:pStyle w:val="10"/>
              <w:spacing w:before="0" w:line="274" w:lineRule="exact"/>
              <w:ind w:left="525"/>
              <w:rPr>
                <w:sz w:val="24"/>
              </w:rPr>
            </w:pPr>
            <w:r>
              <w:rPr>
                <w:spacing w:val="-4"/>
                <w:sz w:val="24"/>
              </w:rPr>
              <w:t>Model</w:t>
            </w:r>
          </w:p>
        </w:tc>
        <w:tc>
          <w:tcPr>
            <w:tcW w:w="1029" w:type="dxa"/>
          </w:tcPr>
          <w:p w14:paraId="2E5E70DB">
            <w:pPr>
              <w:pStyle w:val="10"/>
              <w:spacing w:before="0" w:line="274" w:lineRule="exact"/>
              <w:rPr>
                <w:sz w:val="24"/>
              </w:rPr>
            </w:pPr>
            <w:r>
              <w:rPr>
                <w:spacing w:val="-2"/>
                <w:sz w:val="24"/>
              </w:rPr>
              <w:t>Accuracy</w:t>
            </w:r>
          </w:p>
        </w:tc>
        <w:tc>
          <w:tcPr>
            <w:tcW w:w="1147" w:type="dxa"/>
          </w:tcPr>
          <w:p w14:paraId="3F42151B">
            <w:pPr>
              <w:pStyle w:val="10"/>
              <w:spacing w:before="0" w:line="274" w:lineRule="exact"/>
              <w:ind w:left="30"/>
              <w:rPr>
                <w:sz w:val="24"/>
              </w:rPr>
            </w:pPr>
            <w:r>
              <w:rPr>
                <w:spacing w:val="-2"/>
                <w:sz w:val="24"/>
              </w:rPr>
              <w:t>Precision</w:t>
            </w:r>
          </w:p>
        </w:tc>
        <w:tc>
          <w:tcPr>
            <w:tcW w:w="785" w:type="dxa"/>
          </w:tcPr>
          <w:p w14:paraId="4B9520D4">
            <w:pPr>
              <w:pStyle w:val="10"/>
              <w:spacing w:before="0" w:line="274" w:lineRule="exact"/>
              <w:rPr>
                <w:sz w:val="24"/>
              </w:rPr>
            </w:pPr>
            <w:r>
              <w:rPr>
                <w:spacing w:val="-2"/>
                <w:sz w:val="24"/>
              </w:rPr>
              <w:t>Recall</w:t>
            </w:r>
          </w:p>
        </w:tc>
        <w:tc>
          <w:tcPr>
            <w:tcW w:w="1050" w:type="dxa"/>
          </w:tcPr>
          <w:p w14:paraId="0021C557">
            <w:pPr>
              <w:pStyle w:val="10"/>
              <w:spacing w:before="0" w:line="274" w:lineRule="exact"/>
              <w:ind w:left="33"/>
              <w:rPr>
                <w:sz w:val="24"/>
              </w:rPr>
            </w:pPr>
            <w:r>
              <w:rPr>
                <w:sz w:val="24"/>
              </w:rPr>
              <w:t>F1-</w:t>
            </w:r>
            <w:r>
              <w:rPr>
                <w:spacing w:val="-2"/>
                <w:sz w:val="24"/>
              </w:rPr>
              <w:t>score</w:t>
            </w:r>
          </w:p>
        </w:tc>
      </w:tr>
      <w:tr w14:paraId="75D4A1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4" w:hRule="atLeast"/>
        </w:trPr>
        <w:tc>
          <w:tcPr>
            <w:tcW w:w="1641" w:type="dxa"/>
          </w:tcPr>
          <w:p w14:paraId="5AAC971D">
            <w:pPr>
              <w:pStyle w:val="10"/>
              <w:spacing w:before="125"/>
              <w:ind w:left="50"/>
              <w:rPr>
                <w:sz w:val="24"/>
              </w:rPr>
            </w:pPr>
            <w:r>
              <w:rPr>
                <w:spacing w:val="-5"/>
                <w:sz w:val="24"/>
              </w:rPr>
              <w:t>SVM</w:t>
            </w:r>
          </w:p>
        </w:tc>
        <w:tc>
          <w:tcPr>
            <w:tcW w:w="1029" w:type="dxa"/>
          </w:tcPr>
          <w:p w14:paraId="155E1763">
            <w:pPr>
              <w:pStyle w:val="10"/>
              <w:spacing w:before="125"/>
              <w:rPr>
                <w:sz w:val="24"/>
              </w:rPr>
            </w:pPr>
            <w:r>
              <w:rPr>
                <w:spacing w:val="-4"/>
                <w:sz w:val="24"/>
              </w:rPr>
              <w:t>0.99</w:t>
            </w:r>
          </w:p>
        </w:tc>
        <w:tc>
          <w:tcPr>
            <w:tcW w:w="1147" w:type="dxa"/>
          </w:tcPr>
          <w:p w14:paraId="37FB8207">
            <w:pPr>
              <w:pStyle w:val="10"/>
              <w:spacing w:before="125"/>
              <w:ind w:left="30"/>
              <w:rPr>
                <w:sz w:val="24"/>
              </w:rPr>
            </w:pPr>
            <w:r>
              <w:rPr>
                <w:spacing w:val="-4"/>
                <w:sz w:val="24"/>
              </w:rPr>
              <w:t>0.97</w:t>
            </w:r>
          </w:p>
        </w:tc>
        <w:tc>
          <w:tcPr>
            <w:tcW w:w="785" w:type="dxa"/>
          </w:tcPr>
          <w:p w14:paraId="243DA48C">
            <w:pPr>
              <w:pStyle w:val="10"/>
              <w:spacing w:before="125"/>
              <w:rPr>
                <w:sz w:val="24"/>
              </w:rPr>
            </w:pPr>
            <w:r>
              <w:rPr>
                <w:spacing w:val="-4"/>
                <w:sz w:val="24"/>
              </w:rPr>
              <w:t>0.99</w:t>
            </w:r>
          </w:p>
        </w:tc>
        <w:tc>
          <w:tcPr>
            <w:tcW w:w="1050" w:type="dxa"/>
          </w:tcPr>
          <w:p w14:paraId="7CF9B165">
            <w:pPr>
              <w:pStyle w:val="10"/>
              <w:spacing w:before="125"/>
              <w:ind w:left="33"/>
              <w:rPr>
                <w:sz w:val="24"/>
              </w:rPr>
            </w:pPr>
            <w:r>
              <w:rPr>
                <w:spacing w:val="-4"/>
                <w:sz w:val="24"/>
              </w:rPr>
              <w:t>0.98</w:t>
            </w:r>
          </w:p>
        </w:tc>
      </w:tr>
      <w:tr w14:paraId="2DDF28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4" w:hRule="atLeast"/>
        </w:trPr>
        <w:tc>
          <w:tcPr>
            <w:tcW w:w="1641" w:type="dxa"/>
          </w:tcPr>
          <w:p w14:paraId="3418712E">
            <w:pPr>
              <w:pStyle w:val="10"/>
              <w:spacing w:before="122"/>
              <w:ind w:left="50"/>
              <w:rPr>
                <w:sz w:val="24"/>
              </w:rPr>
            </w:pPr>
            <w:r>
              <w:rPr>
                <w:sz w:val="24"/>
              </w:rPr>
              <w:t xml:space="preserve">Random </w:t>
            </w:r>
            <w:r>
              <w:rPr>
                <w:spacing w:val="-2"/>
                <w:sz w:val="24"/>
              </w:rPr>
              <w:t>Forest</w:t>
            </w:r>
          </w:p>
        </w:tc>
        <w:tc>
          <w:tcPr>
            <w:tcW w:w="1029" w:type="dxa"/>
          </w:tcPr>
          <w:p w14:paraId="63A47D0B">
            <w:pPr>
              <w:pStyle w:val="10"/>
              <w:spacing w:before="122"/>
              <w:rPr>
                <w:sz w:val="24"/>
              </w:rPr>
            </w:pPr>
            <w:r>
              <w:rPr>
                <w:spacing w:val="-4"/>
                <w:sz w:val="24"/>
              </w:rPr>
              <w:t>0.91</w:t>
            </w:r>
          </w:p>
        </w:tc>
        <w:tc>
          <w:tcPr>
            <w:tcW w:w="1147" w:type="dxa"/>
          </w:tcPr>
          <w:p w14:paraId="1A09088D">
            <w:pPr>
              <w:pStyle w:val="10"/>
              <w:spacing w:before="122"/>
              <w:ind w:left="30"/>
              <w:rPr>
                <w:sz w:val="24"/>
              </w:rPr>
            </w:pPr>
            <w:r>
              <w:rPr>
                <w:spacing w:val="-4"/>
                <w:sz w:val="24"/>
              </w:rPr>
              <w:t>0.98</w:t>
            </w:r>
          </w:p>
        </w:tc>
        <w:tc>
          <w:tcPr>
            <w:tcW w:w="785" w:type="dxa"/>
          </w:tcPr>
          <w:p w14:paraId="6641E642">
            <w:pPr>
              <w:pStyle w:val="10"/>
              <w:spacing w:before="122"/>
              <w:rPr>
                <w:sz w:val="24"/>
              </w:rPr>
            </w:pPr>
            <w:r>
              <w:rPr>
                <w:spacing w:val="-4"/>
                <w:sz w:val="24"/>
              </w:rPr>
              <w:t>0.93</w:t>
            </w:r>
          </w:p>
        </w:tc>
        <w:tc>
          <w:tcPr>
            <w:tcW w:w="1050" w:type="dxa"/>
          </w:tcPr>
          <w:p w14:paraId="56122BE9">
            <w:pPr>
              <w:pStyle w:val="10"/>
              <w:spacing w:before="122"/>
              <w:ind w:left="33"/>
              <w:rPr>
                <w:sz w:val="24"/>
              </w:rPr>
            </w:pPr>
            <w:r>
              <w:rPr>
                <w:spacing w:val="-4"/>
                <w:sz w:val="24"/>
              </w:rPr>
              <w:t>0.95</w:t>
            </w:r>
          </w:p>
        </w:tc>
      </w:tr>
      <w:tr w14:paraId="5DFB8C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6" w:hRule="atLeast"/>
        </w:trPr>
        <w:tc>
          <w:tcPr>
            <w:tcW w:w="1641" w:type="dxa"/>
          </w:tcPr>
          <w:p w14:paraId="4184A94B">
            <w:pPr>
              <w:pStyle w:val="10"/>
              <w:ind w:left="50"/>
              <w:rPr>
                <w:sz w:val="24"/>
              </w:rPr>
            </w:pPr>
            <w:r>
              <w:rPr>
                <w:spacing w:val="-2"/>
                <w:sz w:val="24"/>
              </w:rPr>
              <w:t>XGBoost</w:t>
            </w:r>
          </w:p>
        </w:tc>
        <w:tc>
          <w:tcPr>
            <w:tcW w:w="1029" w:type="dxa"/>
          </w:tcPr>
          <w:p w14:paraId="4E933AD5">
            <w:pPr>
              <w:pStyle w:val="10"/>
              <w:rPr>
                <w:sz w:val="24"/>
              </w:rPr>
            </w:pPr>
            <w:r>
              <w:rPr>
                <w:spacing w:val="-4"/>
                <w:sz w:val="24"/>
              </w:rPr>
              <w:t>0.90</w:t>
            </w:r>
          </w:p>
        </w:tc>
        <w:tc>
          <w:tcPr>
            <w:tcW w:w="1147" w:type="dxa"/>
          </w:tcPr>
          <w:p w14:paraId="310AA5AD">
            <w:pPr>
              <w:pStyle w:val="10"/>
              <w:ind w:left="30"/>
              <w:rPr>
                <w:sz w:val="24"/>
              </w:rPr>
            </w:pPr>
            <w:r>
              <w:rPr>
                <w:spacing w:val="-4"/>
                <w:sz w:val="24"/>
              </w:rPr>
              <w:t>0.97</w:t>
            </w:r>
          </w:p>
        </w:tc>
        <w:tc>
          <w:tcPr>
            <w:tcW w:w="785" w:type="dxa"/>
          </w:tcPr>
          <w:p w14:paraId="2A75B3A5">
            <w:pPr>
              <w:pStyle w:val="10"/>
              <w:rPr>
                <w:sz w:val="24"/>
              </w:rPr>
            </w:pPr>
            <w:r>
              <w:rPr>
                <w:spacing w:val="-4"/>
                <w:sz w:val="24"/>
              </w:rPr>
              <w:t>0.96</w:t>
            </w:r>
          </w:p>
        </w:tc>
        <w:tc>
          <w:tcPr>
            <w:tcW w:w="1050" w:type="dxa"/>
          </w:tcPr>
          <w:p w14:paraId="0DCB7906">
            <w:pPr>
              <w:pStyle w:val="10"/>
              <w:ind w:left="33"/>
              <w:rPr>
                <w:sz w:val="24"/>
              </w:rPr>
            </w:pPr>
            <w:r>
              <w:rPr>
                <w:spacing w:val="-4"/>
                <w:sz w:val="24"/>
              </w:rPr>
              <w:t>0.96</w:t>
            </w:r>
          </w:p>
        </w:tc>
      </w:tr>
      <w:tr w14:paraId="75ABA8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8" w:hRule="atLeast"/>
        </w:trPr>
        <w:tc>
          <w:tcPr>
            <w:tcW w:w="1641" w:type="dxa"/>
          </w:tcPr>
          <w:p w14:paraId="2B5F32A3">
            <w:pPr>
              <w:pStyle w:val="10"/>
              <w:spacing w:before="125" w:line="254" w:lineRule="exact"/>
              <w:ind w:left="50"/>
              <w:rPr>
                <w:sz w:val="24"/>
              </w:rPr>
            </w:pPr>
            <w:r>
              <w:rPr>
                <w:spacing w:val="-4"/>
                <w:sz w:val="24"/>
              </w:rPr>
              <w:t>LSTM</w:t>
            </w:r>
          </w:p>
        </w:tc>
        <w:tc>
          <w:tcPr>
            <w:tcW w:w="1029" w:type="dxa"/>
          </w:tcPr>
          <w:p w14:paraId="11D97AC9">
            <w:pPr>
              <w:pStyle w:val="10"/>
              <w:spacing w:before="125" w:line="254" w:lineRule="exact"/>
              <w:rPr>
                <w:sz w:val="24"/>
              </w:rPr>
            </w:pPr>
            <w:r>
              <w:rPr>
                <w:spacing w:val="-4"/>
                <w:sz w:val="24"/>
              </w:rPr>
              <w:t>0.97</w:t>
            </w:r>
          </w:p>
        </w:tc>
        <w:tc>
          <w:tcPr>
            <w:tcW w:w="1147" w:type="dxa"/>
          </w:tcPr>
          <w:p w14:paraId="75065531">
            <w:pPr>
              <w:pStyle w:val="10"/>
              <w:spacing w:before="125" w:line="254" w:lineRule="exact"/>
              <w:ind w:left="30"/>
              <w:rPr>
                <w:sz w:val="24"/>
              </w:rPr>
            </w:pPr>
            <w:r>
              <w:rPr>
                <w:spacing w:val="-4"/>
                <w:sz w:val="24"/>
              </w:rPr>
              <w:t>0.97</w:t>
            </w:r>
          </w:p>
        </w:tc>
        <w:tc>
          <w:tcPr>
            <w:tcW w:w="785" w:type="dxa"/>
          </w:tcPr>
          <w:p w14:paraId="394D40CE">
            <w:pPr>
              <w:pStyle w:val="10"/>
              <w:spacing w:before="125" w:line="254" w:lineRule="exact"/>
              <w:rPr>
                <w:sz w:val="24"/>
              </w:rPr>
            </w:pPr>
            <w:r>
              <w:rPr>
                <w:spacing w:val="-4"/>
                <w:sz w:val="24"/>
              </w:rPr>
              <w:t>0.97</w:t>
            </w:r>
          </w:p>
        </w:tc>
        <w:tc>
          <w:tcPr>
            <w:tcW w:w="1050" w:type="dxa"/>
          </w:tcPr>
          <w:p w14:paraId="42F0C69C">
            <w:pPr>
              <w:pStyle w:val="10"/>
              <w:spacing w:before="125" w:line="254" w:lineRule="exact"/>
              <w:ind w:left="33"/>
              <w:rPr>
                <w:sz w:val="24"/>
              </w:rPr>
            </w:pPr>
            <w:r>
              <w:rPr>
                <w:spacing w:val="-4"/>
                <w:sz w:val="24"/>
              </w:rPr>
              <w:t>0.97</w:t>
            </w:r>
          </w:p>
        </w:tc>
      </w:tr>
    </w:tbl>
    <w:p w14:paraId="5EFA735F">
      <w:pPr>
        <w:pStyle w:val="10"/>
        <w:spacing w:after="0" w:line="254" w:lineRule="exact"/>
        <w:rPr>
          <w:sz w:val="24"/>
        </w:rPr>
        <w:sectPr>
          <w:pgSz w:w="11910" w:h="16840"/>
          <w:pgMar w:top="1680" w:right="1133" w:bottom="1180" w:left="992" w:header="0" w:footer="998" w:gutter="0"/>
          <w:pgBorders w:offsetFrom="page">
            <w:top w:val="single" w:color="000000" w:sz="4" w:space="24"/>
            <w:left w:val="single" w:color="000000" w:sz="4" w:space="24"/>
            <w:bottom w:val="single" w:color="000000" w:sz="4" w:space="24"/>
            <w:right w:val="single" w:color="000000" w:sz="4" w:space="24"/>
          </w:pgBorders>
          <w:cols w:space="720" w:num="1"/>
        </w:sectPr>
      </w:pPr>
    </w:p>
    <w:p w14:paraId="2812F03E">
      <w:pPr>
        <w:spacing w:line="240" w:lineRule="auto"/>
        <w:ind w:left="503" w:right="0" w:firstLine="0"/>
        <w:rPr>
          <w:sz w:val="20"/>
        </w:rPr>
      </w:pPr>
      <w:r>
        <w:rPr>
          <w:sz w:val="20"/>
        </w:rPr>
        <w:drawing>
          <wp:inline distT="0" distB="0" distL="0" distR="0">
            <wp:extent cx="3879215" cy="2730500"/>
            <wp:effectExtent l="0" t="0" r="6985" b="12700"/>
            <wp:docPr id="15" name="Image 15" descr="Screenshot 2025-04-26 192321"/>
            <wp:cNvGraphicFramePr/>
            <a:graphic xmlns:a="http://schemas.openxmlformats.org/drawingml/2006/main">
              <a:graphicData uri="http://schemas.openxmlformats.org/drawingml/2006/picture">
                <pic:pic xmlns:pic="http://schemas.openxmlformats.org/drawingml/2006/picture">
                  <pic:nvPicPr>
                    <pic:cNvPr id="15" name="Image 15" descr="Screenshot 2025-04-26 192321"/>
                    <pic:cNvPicPr/>
                  </pic:nvPicPr>
                  <pic:blipFill>
                    <a:blip r:embed="rId20" cstate="print"/>
                    <a:stretch>
                      <a:fillRect/>
                    </a:stretch>
                  </pic:blipFill>
                  <pic:spPr>
                    <a:xfrm>
                      <a:off x="0" y="0"/>
                      <a:ext cx="3879233" cy="2731103"/>
                    </a:xfrm>
                    <a:prstGeom prst="rect">
                      <a:avLst/>
                    </a:prstGeom>
                  </pic:spPr>
                </pic:pic>
              </a:graphicData>
            </a:graphic>
          </wp:inline>
        </w:drawing>
      </w:r>
    </w:p>
    <w:p w14:paraId="331480C4">
      <w:pPr>
        <w:spacing w:before="2" w:line="240" w:lineRule="auto"/>
        <w:rPr>
          <w:b/>
          <w:sz w:val="22"/>
        </w:rPr>
      </w:pPr>
    </w:p>
    <w:p w14:paraId="20813B3E">
      <w:pPr>
        <w:spacing w:before="1"/>
        <w:ind w:left="1349" w:right="2046" w:firstLine="0"/>
        <w:jc w:val="center"/>
        <w:rPr>
          <w:b/>
          <w:sz w:val="22"/>
        </w:rPr>
      </w:pPr>
      <w:r>
        <w:rPr>
          <w:b/>
          <w:spacing w:val="-2"/>
          <w:sz w:val="22"/>
        </w:rPr>
        <w:t>Fig.7</w:t>
      </w:r>
    </w:p>
    <w:p w14:paraId="2FD3B3B3">
      <w:pPr>
        <w:spacing w:before="0" w:line="240" w:lineRule="auto"/>
        <w:rPr>
          <w:b/>
          <w:sz w:val="22"/>
        </w:rPr>
      </w:pPr>
    </w:p>
    <w:p w14:paraId="3FCB1F86">
      <w:pPr>
        <w:spacing w:before="91" w:line="240" w:lineRule="auto"/>
        <w:rPr>
          <w:b/>
          <w:sz w:val="22"/>
        </w:rPr>
      </w:pPr>
    </w:p>
    <w:p w14:paraId="7B82779A">
      <w:pPr>
        <w:spacing w:before="1"/>
        <w:ind w:left="448" w:right="0" w:firstLine="0"/>
        <w:jc w:val="left"/>
        <w:rPr>
          <w:sz w:val="22"/>
        </w:rPr>
      </w:pPr>
      <w:r>
        <w:rPr>
          <w:sz w:val="22"/>
        </w:rPr>
        <w:t>SVM</w:t>
      </w:r>
      <w:r>
        <w:rPr>
          <w:spacing w:val="-10"/>
          <w:sz w:val="22"/>
        </w:rPr>
        <w:t xml:space="preserve"> </w:t>
      </w:r>
      <w:r>
        <w:rPr>
          <w:sz w:val="22"/>
        </w:rPr>
        <w:t>is</w:t>
      </w:r>
      <w:r>
        <w:rPr>
          <w:spacing w:val="-6"/>
          <w:sz w:val="22"/>
        </w:rPr>
        <w:t xml:space="preserve"> </w:t>
      </w:r>
      <w:r>
        <w:rPr>
          <w:sz w:val="22"/>
        </w:rPr>
        <w:t>the</w:t>
      </w:r>
      <w:r>
        <w:rPr>
          <w:spacing w:val="-6"/>
          <w:sz w:val="22"/>
        </w:rPr>
        <w:t xml:space="preserve"> </w:t>
      </w:r>
      <w:r>
        <w:rPr>
          <w:sz w:val="22"/>
        </w:rPr>
        <w:t>most</w:t>
      </w:r>
      <w:r>
        <w:rPr>
          <w:spacing w:val="-4"/>
          <w:sz w:val="22"/>
        </w:rPr>
        <w:t xml:space="preserve"> </w:t>
      </w:r>
      <w:r>
        <w:rPr>
          <w:sz w:val="22"/>
        </w:rPr>
        <w:t>accurate</w:t>
      </w:r>
      <w:r>
        <w:rPr>
          <w:spacing w:val="-6"/>
          <w:sz w:val="22"/>
        </w:rPr>
        <w:t xml:space="preserve"> </w:t>
      </w:r>
      <w:r>
        <w:rPr>
          <w:sz w:val="22"/>
        </w:rPr>
        <w:t>model</w:t>
      </w:r>
      <w:r>
        <w:rPr>
          <w:spacing w:val="-4"/>
          <w:sz w:val="22"/>
        </w:rPr>
        <w:t xml:space="preserve"> </w:t>
      </w:r>
      <w:r>
        <w:rPr>
          <w:sz w:val="22"/>
        </w:rPr>
        <w:t>here,</w:t>
      </w:r>
      <w:r>
        <w:rPr>
          <w:spacing w:val="-8"/>
          <w:sz w:val="22"/>
        </w:rPr>
        <w:t xml:space="preserve"> </w:t>
      </w:r>
      <w:r>
        <w:rPr>
          <w:sz w:val="22"/>
        </w:rPr>
        <w:t>making</w:t>
      </w:r>
      <w:r>
        <w:rPr>
          <w:spacing w:val="-5"/>
          <w:sz w:val="22"/>
        </w:rPr>
        <w:t xml:space="preserve"> </w:t>
      </w:r>
      <w:r>
        <w:rPr>
          <w:sz w:val="22"/>
        </w:rPr>
        <w:t>it</w:t>
      </w:r>
      <w:r>
        <w:rPr>
          <w:spacing w:val="-8"/>
          <w:sz w:val="22"/>
        </w:rPr>
        <w:t xml:space="preserve"> </w:t>
      </w:r>
      <w:r>
        <w:rPr>
          <w:sz w:val="22"/>
        </w:rPr>
        <w:t>a</w:t>
      </w:r>
      <w:r>
        <w:rPr>
          <w:spacing w:val="-5"/>
          <w:sz w:val="22"/>
        </w:rPr>
        <w:t xml:space="preserve"> </w:t>
      </w:r>
      <w:r>
        <w:rPr>
          <w:sz w:val="22"/>
        </w:rPr>
        <w:t>strong</w:t>
      </w:r>
      <w:r>
        <w:rPr>
          <w:spacing w:val="-5"/>
          <w:sz w:val="22"/>
        </w:rPr>
        <w:t xml:space="preserve"> </w:t>
      </w:r>
      <w:r>
        <w:rPr>
          <w:sz w:val="22"/>
        </w:rPr>
        <w:t>choice</w:t>
      </w:r>
      <w:r>
        <w:rPr>
          <w:spacing w:val="-6"/>
          <w:sz w:val="22"/>
        </w:rPr>
        <w:t xml:space="preserve"> </w:t>
      </w:r>
      <w:r>
        <w:rPr>
          <w:sz w:val="22"/>
        </w:rPr>
        <w:t>for</w:t>
      </w:r>
      <w:r>
        <w:rPr>
          <w:spacing w:val="-3"/>
          <w:sz w:val="22"/>
        </w:rPr>
        <w:t xml:space="preserve"> </w:t>
      </w:r>
      <w:r>
        <w:rPr>
          <w:sz w:val="22"/>
        </w:rPr>
        <w:t>this</w:t>
      </w:r>
      <w:r>
        <w:rPr>
          <w:spacing w:val="-5"/>
          <w:sz w:val="22"/>
        </w:rPr>
        <w:t xml:space="preserve"> </w:t>
      </w:r>
      <w:r>
        <w:rPr>
          <w:spacing w:val="-2"/>
          <w:sz w:val="22"/>
        </w:rPr>
        <w:t>project.</w:t>
      </w:r>
    </w:p>
    <w:p w14:paraId="0DB98581">
      <w:pPr>
        <w:pStyle w:val="3"/>
        <w:numPr>
          <w:ilvl w:val="1"/>
          <w:numId w:val="3"/>
        </w:numPr>
        <w:tabs>
          <w:tab w:val="left" w:pos="1657"/>
        </w:tabs>
        <w:spacing w:before="174" w:after="0" w:line="240" w:lineRule="auto"/>
        <w:ind w:left="1657" w:right="0" w:hanging="489"/>
        <w:jc w:val="left"/>
      </w:pPr>
      <w:r>
        <w:rPr>
          <w:spacing w:val="-2"/>
        </w:rPr>
        <w:t>Z-test,</w:t>
      </w:r>
      <w:r>
        <w:rPr>
          <w:spacing w:val="-13"/>
        </w:rPr>
        <w:t xml:space="preserve"> </w:t>
      </w:r>
      <w:r>
        <w:rPr>
          <w:spacing w:val="-2"/>
        </w:rPr>
        <w:t>T-test</w:t>
      </w:r>
      <w:r>
        <w:rPr>
          <w:spacing w:val="-12"/>
        </w:rPr>
        <w:t xml:space="preserve"> </w:t>
      </w:r>
      <w:r>
        <w:rPr>
          <w:spacing w:val="-2"/>
        </w:rPr>
        <w:t>&amp;</w:t>
      </w:r>
      <w:r>
        <w:rPr>
          <w:spacing w:val="-11"/>
        </w:rPr>
        <w:t xml:space="preserve"> </w:t>
      </w:r>
      <w:r>
        <w:rPr>
          <w:spacing w:val="-2"/>
        </w:rPr>
        <w:t>ANOVA-</w:t>
      </w:r>
      <w:r>
        <w:rPr>
          <w:spacing w:val="-4"/>
        </w:rPr>
        <w:t>test</w:t>
      </w:r>
    </w:p>
    <w:p w14:paraId="188FC312">
      <w:pPr>
        <w:spacing w:before="195"/>
        <w:ind w:left="448" w:right="0" w:firstLine="0"/>
        <w:jc w:val="left"/>
        <w:rPr>
          <w:b/>
          <w:sz w:val="22"/>
        </w:rPr>
      </w:pPr>
      <w:r>
        <w:rPr>
          <w:b/>
          <w:spacing w:val="-3"/>
          <w:sz w:val="22"/>
        </w:rPr>
        <w:t>Z-</w:t>
      </w:r>
      <w:r>
        <w:rPr>
          <w:b/>
          <w:spacing w:val="-2"/>
          <w:sz w:val="22"/>
        </w:rPr>
        <w:t>Test:</w:t>
      </w:r>
    </w:p>
    <w:p w14:paraId="42944641">
      <w:pPr>
        <w:spacing w:before="9" w:after="0" w:line="240" w:lineRule="auto"/>
        <w:rPr>
          <w:b/>
          <w:sz w:val="20"/>
        </w:rPr>
      </w:pPr>
    </w:p>
    <w:tbl>
      <w:tblPr>
        <w:tblStyle w:val="5"/>
        <w:tblW w:w="0" w:type="auto"/>
        <w:tblInd w:w="44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641"/>
        <w:gridCol w:w="1020"/>
        <w:gridCol w:w="923"/>
      </w:tblGrid>
      <w:tr w14:paraId="7FD49E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8" w:hRule="atLeast"/>
        </w:trPr>
        <w:tc>
          <w:tcPr>
            <w:tcW w:w="1641" w:type="dxa"/>
          </w:tcPr>
          <w:p w14:paraId="7DA1280E">
            <w:pPr>
              <w:pStyle w:val="10"/>
              <w:spacing w:before="0" w:line="274" w:lineRule="exact"/>
              <w:ind w:left="525"/>
              <w:rPr>
                <w:sz w:val="24"/>
              </w:rPr>
            </w:pPr>
            <w:r>
              <w:rPr>
                <w:spacing w:val="-4"/>
                <w:sz w:val="24"/>
              </w:rPr>
              <w:t>Model</w:t>
            </w:r>
          </w:p>
        </w:tc>
        <w:tc>
          <w:tcPr>
            <w:tcW w:w="1020" w:type="dxa"/>
          </w:tcPr>
          <w:p w14:paraId="0C497DAA">
            <w:pPr>
              <w:pStyle w:val="10"/>
              <w:spacing w:before="0" w:line="274" w:lineRule="exact"/>
              <w:ind w:left="89"/>
              <w:rPr>
                <w:sz w:val="24"/>
              </w:rPr>
            </w:pPr>
            <w:r>
              <w:rPr>
                <w:sz w:val="24"/>
              </w:rPr>
              <w:t>Z-</w:t>
            </w:r>
            <w:r>
              <w:rPr>
                <w:spacing w:val="-2"/>
                <w:sz w:val="24"/>
              </w:rPr>
              <w:t>score</w:t>
            </w:r>
          </w:p>
        </w:tc>
        <w:tc>
          <w:tcPr>
            <w:tcW w:w="923" w:type="dxa"/>
          </w:tcPr>
          <w:p w14:paraId="6CC49E45">
            <w:pPr>
              <w:pStyle w:val="10"/>
              <w:spacing w:before="0" w:line="274" w:lineRule="exact"/>
              <w:ind w:left="0" w:right="16"/>
              <w:jc w:val="center"/>
              <w:rPr>
                <w:sz w:val="24"/>
              </w:rPr>
            </w:pPr>
            <w:r>
              <w:rPr>
                <w:sz w:val="24"/>
              </w:rPr>
              <w:t>P-</w:t>
            </w:r>
            <w:r>
              <w:rPr>
                <w:spacing w:val="-2"/>
                <w:sz w:val="24"/>
              </w:rPr>
              <w:t>value</w:t>
            </w:r>
          </w:p>
        </w:tc>
      </w:tr>
      <w:tr w14:paraId="7805F2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6" w:hRule="atLeast"/>
        </w:trPr>
        <w:tc>
          <w:tcPr>
            <w:tcW w:w="1641" w:type="dxa"/>
          </w:tcPr>
          <w:p w14:paraId="4E6D5837">
            <w:pPr>
              <w:pStyle w:val="10"/>
              <w:spacing w:before="125"/>
              <w:ind w:left="50"/>
              <w:rPr>
                <w:sz w:val="24"/>
              </w:rPr>
            </w:pPr>
            <w:r>
              <w:rPr>
                <w:spacing w:val="-5"/>
                <w:sz w:val="24"/>
              </w:rPr>
              <w:t>SVM</w:t>
            </w:r>
          </w:p>
        </w:tc>
        <w:tc>
          <w:tcPr>
            <w:tcW w:w="1020" w:type="dxa"/>
          </w:tcPr>
          <w:p w14:paraId="40A30072">
            <w:pPr>
              <w:pStyle w:val="10"/>
              <w:spacing w:before="125"/>
              <w:rPr>
                <w:sz w:val="24"/>
              </w:rPr>
            </w:pPr>
            <w:r>
              <w:rPr>
                <w:sz w:val="24"/>
              </w:rPr>
              <w:t>-</w:t>
            </w:r>
            <w:r>
              <w:rPr>
                <w:spacing w:val="-2"/>
                <w:sz w:val="24"/>
              </w:rPr>
              <w:t>2.8395</w:t>
            </w:r>
          </w:p>
        </w:tc>
        <w:tc>
          <w:tcPr>
            <w:tcW w:w="923" w:type="dxa"/>
          </w:tcPr>
          <w:p w14:paraId="2E79A29C">
            <w:pPr>
              <w:pStyle w:val="10"/>
              <w:spacing w:before="125"/>
              <w:ind w:left="0" w:right="141"/>
              <w:jc w:val="center"/>
              <w:rPr>
                <w:sz w:val="24"/>
              </w:rPr>
            </w:pPr>
            <w:r>
              <w:rPr>
                <w:spacing w:val="-2"/>
                <w:sz w:val="24"/>
              </w:rPr>
              <w:t>0.0023</w:t>
            </w:r>
          </w:p>
        </w:tc>
      </w:tr>
      <w:tr w14:paraId="6104DF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6" w:hRule="atLeast"/>
        </w:trPr>
        <w:tc>
          <w:tcPr>
            <w:tcW w:w="1641" w:type="dxa"/>
          </w:tcPr>
          <w:p w14:paraId="1125424F">
            <w:pPr>
              <w:pStyle w:val="10"/>
              <w:ind w:left="50"/>
              <w:rPr>
                <w:sz w:val="24"/>
              </w:rPr>
            </w:pPr>
            <w:r>
              <w:rPr>
                <w:sz w:val="24"/>
              </w:rPr>
              <w:t xml:space="preserve">Random </w:t>
            </w:r>
            <w:r>
              <w:rPr>
                <w:spacing w:val="-2"/>
                <w:sz w:val="24"/>
              </w:rPr>
              <w:t>Forest</w:t>
            </w:r>
          </w:p>
        </w:tc>
        <w:tc>
          <w:tcPr>
            <w:tcW w:w="1020" w:type="dxa"/>
          </w:tcPr>
          <w:p w14:paraId="525E235D">
            <w:pPr>
              <w:pStyle w:val="10"/>
              <w:rPr>
                <w:sz w:val="24"/>
              </w:rPr>
            </w:pPr>
            <w:r>
              <w:rPr>
                <w:sz w:val="24"/>
              </w:rPr>
              <w:t>-</w:t>
            </w:r>
            <w:r>
              <w:rPr>
                <w:spacing w:val="-2"/>
                <w:sz w:val="24"/>
              </w:rPr>
              <w:t>17.4428</w:t>
            </w:r>
          </w:p>
        </w:tc>
        <w:tc>
          <w:tcPr>
            <w:tcW w:w="923" w:type="dxa"/>
          </w:tcPr>
          <w:p w14:paraId="2EF23F38">
            <w:pPr>
              <w:pStyle w:val="10"/>
              <w:ind w:left="0" w:right="141"/>
              <w:jc w:val="center"/>
              <w:rPr>
                <w:sz w:val="24"/>
              </w:rPr>
            </w:pPr>
            <w:r>
              <w:rPr>
                <w:spacing w:val="-2"/>
                <w:sz w:val="24"/>
              </w:rPr>
              <w:t>0.0000</w:t>
            </w:r>
          </w:p>
        </w:tc>
      </w:tr>
      <w:tr w14:paraId="152265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4" w:hRule="atLeast"/>
        </w:trPr>
        <w:tc>
          <w:tcPr>
            <w:tcW w:w="1641" w:type="dxa"/>
          </w:tcPr>
          <w:p w14:paraId="5296ECF7">
            <w:pPr>
              <w:pStyle w:val="10"/>
              <w:ind w:left="50"/>
              <w:rPr>
                <w:sz w:val="24"/>
              </w:rPr>
            </w:pPr>
            <w:r>
              <w:rPr>
                <w:spacing w:val="-2"/>
                <w:sz w:val="24"/>
              </w:rPr>
              <w:t>XGBoost</w:t>
            </w:r>
          </w:p>
        </w:tc>
        <w:tc>
          <w:tcPr>
            <w:tcW w:w="1020" w:type="dxa"/>
          </w:tcPr>
          <w:p w14:paraId="5F0893D4">
            <w:pPr>
              <w:pStyle w:val="10"/>
              <w:rPr>
                <w:sz w:val="24"/>
              </w:rPr>
            </w:pPr>
            <w:r>
              <w:rPr>
                <w:sz w:val="24"/>
              </w:rPr>
              <w:t>-</w:t>
            </w:r>
            <w:r>
              <w:rPr>
                <w:spacing w:val="-2"/>
                <w:sz w:val="24"/>
              </w:rPr>
              <w:t>17.4428</w:t>
            </w:r>
          </w:p>
        </w:tc>
        <w:tc>
          <w:tcPr>
            <w:tcW w:w="923" w:type="dxa"/>
          </w:tcPr>
          <w:p w14:paraId="1B4E0B49">
            <w:pPr>
              <w:pStyle w:val="10"/>
              <w:ind w:left="0" w:right="141"/>
              <w:jc w:val="center"/>
              <w:rPr>
                <w:sz w:val="24"/>
              </w:rPr>
            </w:pPr>
            <w:r>
              <w:rPr>
                <w:spacing w:val="-2"/>
                <w:sz w:val="24"/>
              </w:rPr>
              <w:t>0.0000</w:t>
            </w:r>
          </w:p>
        </w:tc>
      </w:tr>
      <w:tr w14:paraId="306A70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6" w:hRule="atLeast"/>
        </w:trPr>
        <w:tc>
          <w:tcPr>
            <w:tcW w:w="1641" w:type="dxa"/>
          </w:tcPr>
          <w:p w14:paraId="4E28715B">
            <w:pPr>
              <w:pStyle w:val="10"/>
              <w:spacing w:before="122" w:line="254" w:lineRule="exact"/>
              <w:ind w:left="50"/>
              <w:rPr>
                <w:sz w:val="24"/>
              </w:rPr>
            </w:pPr>
            <w:r>
              <w:rPr>
                <w:spacing w:val="-4"/>
                <w:sz w:val="24"/>
              </w:rPr>
              <w:t>LSTM</w:t>
            </w:r>
          </w:p>
        </w:tc>
        <w:tc>
          <w:tcPr>
            <w:tcW w:w="1020" w:type="dxa"/>
          </w:tcPr>
          <w:p w14:paraId="65B0574C">
            <w:pPr>
              <w:pStyle w:val="10"/>
              <w:spacing w:before="122" w:line="254" w:lineRule="exact"/>
              <w:rPr>
                <w:sz w:val="24"/>
              </w:rPr>
            </w:pPr>
            <w:r>
              <w:rPr>
                <w:spacing w:val="-2"/>
                <w:sz w:val="24"/>
              </w:rPr>
              <w:t>2.8395</w:t>
            </w:r>
          </w:p>
        </w:tc>
        <w:tc>
          <w:tcPr>
            <w:tcW w:w="923" w:type="dxa"/>
          </w:tcPr>
          <w:p w14:paraId="55D43DF1">
            <w:pPr>
              <w:pStyle w:val="10"/>
              <w:spacing w:before="122" w:line="254" w:lineRule="exact"/>
              <w:ind w:left="0" w:right="141"/>
              <w:jc w:val="center"/>
              <w:rPr>
                <w:sz w:val="24"/>
              </w:rPr>
            </w:pPr>
            <w:r>
              <w:rPr>
                <w:spacing w:val="-2"/>
                <w:sz w:val="24"/>
              </w:rPr>
              <w:t>0.0023</w:t>
            </w:r>
          </w:p>
        </w:tc>
      </w:tr>
    </w:tbl>
    <w:p w14:paraId="713A11F3">
      <w:pPr>
        <w:spacing w:before="0" w:line="240" w:lineRule="auto"/>
        <w:rPr>
          <w:b/>
          <w:sz w:val="22"/>
        </w:rPr>
      </w:pPr>
    </w:p>
    <w:p w14:paraId="494CCC80">
      <w:pPr>
        <w:spacing w:before="212" w:line="240" w:lineRule="auto"/>
        <w:rPr>
          <w:b/>
          <w:sz w:val="22"/>
        </w:rPr>
      </w:pPr>
    </w:p>
    <w:p w14:paraId="6A9EC9F9">
      <w:pPr>
        <w:spacing w:before="0"/>
        <w:ind w:left="448" w:right="0" w:firstLine="0"/>
        <w:jc w:val="left"/>
        <w:rPr>
          <w:b/>
          <w:sz w:val="24"/>
        </w:rPr>
      </w:pPr>
      <w:r>
        <w:rPr>
          <w:b/>
          <w:spacing w:val="-8"/>
          <w:sz w:val="24"/>
        </w:rPr>
        <w:t>T-</w:t>
      </w:r>
      <w:r>
        <w:rPr>
          <w:b/>
          <w:spacing w:val="-2"/>
          <w:sz w:val="24"/>
        </w:rPr>
        <w:t>Test:</w:t>
      </w:r>
    </w:p>
    <w:p w14:paraId="3CCEBA62">
      <w:pPr>
        <w:spacing w:before="0" w:line="240" w:lineRule="auto"/>
        <w:rPr>
          <w:b/>
          <w:sz w:val="20"/>
        </w:rPr>
      </w:pPr>
    </w:p>
    <w:p w14:paraId="3E3BAE7D">
      <w:pPr>
        <w:spacing w:before="62" w:after="0" w:line="240" w:lineRule="auto"/>
        <w:rPr>
          <w:b/>
          <w:sz w:val="20"/>
        </w:rPr>
      </w:pPr>
    </w:p>
    <w:tbl>
      <w:tblPr>
        <w:tblStyle w:val="5"/>
        <w:tblW w:w="0" w:type="auto"/>
        <w:tblInd w:w="44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641"/>
        <w:gridCol w:w="1260"/>
        <w:gridCol w:w="924"/>
      </w:tblGrid>
      <w:tr w14:paraId="1E032B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8" w:hRule="atLeast"/>
        </w:trPr>
        <w:tc>
          <w:tcPr>
            <w:tcW w:w="1641" w:type="dxa"/>
          </w:tcPr>
          <w:p w14:paraId="692E2BD0">
            <w:pPr>
              <w:pStyle w:val="10"/>
              <w:spacing w:before="0" w:line="274" w:lineRule="exact"/>
              <w:ind w:left="525"/>
              <w:rPr>
                <w:sz w:val="24"/>
              </w:rPr>
            </w:pPr>
            <w:r>
              <w:rPr>
                <w:spacing w:val="-4"/>
                <w:sz w:val="24"/>
              </w:rPr>
              <w:t>Model</w:t>
            </w:r>
          </w:p>
        </w:tc>
        <w:tc>
          <w:tcPr>
            <w:tcW w:w="1260" w:type="dxa"/>
          </w:tcPr>
          <w:p w14:paraId="369A187B">
            <w:pPr>
              <w:pStyle w:val="10"/>
              <w:spacing w:before="0" w:line="274" w:lineRule="exact"/>
              <w:ind w:left="209"/>
              <w:rPr>
                <w:sz w:val="24"/>
              </w:rPr>
            </w:pPr>
            <w:r>
              <w:rPr>
                <w:sz w:val="24"/>
              </w:rPr>
              <w:t>T-</w:t>
            </w:r>
            <w:r>
              <w:rPr>
                <w:spacing w:val="-2"/>
                <w:sz w:val="24"/>
              </w:rPr>
              <w:t>score</w:t>
            </w:r>
          </w:p>
        </w:tc>
        <w:tc>
          <w:tcPr>
            <w:tcW w:w="924" w:type="dxa"/>
          </w:tcPr>
          <w:p w14:paraId="3CFE2A01">
            <w:pPr>
              <w:pStyle w:val="10"/>
              <w:spacing w:before="0" w:line="274" w:lineRule="exact"/>
              <w:ind w:left="0" w:right="16"/>
              <w:jc w:val="center"/>
              <w:rPr>
                <w:sz w:val="24"/>
              </w:rPr>
            </w:pPr>
            <w:r>
              <w:rPr>
                <w:sz w:val="24"/>
              </w:rPr>
              <w:t>P-</w:t>
            </w:r>
            <w:r>
              <w:rPr>
                <w:spacing w:val="-2"/>
                <w:sz w:val="24"/>
              </w:rPr>
              <w:t>value</w:t>
            </w:r>
          </w:p>
        </w:tc>
      </w:tr>
      <w:tr w14:paraId="2D39AE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6" w:hRule="atLeast"/>
        </w:trPr>
        <w:tc>
          <w:tcPr>
            <w:tcW w:w="1641" w:type="dxa"/>
          </w:tcPr>
          <w:p w14:paraId="46503B32">
            <w:pPr>
              <w:pStyle w:val="10"/>
              <w:ind w:left="50"/>
              <w:rPr>
                <w:sz w:val="24"/>
              </w:rPr>
            </w:pPr>
            <w:r>
              <w:rPr>
                <w:spacing w:val="-5"/>
                <w:sz w:val="24"/>
              </w:rPr>
              <w:t>SVM</w:t>
            </w:r>
          </w:p>
        </w:tc>
        <w:tc>
          <w:tcPr>
            <w:tcW w:w="1260" w:type="dxa"/>
          </w:tcPr>
          <w:p w14:paraId="6ED0A1D4">
            <w:pPr>
              <w:pStyle w:val="10"/>
              <w:rPr>
                <w:sz w:val="24"/>
              </w:rPr>
            </w:pPr>
            <w:r>
              <w:rPr>
                <w:spacing w:val="-2"/>
                <w:sz w:val="24"/>
              </w:rPr>
              <w:t>45.6736</w:t>
            </w:r>
          </w:p>
        </w:tc>
        <w:tc>
          <w:tcPr>
            <w:tcW w:w="924" w:type="dxa"/>
          </w:tcPr>
          <w:p w14:paraId="18B91C17">
            <w:pPr>
              <w:pStyle w:val="10"/>
              <w:ind w:left="0" w:right="142"/>
              <w:jc w:val="center"/>
              <w:rPr>
                <w:sz w:val="24"/>
              </w:rPr>
            </w:pPr>
            <w:r>
              <w:rPr>
                <w:spacing w:val="-2"/>
                <w:sz w:val="24"/>
              </w:rPr>
              <w:t>0.0000</w:t>
            </w:r>
          </w:p>
        </w:tc>
      </w:tr>
      <w:tr w14:paraId="5DA02A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7" w:hRule="atLeast"/>
        </w:trPr>
        <w:tc>
          <w:tcPr>
            <w:tcW w:w="1641" w:type="dxa"/>
          </w:tcPr>
          <w:p w14:paraId="326E8DEE">
            <w:pPr>
              <w:pStyle w:val="10"/>
              <w:ind w:left="50"/>
              <w:rPr>
                <w:sz w:val="24"/>
              </w:rPr>
            </w:pPr>
            <w:r>
              <w:rPr>
                <w:sz w:val="24"/>
              </w:rPr>
              <w:t xml:space="preserve">Random </w:t>
            </w:r>
            <w:r>
              <w:rPr>
                <w:spacing w:val="-2"/>
                <w:sz w:val="24"/>
              </w:rPr>
              <w:t>Forest</w:t>
            </w:r>
          </w:p>
        </w:tc>
        <w:tc>
          <w:tcPr>
            <w:tcW w:w="1260" w:type="dxa"/>
          </w:tcPr>
          <w:p w14:paraId="18630C5F">
            <w:pPr>
              <w:pStyle w:val="10"/>
              <w:rPr>
                <w:sz w:val="24"/>
              </w:rPr>
            </w:pPr>
            <w:r>
              <w:rPr>
                <w:sz w:val="24"/>
              </w:rPr>
              <w:t>-</w:t>
            </w:r>
            <w:r>
              <w:rPr>
                <w:spacing w:val="-2"/>
                <w:sz w:val="24"/>
              </w:rPr>
              <w:t>1116.1358</w:t>
            </w:r>
          </w:p>
        </w:tc>
        <w:tc>
          <w:tcPr>
            <w:tcW w:w="924" w:type="dxa"/>
          </w:tcPr>
          <w:p w14:paraId="4004F197">
            <w:pPr>
              <w:pStyle w:val="10"/>
              <w:ind w:left="0" w:right="142"/>
              <w:jc w:val="center"/>
              <w:rPr>
                <w:sz w:val="24"/>
              </w:rPr>
            </w:pPr>
            <w:r>
              <w:rPr>
                <w:spacing w:val="-2"/>
                <w:sz w:val="24"/>
              </w:rPr>
              <w:t>0.0000</w:t>
            </w:r>
          </w:p>
        </w:tc>
      </w:tr>
      <w:tr w14:paraId="7FE130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4" w:hRule="atLeast"/>
        </w:trPr>
        <w:tc>
          <w:tcPr>
            <w:tcW w:w="1641" w:type="dxa"/>
          </w:tcPr>
          <w:p w14:paraId="679F61FF">
            <w:pPr>
              <w:pStyle w:val="10"/>
              <w:spacing w:before="125"/>
              <w:ind w:left="50"/>
              <w:rPr>
                <w:sz w:val="24"/>
              </w:rPr>
            </w:pPr>
            <w:r>
              <w:rPr>
                <w:spacing w:val="-2"/>
                <w:sz w:val="24"/>
              </w:rPr>
              <w:t>XGBoost</w:t>
            </w:r>
          </w:p>
        </w:tc>
        <w:tc>
          <w:tcPr>
            <w:tcW w:w="1260" w:type="dxa"/>
          </w:tcPr>
          <w:p w14:paraId="78087CDD">
            <w:pPr>
              <w:pStyle w:val="10"/>
              <w:spacing w:before="125"/>
              <w:rPr>
                <w:sz w:val="24"/>
              </w:rPr>
            </w:pPr>
            <w:r>
              <w:rPr>
                <w:sz w:val="24"/>
              </w:rPr>
              <w:t>-</w:t>
            </w:r>
            <w:r>
              <w:rPr>
                <w:spacing w:val="-2"/>
                <w:sz w:val="24"/>
              </w:rPr>
              <w:t>1153.9958</w:t>
            </w:r>
          </w:p>
        </w:tc>
        <w:tc>
          <w:tcPr>
            <w:tcW w:w="924" w:type="dxa"/>
          </w:tcPr>
          <w:p w14:paraId="53FB7F41">
            <w:pPr>
              <w:pStyle w:val="10"/>
              <w:spacing w:before="125"/>
              <w:ind w:left="0" w:right="142"/>
              <w:jc w:val="center"/>
              <w:rPr>
                <w:sz w:val="24"/>
              </w:rPr>
            </w:pPr>
            <w:r>
              <w:rPr>
                <w:spacing w:val="-2"/>
                <w:sz w:val="24"/>
              </w:rPr>
              <w:t>0.0000</w:t>
            </w:r>
          </w:p>
        </w:tc>
      </w:tr>
      <w:tr w14:paraId="017166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5" w:hRule="atLeast"/>
        </w:trPr>
        <w:tc>
          <w:tcPr>
            <w:tcW w:w="1641" w:type="dxa"/>
          </w:tcPr>
          <w:p w14:paraId="7EA0755F">
            <w:pPr>
              <w:pStyle w:val="10"/>
              <w:spacing w:before="122" w:line="254" w:lineRule="exact"/>
              <w:ind w:left="50"/>
              <w:rPr>
                <w:sz w:val="24"/>
              </w:rPr>
            </w:pPr>
            <w:r>
              <w:rPr>
                <w:spacing w:val="-4"/>
                <w:sz w:val="24"/>
              </w:rPr>
              <w:t>LSTM</w:t>
            </w:r>
          </w:p>
        </w:tc>
        <w:tc>
          <w:tcPr>
            <w:tcW w:w="1260" w:type="dxa"/>
          </w:tcPr>
          <w:p w14:paraId="263BFB3D">
            <w:pPr>
              <w:pStyle w:val="10"/>
              <w:spacing w:before="122" w:line="254" w:lineRule="exact"/>
              <w:rPr>
                <w:sz w:val="24"/>
              </w:rPr>
            </w:pPr>
            <w:r>
              <w:rPr>
                <w:sz w:val="24"/>
              </w:rPr>
              <w:t>-</w:t>
            </w:r>
            <w:r>
              <w:rPr>
                <w:spacing w:val="-2"/>
                <w:sz w:val="24"/>
              </w:rPr>
              <w:t>44.6879</w:t>
            </w:r>
          </w:p>
        </w:tc>
        <w:tc>
          <w:tcPr>
            <w:tcW w:w="924" w:type="dxa"/>
          </w:tcPr>
          <w:p w14:paraId="26F35914">
            <w:pPr>
              <w:pStyle w:val="10"/>
              <w:spacing w:before="122" w:line="254" w:lineRule="exact"/>
              <w:ind w:left="0" w:right="142"/>
              <w:jc w:val="center"/>
              <w:rPr>
                <w:sz w:val="24"/>
              </w:rPr>
            </w:pPr>
            <w:r>
              <w:rPr>
                <w:spacing w:val="-2"/>
                <w:sz w:val="24"/>
              </w:rPr>
              <w:t>0.0000</w:t>
            </w:r>
          </w:p>
        </w:tc>
      </w:tr>
    </w:tbl>
    <w:p w14:paraId="5770D78B">
      <w:pPr>
        <w:pStyle w:val="10"/>
        <w:spacing w:after="0" w:line="254" w:lineRule="exact"/>
        <w:jc w:val="center"/>
        <w:rPr>
          <w:sz w:val="24"/>
        </w:rPr>
        <w:sectPr>
          <w:pgSz w:w="11910" w:h="16840"/>
          <w:pgMar w:top="1480" w:right="1133" w:bottom="1180" w:left="992" w:header="0" w:footer="998" w:gutter="0"/>
          <w:pgBorders w:offsetFrom="page">
            <w:top w:val="single" w:color="000000" w:sz="4" w:space="24"/>
            <w:left w:val="single" w:color="000000" w:sz="4" w:space="24"/>
            <w:bottom w:val="single" w:color="000000" w:sz="4" w:space="24"/>
            <w:right w:val="single" w:color="000000" w:sz="4" w:space="24"/>
          </w:pgBorders>
          <w:cols w:space="720" w:num="1"/>
        </w:sectPr>
      </w:pPr>
    </w:p>
    <w:p w14:paraId="152B2582">
      <w:pPr>
        <w:spacing w:before="39"/>
        <w:ind w:left="448" w:right="0" w:firstLine="0"/>
        <w:jc w:val="left"/>
        <w:rPr>
          <w:b/>
          <w:sz w:val="22"/>
        </w:rPr>
      </w:pPr>
      <w:r>
        <w:rPr>
          <w:b/>
          <w:spacing w:val="-2"/>
          <w:sz w:val="22"/>
        </w:rPr>
        <w:t>ANOVA</w:t>
      </w:r>
      <w:r>
        <w:rPr>
          <w:b/>
          <w:spacing w:val="-12"/>
          <w:sz w:val="22"/>
        </w:rPr>
        <w:t xml:space="preserve"> </w:t>
      </w:r>
      <w:r>
        <w:rPr>
          <w:b/>
          <w:spacing w:val="-2"/>
          <w:sz w:val="22"/>
        </w:rPr>
        <w:t>test:</w:t>
      </w:r>
    </w:p>
    <w:p w14:paraId="1FB7528E">
      <w:pPr>
        <w:spacing w:before="10" w:after="0" w:line="240" w:lineRule="auto"/>
        <w:rPr>
          <w:b/>
          <w:sz w:val="20"/>
        </w:rPr>
      </w:pPr>
    </w:p>
    <w:tbl>
      <w:tblPr>
        <w:tblStyle w:val="5"/>
        <w:tblW w:w="0" w:type="auto"/>
        <w:tblInd w:w="44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401"/>
        <w:gridCol w:w="1401"/>
      </w:tblGrid>
      <w:tr w14:paraId="02E29F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8" w:hRule="atLeast"/>
        </w:trPr>
        <w:tc>
          <w:tcPr>
            <w:tcW w:w="1401" w:type="dxa"/>
          </w:tcPr>
          <w:p w14:paraId="696173BA">
            <w:pPr>
              <w:pStyle w:val="10"/>
              <w:spacing w:before="0" w:line="274" w:lineRule="exact"/>
              <w:ind w:left="347"/>
              <w:rPr>
                <w:sz w:val="24"/>
              </w:rPr>
            </w:pPr>
            <w:r>
              <w:rPr>
                <w:spacing w:val="-2"/>
                <w:sz w:val="24"/>
              </w:rPr>
              <w:t>Metric</w:t>
            </w:r>
          </w:p>
        </w:tc>
        <w:tc>
          <w:tcPr>
            <w:tcW w:w="1401" w:type="dxa"/>
          </w:tcPr>
          <w:p w14:paraId="0838481C">
            <w:pPr>
              <w:pStyle w:val="10"/>
              <w:spacing w:before="0" w:line="274" w:lineRule="exact"/>
              <w:ind w:left="387"/>
              <w:rPr>
                <w:sz w:val="24"/>
              </w:rPr>
            </w:pPr>
            <w:r>
              <w:rPr>
                <w:spacing w:val="-4"/>
                <w:sz w:val="24"/>
              </w:rPr>
              <w:t>Value</w:t>
            </w:r>
          </w:p>
        </w:tc>
      </w:tr>
      <w:tr w14:paraId="7C37F0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4" w:hRule="atLeast"/>
        </w:trPr>
        <w:tc>
          <w:tcPr>
            <w:tcW w:w="1401" w:type="dxa"/>
          </w:tcPr>
          <w:p w14:paraId="1CB9F987">
            <w:pPr>
              <w:pStyle w:val="10"/>
              <w:ind w:left="50"/>
              <w:rPr>
                <w:sz w:val="24"/>
              </w:rPr>
            </w:pPr>
            <w:r>
              <w:rPr>
                <w:sz w:val="24"/>
              </w:rPr>
              <w:t>F-</w:t>
            </w:r>
            <w:r>
              <w:rPr>
                <w:spacing w:val="-2"/>
                <w:sz w:val="24"/>
              </w:rPr>
              <w:t>statistic</w:t>
            </w:r>
          </w:p>
        </w:tc>
        <w:tc>
          <w:tcPr>
            <w:tcW w:w="1401" w:type="dxa"/>
          </w:tcPr>
          <w:p w14:paraId="25D0F386">
            <w:pPr>
              <w:pStyle w:val="10"/>
              <w:rPr>
                <w:sz w:val="24"/>
              </w:rPr>
            </w:pPr>
            <w:r>
              <w:rPr>
                <w:spacing w:val="-2"/>
                <w:sz w:val="24"/>
              </w:rPr>
              <w:t>965792.1626</w:t>
            </w:r>
          </w:p>
        </w:tc>
      </w:tr>
      <w:tr w14:paraId="76CE62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6" w:hRule="atLeast"/>
        </w:trPr>
        <w:tc>
          <w:tcPr>
            <w:tcW w:w="1401" w:type="dxa"/>
          </w:tcPr>
          <w:p w14:paraId="3BF7B362">
            <w:pPr>
              <w:pStyle w:val="10"/>
              <w:spacing w:before="122" w:line="254" w:lineRule="exact"/>
              <w:ind w:left="50"/>
              <w:rPr>
                <w:sz w:val="24"/>
              </w:rPr>
            </w:pPr>
            <w:r>
              <w:rPr>
                <w:sz w:val="24"/>
              </w:rPr>
              <w:t>P-</w:t>
            </w:r>
            <w:r>
              <w:rPr>
                <w:spacing w:val="-2"/>
                <w:sz w:val="24"/>
              </w:rPr>
              <w:t>value</w:t>
            </w:r>
          </w:p>
        </w:tc>
        <w:tc>
          <w:tcPr>
            <w:tcW w:w="1401" w:type="dxa"/>
          </w:tcPr>
          <w:p w14:paraId="6B8E822E">
            <w:pPr>
              <w:pStyle w:val="10"/>
              <w:spacing w:before="122" w:line="254" w:lineRule="exact"/>
              <w:rPr>
                <w:sz w:val="24"/>
              </w:rPr>
            </w:pPr>
            <w:r>
              <w:rPr>
                <w:spacing w:val="-2"/>
                <w:sz w:val="24"/>
              </w:rPr>
              <w:t>0.0000</w:t>
            </w:r>
          </w:p>
        </w:tc>
      </w:tr>
    </w:tbl>
    <w:p w14:paraId="71174482">
      <w:pPr>
        <w:spacing w:before="0" w:line="240" w:lineRule="auto"/>
        <w:rPr>
          <w:b/>
          <w:sz w:val="22"/>
        </w:rPr>
      </w:pPr>
    </w:p>
    <w:p w14:paraId="244AA199">
      <w:pPr>
        <w:spacing w:before="0" w:line="240" w:lineRule="auto"/>
        <w:rPr>
          <w:b/>
          <w:sz w:val="22"/>
        </w:rPr>
      </w:pPr>
    </w:p>
    <w:p w14:paraId="54A6046A">
      <w:pPr>
        <w:spacing w:before="0" w:line="240" w:lineRule="auto"/>
        <w:rPr>
          <w:b/>
          <w:sz w:val="22"/>
        </w:rPr>
      </w:pPr>
    </w:p>
    <w:p w14:paraId="1F584CD1">
      <w:pPr>
        <w:pStyle w:val="3"/>
        <w:numPr>
          <w:ilvl w:val="0"/>
          <w:numId w:val="0"/>
        </w:numPr>
        <w:tabs>
          <w:tab w:val="left" w:pos="658"/>
        </w:tabs>
        <w:spacing w:before="0" w:after="0" w:line="240" w:lineRule="auto"/>
        <w:ind w:right="0" w:rightChars="0"/>
        <w:jc w:val="left"/>
        <w:rPr>
          <w:sz w:val="26"/>
        </w:rPr>
      </w:pPr>
      <w:r>
        <w:rPr>
          <w:rFonts w:hint="default"/>
          <w:spacing w:val="-2"/>
          <w:lang w:val="en-US"/>
        </w:rPr>
        <w:t>6.</w:t>
      </w:r>
      <w:r>
        <w:rPr>
          <w:spacing w:val="-2"/>
        </w:rPr>
        <w:t>conclusion</w:t>
      </w:r>
    </w:p>
    <w:p w14:paraId="2903BFDE">
      <w:pPr>
        <w:spacing w:before="186" w:line="259" w:lineRule="auto"/>
        <w:ind w:left="448" w:right="0" w:firstLine="0"/>
        <w:jc w:val="left"/>
        <w:rPr>
          <w:sz w:val="28"/>
        </w:rPr>
      </w:pPr>
      <w:r>
        <w:rPr>
          <w:sz w:val="28"/>
        </w:rPr>
        <w:t>SVM</w:t>
      </w:r>
      <w:r>
        <w:rPr>
          <w:spacing w:val="-9"/>
          <w:sz w:val="28"/>
        </w:rPr>
        <w:t xml:space="preserve"> </w:t>
      </w:r>
      <w:r>
        <w:rPr>
          <w:sz w:val="28"/>
        </w:rPr>
        <w:t>exhibited</w:t>
      </w:r>
      <w:r>
        <w:rPr>
          <w:spacing w:val="-13"/>
          <w:sz w:val="28"/>
        </w:rPr>
        <w:t xml:space="preserve"> </w:t>
      </w:r>
      <w:r>
        <w:rPr>
          <w:sz w:val="28"/>
        </w:rPr>
        <w:t>the</w:t>
      </w:r>
      <w:r>
        <w:rPr>
          <w:spacing w:val="-7"/>
          <w:sz w:val="28"/>
        </w:rPr>
        <w:t xml:space="preserve"> </w:t>
      </w:r>
      <w:r>
        <w:rPr>
          <w:sz w:val="28"/>
        </w:rPr>
        <w:t>best</w:t>
      </w:r>
      <w:r>
        <w:rPr>
          <w:spacing w:val="-9"/>
          <w:sz w:val="28"/>
        </w:rPr>
        <w:t xml:space="preserve"> </w:t>
      </w:r>
      <w:r>
        <w:rPr>
          <w:sz w:val="28"/>
        </w:rPr>
        <w:t>overall</w:t>
      </w:r>
      <w:r>
        <w:rPr>
          <w:spacing w:val="-10"/>
          <w:sz w:val="28"/>
        </w:rPr>
        <w:t xml:space="preserve"> </w:t>
      </w:r>
      <w:r>
        <w:rPr>
          <w:sz w:val="28"/>
        </w:rPr>
        <w:t>performance</w:t>
      </w:r>
      <w:r>
        <w:rPr>
          <w:spacing w:val="-11"/>
          <w:sz w:val="28"/>
        </w:rPr>
        <w:t xml:space="preserve"> </w:t>
      </w:r>
      <w:r>
        <w:rPr>
          <w:sz w:val="28"/>
        </w:rPr>
        <w:t>in</w:t>
      </w:r>
      <w:r>
        <w:rPr>
          <w:spacing w:val="-10"/>
          <w:sz w:val="28"/>
        </w:rPr>
        <w:t xml:space="preserve"> </w:t>
      </w:r>
      <w:r>
        <w:rPr>
          <w:sz w:val="28"/>
        </w:rPr>
        <w:t>predicting</w:t>
      </w:r>
      <w:r>
        <w:rPr>
          <w:spacing w:val="-12"/>
          <w:sz w:val="28"/>
        </w:rPr>
        <w:t xml:space="preserve"> </w:t>
      </w:r>
      <w:r>
        <w:rPr>
          <w:sz w:val="28"/>
        </w:rPr>
        <w:t xml:space="preserve">insurance-related </w:t>
      </w:r>
      <w:r>
        <w:rPr>
          <w:spacing w:val="-2"/>
          <w:sz w:val="28"/>
        </w:rPr>
        <w:t>outcomes.</w:t>
      </w:r>
    </w:p>
    <w:p w14:paraId="71AFFAD8">
      <w:pPr>
        <w:spacing w:before="160" w:line="259" w:lineRule="auto"/>
        <w:ind w:left="448" w:right="353" w:firstLine="0"/>
        <w:jc w:val="left"/>
        <w:rPr>
          <w:sz w:val="28"/>
        </w:rPr>
      </w:pPr>
      <w:r>
        <w:rPr>
          <w:sz w:val="28"/>
        </w:rPr>
        <w:t>All</w:t>
      </w:r>
      <w:r>
        <w:rPr>
          <w:spacing w:val="-10"/>
          <w:sz w:val="28"/>
        </w:rPr>
        <w:t xml:space="preserve"> </w:t>
      </w:r>
      <w:r>
        <w:rPr>
          <w:sz w:val="28"/>
        </w:rPr>
        <w:t>models</w:t>
      </w:r>
      <w:r>
        <w:rPr>
          <w:spacing w:val="-4"/>
          <w:sz w:val="28"/>
        </w:rPr>
        <w:t xml:space="preserve"> </w:t>
      </w:r>
      <w:r>
        <w:rPr>
          <w:sz w:val="28"/>
        </w:rPr>
        <w:t>passed</w:t>
      </w:r>
      <w:r>
        <w:rPr>
          <w:spacing w:val="-11"/>
          <w:sz w:val="28"/>
        </w:rPr>
        <w:t xml:space="preserve"> </w:t>
      </w:r>
      <w:r>
        <w:rPr>
          <w:sz w:val="28"/>
        </w:rPr>
        <w:t>statistical</w:t>
      </w:r>
      <w:r>
        <w:rPr>
          <w:spacing w:val="-10"/>
          <w:sz w:val="28"/>
        </w:rPr>
        <w:t xml:space="preserve"> </w:t>
      </w:r>
      <w:r>
        <w:rPr>
          <w:sz w:val="28"/>
        </w:rPr>
        <w:t>validation</w:t>
      </w:r>
      <w:r>
        <w:rPr>
          <w:spacing w:val="-7"/>
          <w:sz w:val="28"/>
        </w:rPr>
        <w:t xml:space="preserve"> </w:t>
      </w:r>
      <w:r>
        <w:rPr>
          <w:sz w:val="28"/>
        </w:rPr>
        <w:t>checks,</w:t>
      </w:r>
      <w:r>
        <w:rPr>
          <w:spacing w:val="-7"/>
          <w:sz w:val="28"/>
        </w:rPr>
        <w:t xml:space="preserve"> </w:t>
      </w:r>
      <w:r>
        <w:rPr>
          <w:sz w:val="28"/>
        </w:rPr>
        <w:t>but</w:t>
      </w:r>
      <w:r>
        <w:rPr>
          <w:spacing w:val="-3"/>
          <w:sz w:val="28"/>
        </w:rPr>
        <w:t xml:space="preserve"> </w:t>
      </w:r>
      <w:r>
        <w:rPr>
          <w:sz w:val="28"/>
        </w:rPr>
        <w:t>SVM</w:t>
      </w:r>
      <w:r>
        <w:rPr>
          <w:spacing w:val="-7"/>
          <w:sz w:val="28"/>
        </w:rPr>
        <w:t xml:space="preserve"> </w:t>
      </w:r>
      <w:r>
        <w:rPr>
          <w:sz w:val="28"/>
        </w:rPr>
        <w:t>stands</w:t>
      </w:r>
      <w:r>
        <w:rPr>
          <w:spacing w:val="-8"/>
          <w:sz w:val="28"/>
        </w:rPr>
        <w:t xml:space="preserve"> </w:t>
      </w:r>
      <w:r>
        <w:rPr>
          <w:sz w:val="28"/>
        </w:rPr>
        <w:t>out</w:t>
      </w:r>
      <w:r>
        <w:rPr>
          <w:spacing w:val="-11"/>
          <w:sz w:val="28"/>
        </w:rPr>
        <w:t xml:space="preserve"> </w:t>
      </w:r>
      <w:r>
        <w:rPr>
          <w:sz w:val="28"/>
        </w:rPr>
        <w:t>for</w:t>
      </w:r>
      <w:r>
        <w:rPr>
          <w:spacing w:val="-10"/>
          <w:sz w:val="28"/>
        </w:rPr>
        <w:t xml:space="preserve"> </w:t>
      </w:r>
      <w:r>
        <w:rPr>
          <w:sz w:val="28"/>
        </w:rPr>
        <w:t>its simplicity and accuracy.</w:t>
      </w:r>
    </w:p>
    <w:p w14:paraId="3A393C04">
      <w:pPr>
        <w:spacing w:before="0" w:line="240" w:lineRule="auto"/>
        <w:rPr>
          <w:sz w:val="28"/>
        </w:rPr>
      </w:pPr>
    </w:p>
    <w:p w14:paraId="5A0F0220">
      <w:pPr>
        <w:spacing w:before="0" w:line="240" w:lineRule="auto"/>
        <w:rPr>
          <w:sz w:val="28"/>
        </w:rPr>
      </w:pPr>
    </w:p>
    <w:p w14:paraId="143C1BDD">
      <w:pPr>
        <w:spacing w:before="0" w:line="240" w:lineRule="auto"/>
        <w:rPr>
          <w:sz w:val="28"/>
        </w:rPr>
      </w:pPr>
    </w:p>
    <w:p w14:paraId="3AEE1D58">
      <w:pPr>
        <w:spacing w:before="0" w:line="240" w:lineRule="auto"/>
        <w:rPr>
          <w:sz w:val="28"/>
        </w:rPr>
      </w:pPr>
    </w:p>
    <w:p w14:paraId="0F92AE97">
      <w:pPr>
        <w:spacing w:before="0" w:line="240" w:lineRule="auto"/>
        <w:rPr>
          <w:sz w:val="28"/>
        </w:rPr>
      </w:pPr>
    </w:p>
    <w:p w14:paraId="0B5E92A3">
      <w:pPr>
        <w:spacing w:before="0" w:line="240" w:lineRule="auto"/>
        <w:rPr>
          <w:sz w:val="28"/>
        </w:rPr>
      </w:pPr>
    </w:p>
    <w:p w14:paraId="050C5B8F">
      <w:pPr>
        <w:spacing w:before="0" w:line="240" w:lineRule="auto"/>
        <w:rPr>
          <w:sz w:val="28"/>
        </w:rPr>
      </w:pPr>
    </w:p>
    <w:p w14:paraId="54D0843F">
      <w:pPr>
        <w:spacing w:before="71" w:line="240" w:lineRule="auto"/>
        <w:rPr>
          <w:sz w:val="28"/>
        </w:rPr>
      </w:pPr>
    </w:p>
    <w:p w14:paraId="6474032C">
      <w:pPr>
        <w:spacing w:before="71" w:line="240" w:lineRule="auto"/>
        <w:rPr>
          <w:sz w:val="28"/>
        </w:rPr>
      </w:pPr>
    </w:p>
    <w:p w14:paraId="588DEF13">
      <w:pPr>
        <w:spacing w:before="71" w:line="240" w:lineRule="auto"/>
        <w:rPr>
          <w:sz w:val="28"/>
        </w:rPr>
      </w:pPr>
    </w:p>
    <w:p w14:paraId="3616015D">
      <w:pPr>
        <w:spacing w:before="71" w:line="240" w:lineRule="auto"/>
        <w:rPr>
          <w:sz w:val="28"/>
        </w:rPr>
      </w:pPr>
    </w:p>
    <w:p w14:paraId="7730D7FD">
      <w:pPr>
        <w:spacing w:before="71" w:line="240" w:lineRule="auto"/>
        <w:rPr>
          <w:sz w:val="28"/>
        </w:rPr>
      </w:pPr>
    </w:p>
    <w:p w14:paraId="06CEFDA6">
      <w:pPr>
        <w:spacing w:before="71" w:line="240" w:lineRule="auto"/>
        <w:rPr>
          <w:sz w:val="28"/>
        </w:rPr>
      </w:pPr>
    </w:p>
    <w:p w14:paraId="0F0676A6">
      <w:pPr>
        <w:spacing w:before="71" w:line="240" w:lineRule="auto"/>
        <w:rPr>
          <w:sz w:val="28"/>
        </w:rPr>
      </w:pPr>
    </w:p>
    <w:p w14:paraId="26F7E3A9">
      <w:pPr>
        <w:spacing w:before="71" w:line="240" w:lineRule="auto"/>
        <w:rPr>
          <w:sz w:val="28"/>
        </w:rPr>
      </w:pPr>
    </w:p>
    <w:p w14:paraId="79C9DC17">
      <w:pPr>
        <w:spacing w:before="71" w:line="240" w:lineRule="auto"/>
        <w:rPr>
          <w:sz w:val="28"/>
        </w:rPr>
      </w:pPr>
    </w:p>
    <w:p w14:paraId="4A9A1D81">
      <w:pPr>
        <w:spacing w:before="71" w:line="240" w:lineRule="auto"/>
        <w:rPr>
          <w:sz w:val="28"/>
        </w:rPr>
      </w:pPr>
    </w:p>
    <w:p w14:paraId="148FD42F">
      <w:pPr>
        <w:spacing w:before="71" w:line="240" w:lineRule="auto"/>
        <w:rPr>
          <w:sz w:val="28"/>
        </w:rPr>
      </w:pPr>
    </w:p>
    <w:p w14:paraId="3152E323">
      <w:pPr>
        <w:spacing w:before="71" w:line="240" w:lineRule="auto"/>
        <w:rPr>
          <w:sz w:val="28"/>
        </w:rPr>
      </w:pPr>
    </w:p>
    <w:p w14:paraId="27E66F73">
      <w:pPr>
        <w:spacing w:before="71" w:line="240" w:lineRule="auto"/>
        <w:rPr>
          <w:sz w:val="28"/>
        </w:rPr>
      </w:pPr>
    </w:p>
    <w:p w14:paraId="6CBB1C6D">
      <w:pPr>
        <w:spacing w:before="71" w:line="240" w:lineRule="auto"/>
        <w:rPr>
          <w:sz w:val="28"/>
        </w:rPr>
      </w:pPr>
    </w:p>
    <w:p w14:paraId="38727761">
      <w:pPr>
        <w:spacing w:before="71" w:line="240" w:lineRule="auto"/>
        <w:rPr>
          <w:sz w:val="28"/>
        </w:rPr>
      </w:pPr>
    </w:p>
    <w:p w14:paraId="0E10D53E">
      <w:pPr>
        <w:pStyle w:val="2"/>
        <w:numPr>
          <w:ilvl w:val="0"/>
          <w:numId w:val="4"/>
        </w:numPr>
        <w:tabs>
          <w:tab w:val="left" w:pos="2225"/>
        </w:tabs>
        <w:spacing w:before="0" w:after="0" w:line="240" w:lineRule="auto"/>
        <w:ind w:left="2225" w:right="0" w:hanging="360"/>
        <w:jc w:val="left"/>
      </w:pPr>
      <w:r>
        <w:rPr>
          <w:spacing w:val="-12"/>
        </w:rPr>
        <w:t>Pokemon (Dataset</w:t>
      </w:r>
      <w:r>
        <w:rPr>
          <w:spacing w:val="-10"/>
        </w:rPr>
        <w:t xml:space="preserve"> </w:t>
      </w:r>
      <w:r>
        <w:rPr>
          <w:spacing w:val="-12"/>
        </w:rPr>
        <w:t>–</w:t>
      </w:r>
      <w:r>
        <w:rPr>
          <w:spacing w:val="-11"/>
        </w:rPr>
        <w:t xml:space="preserve"> </w:t>
      </w:r>
      <w:r>
        <w:rPr>
          <w:spacing w:val="-12"/>
        </w:rPr>
        <w:t>2)</w:t>
      </w:r>
    </w:p>
    <w:p w14:paraId="248041C1">
      <w:pPr>
        <w:spacing w:before="91" w:line="240" w:lineRule="auto"/>
        <w:rPr>
          <w:b/>
          <w:sz w:val="36"/>
        </w:rPr>
      </w:pPr>
    </w:p>
    <w:p w14:paraId="68A65EBE">
      <w:pPr>
        <w:pStyle w:val="3"/>
        <w:numPr>
          <w:ilvl w:val="0"/>
          <w:numId w:val="5"/>
        </w:numPr>
        <w:tabs>
          <w:tab w:val="left" w:pos="662"/>
        </w:tabs>
        <w:spacing w:before="0" w:after="0" w:line="240" w:lineRule="auto"/>
        <w:ind w:left="654" w:leftChars="0" w:right="0" w:hanging="214" w:firstLineChars="0"/>
        <w:jc w:val="left"/>
      </w:pPr>
      <w:r>
        <w:rPr>
          <w:spacing w:val="-2"/>
        </w:rPr>
        <w:t>Abstract</w:t>
      </w:r>
    </w:p>
    <w:p w14:paraId="024C6C3A">
      <w:pPr>
        <w:pStyle w:val="6"/>
        <w:spacing w:before="185" w:line="259" w:lineRule="auto"/>
        <w:ind w:left="448" w:right="292"/>
        <w:jc w:val="both"/>
      </w:pPr>
      <w:r>
        <w:rPr>
          <w:color w:val="0D0D0D"/>
        </w:rPr>
        <w:t>The Pokémon Image Dataset comprises over 7,000 images representing various Pokémon species. This dataset</w:t>
      </w:r>
      <w:r>
        <w:rPr>
          <w:color w:val="0D0D0D"/>
          <w:spacing w:val="-3"/>
        </w:rPr>
        <w:t xml:space="preserve"> </w:t>
      </w:r>
      <w:r>
        <w:rPr>
          <w:color w:val="0D0D0D"/>
        </w:rPr>
        <w:t>serves</w:t>
      </w:r>
      <w:r>
        <w:rPr>
          <w:color w:val="0D0D0D"/>
          <w:spacing w:val="-1"/>
        </w:rPr>
        <w:t xml:space="preserve"> </w:t>
      </w:r>
      <w:r>
        <w:rPr>
          <w:color w:val="0D0D0D"/>
        </w:rPr>
        <w:t>as</w:t>
      </w:r>
      <w:r>
        <w:rPr>
          <w:color w:val="0D0D0D"/>
          <w:spacing w:val="-6"/>
        </w:rPr>
        <w:t xml:space="preserve"> </w:t>
      </w:r>
      <w:r>
        <w:rPr>
          <w:color w:val="0D0D0D"/>
        </w:rPr>
        <w:t>a</w:t>
      </w:r>
      <w:r>
        <w:rPr>
          <w:color w:val="0D0D0D"/>
          <w:spacing w:val="-7"/>
        </w:rPr>
        <w:t xml:space="preserve"> </w:t>
      </w:r>
      <w:r>
        <w:rPr>
          <w:color w:val="0D0D0D"/>
        </w:rPr>
        <w:t>benchmark</w:t>
      </w:r>
      <w:r>
        <w:rPr>
          <w:color w:val="0D0D0D"/>
          <w:spacing w:val="-5"/>
        </w:rPr>
        <w:t xml:space="preserve"> </w:t>
      </w:r>
      <w:r>
        <w:rPr>
          <w:color w:val="0D0D0D"/>
        </w:rPr>
        <w:t>for</w:t>
      </w:r>
      <w:r>
        <w:rPr>
          <w:color w:val="0D0D0D"/>
          <w:spacing w:val="-1"/>
        </w:rPr>
        <w:t xml:space="preserve"> </w:t>
      </w:r>
      <w:r>
        <w:rPr>
          <w:color w:val="0D0D0D"/>
        </w:rPr>
        <w:t>multi-class</w:t>
      </w:r>
      <w:r>
        <w:rPr>
          <w:color w:val="0D0D0D"/>
          <w:spacing w:val="-1"/>
        </w:rPr>
        <w:t xml:space="preserve"> </w:t>
      </w:r>
      <w:r>
        <w:rPr>
          <w:color w:val="0D0D0D"/>
        </w:rPr>
        <w:t>classification</w:t>
      </w:r>
      <w:r>
        <w:rPr>
          <w:color w:val="0D0D0D"/>
          <w:spacing w:val="-4"/>
        </w:rPr>
        <w:t xml:space="preserve"> </w:t>
      </w:r>
      <w:r>
        <w:rPr>
          <w:color w:val="0D0D0D"/>
        </w:rPr>
        <w:t>tasks</w:t>
      </w:r>
      <w:r>
        <w:rPr>
          <w:color w:val="0D0D0D"/>
          <w:spacing w:val="-5"/>
        </w:rPr>
        <w:t xml:space="preserve"> </w:t>
      </w:r>
      <w:r>
        <w:rPr>
          <w:color w:val="0D0D0D"/>
        </w:rPr>
        <w:t>in</w:t>
      </w:r>
      <w:r>
        <w:rPr>
          <w:color w:val="0D0D0D"/>
          <w:spacing w:val="-4"/>
        </w:rPr>
        <w:t xml:space="preserve"> </w:t>
      </w:r>
      <w:r>
        <w:rPr>
          <w:color w:val="0D0D0D"/>
        </w:rPr>
        <w:t>computer</w:t>
      </w:r>
      <w:r>
        <w:rPr>
          <w:color w:val="0D0D0D"/>
          <w:spacing w:val="-1"/>
        </w:rPr>
        <w:t xml:space="preserve"> </w:t>
      </w:r>
      <w:r>
        <w:rPr>
          <w:color w:val="0D0D0D"/>
        </w:rPr>
        <w:t>vision. The</w:t>
      </w:r>
      <w:r>
        <w:rPr>
          <w:color w:val="0D0D0D"/>
          <w:spacing w:val="-5"/>
        </w:rPr>
        <w:t xml:space="preserve"> </w:t>
      </w:r>
      <w:r>
        <w:rPr>
          <w:color w:val="0D0D0D"/>
        </w:rPr>
        <w:t>primary</w:t>
      </w:r>
      <w:r>
        <w:rPr>
          <w:color w:val="0D0D0D"/>
          <w:spacing w:val="-2"/>
        </w:rPr>
        <w:t xml:space="preserve"> </w:t>
      </w:r>
      <w:r>
        <w:rPr>
          <w:color w:val="0D0D0D"/>
        </w:rPr>
        <w:t>objective</w:t>
      </w:r>
      <w:r>
        <w:rPr>
          <w:color w:val="0D0D0D"/>
          <w:spacing w:val="-5"/>
        </w:rPr>
        <w:t xml:space="preserve"> </w:t>
      </w:r>
      <w:r>
        <w:rPr>
          <w:color w:val="0D0D0D"/>
        </w:rPr>
        <w:t>is to evaluate the performance of Convolutional Neural Networks (CNNs) when trained on RGB (color) versus grayscale images, thereby assessing the significance of color information in model accuracy and generalization. By</w:t>
      </w:r>
      <w:r>
        <w:rPr>
          <w:color w:val="0D0D0D"/>
          <w:spacing w:val="-2"/>
        </w:rPr>
        <w:t xml:space="preserve"> </w:t>
      </w:r>
      <w:r>
        <w:rPr>
          <w:color w:val="0D0D0D"/>
        </w:rPr>
        <w:t>comparing</w:t>
      </w:r>
      <w:r>
        <w:rPr>
          <w:color w:val="0D0D0D"/>
          <w:spacing w:val="-4"/>
        </w:rPr>
        <w:t xml:space="preserve"> </w:t>
      </w:r>
      <w:r>
        <w:rPr>
          <w:color w:val="0D0D0D"/>
        </w:rPr>
        <w:t>the</w:t>
      </w:r>
      <w:r>
        <w:rPr>
          <w:color w:val="0D0D0D"/>
          <w:spacing w:val="-1"/>
        </w:rPr>
        <w:t xml:space="preserve"> </w:t>
      </w:r>
      <w:r>
        <w:rPr>
          <w:color w:val="0D0D0D"/>
        </w:rPr>
        <w:t>results</w:t>
      </w:r>
      <w:r>
        <w:rPr>
          <w:color w:val="0D0D0D"/>
          <w:spacing w:val="-6"/>
        </w:rPr>
        <w:t xml:space="preserve"> </w:t>
      </w:r>
      <w:r>
        <w:rPr>
          <w:color w:val="0D0D0D"/>
        </w:rPr>
        <w:t>from</w:t>
      </w:r>
      <w:r>
        <w:rPr>
          <w:color w:val="0D0D0D"/>
          <w:spacing w:val="-3"/>
        </w:rPr>
        <w:t xml:space="preserve"> </w:t>
      </w:r>
      <w:r>
        <w:rPr>
          <w:color w:val="0D0D0D"/>
        </w:rPr>
        <w:t>both modalities,</w:t>
      </w:r>
      <w:r>
        <w:rPr>
          <w:color w:val="0D0D0D"/>
          <w:spacing w:val="-4"/>
        </w:rPr>
        <w:t xml:space="preserve"> </w:t>
      </w:r>
      <w:r>
        <w:rPr>
          <w:color w:val="0D0D0D"/>
        </w:rPr>
        <w:t>this</w:t>
      </w:r>
      <w:r>
        <w:rPr>
          <w:color w:val="0D0D0D"/>
          <w:spacing w:val="-1"/>
        </w:rPr>
        <w:t xml:space="preserve"> </w:t>
      </w:r>
      <w:r>
        <w:rPr>
          <w:color w:val="0D0D0D"/>
        </w:rPr>
        <w:t>study</w:t>
      </w:r>
      <w:r>
        <w:rPr>
          <w:color w:val="0D0D0D"/>
          <w:spacing w:val="-7"/>
        </w:rPr>
        <w:t xml:space="preserve"> </w:t>
      </w:r>
      <w:r>
        <w:rPr>
          <w:color w:val="0D0D0D"/>
        </w:rPr>
        <w:t>highlights</w:t>
      </w:r>
      <w:r>
        <w:rPr>
          <w:color w:val="0D0D0D"/>
          <w:spacing w:val="-6"/>
        </w:rPr>
        <w:t xml:space="preserve"> </w:t>
      </w:r>
      <w:r>
        <w:rPr>
          <w:color w:val="0D0D0D"/>
        </w:rPr>
        <w:t>the</w:t>
      </w:r>
      <w:r>
        <w:rPr>
          <w:color w:val="0D0D0D"/>
          <w:spacing w:val="-1"/>
        </w:rPr>
        <w:t xml:space="preserve"> </w:t>
      </w:r>
      <w:r>
        <w:rPr>
          <w:color w:val="0D0D0D"/>
        </w:rPr>
        <w:t>role</w:t>
      </w:r>
      <w:r>
        <w:rPr>
          <w:color w:val="0D0D0D"/>
          <w:spacing w:val="-1"/>
        </w:rPr>
        <w:t xml:space="preserve"> </w:t>
      </w:r>
      <w:r>
        <w:rPr>
          <w:color w:val="0D0D0D"/>
        </w:rPr>
        <w:t>of visual cues</w:t>
      </w:r>
      <w:r>
        <w:rPr>
          <w:color w:val="0D0D0D"/>
          <w:spacing w:val="-5"/>
        </w:rPr>
        <w:t xml:space="preserve"> </w:t>
      </w:r>
      <w:r>
        <w:rPr>
          <w:color w:val="0D0D0D"/>
        </w:rPr>
        <w:t>in distinguishing between different Pokémon species.</w:t>
      </w:r>
    </w:p>
    <w:p w14:paraId="48DACA9D">
      <w:pPr>
        <w:pStyle w:val="3"/>
        <w:numPr>
          <w:ilvl w:val="0"/>
          <w:numId w:val="5"/>
        </w:numPr>
        <w:tabs>
          <w:tab w:val="left" w:pos="663"/>
        </w:tabs>
        <w:spacing w:before="159" w:after="0" w:line="240" w:lineRule="auto"/>
        <w:ind w:left="655" w:leftChars="0" w:right="0" w:hanging="215" w:firstLineChars="0"/>
        <w:jc w:val="left"/>
      </w:pPr>
      <w:r>
        <w:rPr>
          <w:spacing w:val="-2"/>
        </w:rPr>
        <w:t>Introduction</w:t>
      </w:r>
    </w:p>
    <w:p w14:paraId="17F12B54">
      <w:pPr>
        <w:pStyle w:val="6"/>
        <w:spacing w:before="306" w:line="259" w:lineRule="auto"/>
        <w:ind w:left="448" w:right="353"/>
        <w:rPr>
          <w:rFonts w:hint="default"/>
          <w:color w:val="0D0D0D"/>
          <w:spacing w:val="-2"/>
          <w:lang w:val="en-US"/>
        </w:rPr>
      </w:pPr>
      <w:r>
        <w:rPr>
          <w:color w:val="0D0D0D"/>
        </w:rPr>
        <w:t>The Pokémon Image Dataset, sourced from Kaggle, contains images of various Pokémon species, each labeled accordingly. The dataset is structured to facilitate training and testing of image classification models,</w:t>
      </w:r>
      <w:r>
        <w:rPr>
          <w:color w:val="0D0D0D"/>
          <w:spacing w:val="-5"/>
        </w:rPr>
        <w:t xml:space="preserve"> </w:t>
      </w:r>
      <w:r>
        <w:rPr>
          <w:color w:val="0D0D0D"/>
        </w:rPr>
        <w:t>particularly</w:t>
      </w:r>
      <w:r>
        <w:rPr>
          <w:color w:val="0D0D0D"/>
          <w:spacing w:val="-8"/>
        </w:rPr>
        <w:t xml:space="preserve"> </w:t>
      </w:r>
      <w:r>
        <w:rPr>
          <w:color w:val="0D0D0D"/>
        </w:rPr>
        <w:t>CNNs,</w:t>
      </w:r>
      <w:r>
        <w:rPr>
          <w:color w:val="0D0D0D"/>
          <w:spacing w:val="-5"/>
        </w:rPr>
        <w:t xml:space="preserve"> </w:t>
      </w:r>
      <w:r>
        <w:rPr>
          <w:color w:val="0D0D0D"/>
        </w:rPr>
        <w:t>in</w:t>
      </w:r>
      <w:r>
        <w:rPr>
          <w:color w:val="0D0D0D"/>
          <w:spacing w:val="-5"/>
        </w:rPr>
        <w:t xml:space="preserve"> </w:t>
      </w:r>
      <w:r>
        <w:rPr>
          <w:color w:val="0D0D0D"/>
        </w:rPr>
        <w:t>recognizing and</w:t>
      </w:r>
      <w:r>
        <w:rPr>
          <w:color w:val="0D0D0D"/>
          <w:spacing w:val="-5"/>
        </w:rPr>
        <w:t xml:space="preserve"> </w:t>
      </w:r>
      <w:r>
        <w:rPr>
          <w:color w:val="0D0D0D"/>
        </w:rPr>
        <w:t>differentiating</w:t>
      </w:r>
      <w:r>
        <w:rPr>
          <w:color w:val="0D0D0D"/>
          <w:spacing w:val="-5"/>
        </w:rPr>
        <w:t xml:space="preserve"> </w:t>
      </w:r>
      <w:r>
        <w:rPr>
          <w:color w:val="0D0D0D"/>
        </w:rPr>
        <w:t>between Pokémon species</w:t>
      </w:r>
      <w:r>
        <w:rPr>
          <w:color w:val="0D0D0D"/>
          <w:spacing w:val="-6"/>
        </w:rPr>
        <w:t xml:space="preserve"> </w:t>
      </w:r>
      <w:r>
        <w:rPr>
          <w:color w:val="0D0D0D"/>
        </w:rPr>
        <w:t>based on</w:t>
      </w:r>
      <w:r>
        <w:rPr>
          <w:color w:val="0D0D0D"/>
          <w:spacing w:val="-5"/>
        </w:rPr>
        <w:t xml:space="preserve"> </w:t>
      </w:r>
      <w:r>
        <w:rPr>
          <w:color w:val="0D0D0D"/>
        </w:rPr>
        <w:t xml:space="preserve">visual </w:t>
      </w:r>
      <w:r>
        <w:rPr>
          <w:color w:val="0D0D0D"/>
          <w:spacing w:val="-2"/>
        </w:rPr>
        <w:t>featur</w:t>
      </w:r>
      <w:r>
        <w:rPr>
          <w:rFonts w:hint="default"/>
          <w:color w:val="0D0D0D"/>
          <w:spacing w:val="-2"/>
          <w:lang w:val="en-US"/>
        </w:rPr>
        <w:t>e.</w:t>
      </w:r>
    </w:p>
    <w:p w14:paraId="52770C00">
      <w:pPr>
        <w:pStyle w:val="6"/>
        <w:spacing w:before="78" w:line="259" w:lineRule="auto"/>
        <w:ind w:left="378" w:leftChars="172" w:right="353" w:firstLine="285" w:firstLineChars="150"/>
      </w:pPr>
      <w:r>
        <w:rPr>
          <w:color w:val="0D0D0D"/>
        </w:rPr>
        <w:t>Given</w:t>
      </w:r>
      <w:r>
        <w:rPr>
          <w:color w:val="0D0D0D"/>
          <w:spacing w:val="-5"/>
        </w:rPr>
        <w:t xml:space="preserve"> </w:t>
      </w:r>
      <w:r>
        <w:rPr>
          <w:color w:val="0D0D0D"/>
        </w:rPr>
        <w:t>the</w:t>
      </w:r>
      <w:r>
        <w:rPr>
          <w:color w:val="0D0D0D"/>
          <w:spacing w:val="-6"/>
        </w:rPr>
        <w:t xml:space="preserve"> </w:t>
      </w:r>
      <w:r>
        <w:rPr>
          <w:color w:val="0D0D0D"/>
        </w:rPr>
        <w:t>diversity</w:t>
      </w:r>
      <w:r>
        <w:rPr>
          <w:color w:val="0D0D0D"/>
          <w:spacing w:val="-4"/>
        </w:rPr>
        <w:t xml:space="preserve"> </w:t>
      </w:r>
      <w:r>
        <w:rPr>
          <w:color w:val="0D0D0D"/>
        </w:rPr>
        <w:t>in Pokémon appearances,</w:t>
      </w:r>
      <w:r>
        <w:rPr>
          <w:color w:val="0D0D0D"/>
          <w:spacing w:val="-5"/>
        </w:rPr>
        <w:t xml:space="preserve"> </w:t>
      </w:r>
      <w:r>
        <w:rPr>
          <w:color w:val="0D0D0D"/>
        </w:rPr>
        <w:t>including color</w:t>
      </w:r>
      <w:r>
        <w:rPr>
          <w:color w:val="0D0D0D"/>
          <w:spacing w:val="-1"/>
        </w:rPr>
        <w:t xml:space="preserve"> </w:t>
      </w:r>
      <w:r>
        <w:rPr>
          <w:color w:val="0D0D0D"/>
        </w:rPr>
        <w:t>schemes</w:t>
      </w:r>
      <w:r>
        <w:rPr>
          <w:color w:val="0D0D0D"/>
          <w:spacing w:val="-6"/>
        </w:rPr>
        <w:t xml:space="preserve"> </w:t>
      </w:r>
      <w:r>
        <w:rPr>
          <w:color w:val="0D0D0D"/>
        </w:rPr>
        <w:t>and shapes, this</w:t>
      </w:r>
      <w:r>
        <w:rPr>
          <w:color w:val="0D0D0D"/>
          <w:spacing w:val="-6"/>
        </w:rPr>
        <w:t xml:space="preserve"> </w:t>
      </w:r>
      <w:r>
        <w:rPr>
          <w:color w:val="0D0D0D"/>
        </w:rPr>
        <w:t>dataset is</w:t>
      </w:r>
      <w:r>
        <w:rPr>
          <w:color w:val="0D0D0D"/>
          <w:spacing w:val="-6"/>
        </w:rPr>
        <w:t xml:space="preserve"> </w:t>
      </w:r>
      <w:r>
        <w:rPr>
          <w:color w:val="0D0D0D"/>
        </w:rPr>
        <w:t>ideal</w:t>
      </w:r>
      <w:r>
        <w:rPr>
          <w:color w:val="0D0D0D"/>
          <w:spacing w:val="-5"/>
        </w:rPr>
        <w:t xml:space="preserve"> </w:t>
      </w:r>
      <w:r>
        <w:rPr>
          <w:color w:val="0D0D0D"/>
        </w:rPr>
        <w:t>for exploring the impact of color information on classification</w:t>
      </w:r>
      <w:r>
        <w:rPr>
          <w:color w:val="0D0D0D"/>
          <w:spacing w:val="-1"/>
        </w:rPr>
        <w:t xml:space="preserve"> </w:t>
      </w:r>
      <w:r>
        <w:rPr>
          <w:color w:val="0D0D0D"/>
        </w:rPr>
        <w:t>performance. The study aims to determine whether RGB images provide a significant advantage over grayscale images in accurately classifying Pokémon species.</w:t>
      </w:r>
    </w:p>
    <w:p w14:paraId="61C5296C">
      <w:pPr>
        <w:pStyle w:val="6"/>
        <w:spacing w:before="306" w:line="259" w:lineRule="auto"/>
        <w:ind w:left="448" w:right="353"/>
        <w:rPr>
          <w:rFonts w:hint="default"/>
          <w:color w:val="0D0D0D"/>
          <w:spacing w:val="-2"/>
          <w:lang w:val="en-US"/>
        </w:rPr>
        <w:sectPr>
          <w:pgSz w:w="11910" w:h="16840"/>
          <w:pgMar w:top="1840" w:right="1133" w:bottom="1180" w:left="992" w:header="0" w:footer="998" w:gutter="0"/>
          <w:pgBorders w:offsetFrom="page">
            <w:top w:val="single" w:color="000000" w:sz="4" w:space="24"/>
            <w:left w:val="single" w:color="000000" w:sz="4" w:space="24"/>
            <w:bottom w:val="single" w:color="000000" w:sz="4" w:space="24"/>
            <w:right w:val="single" w:color="000000" w:sz="4" w:space="24"/>
          </w:pgBorders>
          <w:cols w:space="720" w:num="1"/>
        </w:sectPr>
      </w:pPr>
    </w:p>
    <w:p w14:paraId="04E5CA3C">
      <w:pPr>
        <w:pStyle w:val="6"/>
        <w:spacing w:before="78" w:line="259" w:lineRule="auto"/>
        <w:ind w:right="353"/>
        <w:rPr>
          <w:b/>
          <w:bCs/>
          <w:sz w:val="28"/>
          <w:szCs w:val="28"/>
        </w:rPr>
      </w:pPr>
      <w:r>
        <w:rPr>
          <w:rFonts w:hint="default"/>
          <w:b/>
          <w:bCs/>
          <w:sz w:val="28"/>
          <w:szCs w:val="28"/>
          <w:lang w:val="en-US"/>
        </w:rPr>
        <w:t>3.</w:t>
      </w:r>
      <w:r>
        <w:rPr>
          <w:b/>
          <w:bCs/>
          <w:sz w:val="28"/>
          <w:szCs w:val="28"/>
        </w:rPr>
        <w:t>Data</w:t>
      </w:r>
      <w:r>
        <w:rPr>
          <w:b/>
          <w:bCs/>
          <w:spacing w:val="-10"/>
          <w:sz w:val="28"/>
          <w:szCs w:val="28"/>
        </w:rPr>
        <w:t xml:space="preserve"> </w:t>
      </w:r>
      <w:r>
        <w:rPr>
          <w:b/>
          <w:bCs/>
          <w:sz w:val="28"/>
          <w:szCs w:val="28"/>
        </w:rPr>
        <w:t>Set</w:t>
      </w:r>
      <w:r>
        <w:rPr>
          <w:b/>
          <w:bCs/>
          <w:spacing w:val="-8"/>
          <w:sz w:val="28"/>
          <w:szCs w:val="28"/>
        </w:rPr>
        <w:t xml:space="preserve"> </w:t>
      </w:r>
      <w:r>
        <w:rPr>
          <w:b/>
          <w:bCs/>
          <w:spacing w:val="-2"/>
          <w:sz w:val="28"/>
          <w:szCs w:val="28"/>
        </w:rPr>
        <w:t>Description</w:t>
      </w:r>
    </w:p>
    <w:p w14:paraId="38DA23FF">
      <w:pPr>
        <w:spacing w:before="186"/>
        <w:ind w:left="448" w:right="0" w:firstLine="0"/>
        <w:jc w:val="left"/>
        <w:rPr>
          <w:sz w:val="28"/>
        </w:rPr>
      </w:pPr>
      <w:r>
        <w:rPr>
          <w:spacing w:val="-2"/>
          <w:sz w:val="28"/>
        </w:rPr>
        <w:t>Total</w:t>
      </w:r>
      <w:r>
        <w:rPr>
          <w:spacing w:val="-10"/>
          <w:sz w:val="28"/>
        </w:rPr>
        <w:t xml:space="preserve"> </w:t>
      </w:r>
      <w:r>
        <w:rPr>
          <w:spacing w:val="-2"/>
          <w:sz w:val="28"/>
        </w:rPr>
        <w:t>Images:</w:t>
      </w:r>
      <w:r>
        <w:rPr>
          <w:spacing w:val="-8"/>
          <w:sz w:val="28"/>
        </w:rPr>
        <w:t xml:space="preserve"> </w:t>
      </w:r>
      <w:r>
        <w:rPr>
          <w:spacing w:val="-2"/>
          <w:sz w:val="28"/>
        </w:rPr>
        <w:t>Approximately</w:t>
      </w:r>
      <w:r>
        <w:rPr>
          <w:spacing w:val="-10"/>
          <w:sz w:val="28"/>
        </w:rPr>
        <w:t xml:space="preserve"> </w:t>
      </w:r>
      <w:r>
        <w:rPr>
          <w:spacing w:val="-4"/>
          <w:sz w:val="28"/>
        </w:rPr>
        <w:t>7,000</w:t>
      </w:r>
    </w:p>
    <w:p w14:paraId="11302F43">
      <w:pPr>
        <w:spacing w:before="186" w:line="372" w:lineRule="auto"/>
        <w:ind w:left="448" w:right="353" w:firstLine="0"/>
        <w:jc w:val="left"/>
        <w:rPr>
          <w:sz w:val="28"/>
        </w:rPr>
      </w:pPr>
      <w:r>
        <w:rPr>
          <w:sz w:val="28"/>
        </w:rPr>
        <w:t>Classes: Multiple Pokémon species (e.g., Pikachu, Bulbasaur, Charmander) Image</w:t>
      </w:r>
      <w:r>
        <w:rPr>
          <w:spacing w:val="-10"/>
          <w:sz w:val="28"/>
        </w:rPr>
        <w:t xml:space="preserve"> </w:t>
      </w:r>
      <w:r>
        <w:rPr>
          <w:sz w:val="28"/>
        </w:rPr>
        <w:t>Format:</w:t>
      </w:r>
      <w:r>
        <w:rPr>
          <w:spacing w:val="-6"/>
          <w:sz w:val="28"/>
        </w:rPr>
        <w:t xml:space="preserve"> </w:t>
      </w:r>
      <w:r>
        <w:rPr>
          <w:sz w:val="28"/>
        </w:rPr>
        <w:t>RGB</w:t>
      </w:r>
      <w:r>
        <w:rPr>
          <w:spacing w:val="-8"/>
          <w:sz w:val="28"/>
        </w:rPr>
        <w:t xml:space="preserve"> </w:t>
      </w:r>
      <w:r>
        <w:rPr>
          <w:sz w:val="28"/>
        </w:rPr>
        <w:t>images,</w:t>
      </w:r>
      <w:r>
        <w:rPr>
          <w:spacing w:val="-8"/>
          <w:sz w:val="28"/>
        </w:rPr>
        <w:t xml:space="preserve"> </w:t>
      </w:r>
      <w:r>
        <w:rPr>
          <w:sz w:val="28"/>
        </w:rPr>
        <w:t>resized</w:t>
      </w:r>
      <w:r>
        <w:rPr>
          <w:spacing w:val="-8"/>
          <w:sz w:val="28"/>
        </w:rPr>
        <w:t xml:space="preserve"> </w:t>
      </w:r>
      <w:r>
        <w:rPr>
          <w:sz w:val="28"/>
        </w:rPr>
        <w:t>to</w:t>
      </w:r>
      <w:r>
        <w:rPr>
          <w:spacing w:val="-8"/>
          <w:sz w:val="28"/>
        </w:rPr>
        <w:t xml:space="preserve"> </w:t>
      </w:r>
      <w:r>
        <w:rPr>
          <w:sz w:val="28"/>
        </w:rPr>
        <w:t>a</w:t>
      </w:r>
      <w:r>
        <w:rPr>
          <w:spacing w:val="-5"/>
          <w:sz w:val="28"/>
        </w:rPr>
        <w:t xml:space="preserve"> </w:t>
      </w:r>
      <w:r>
        <w:rPr>
          <w:sz w:val="28"/>
        </w:rPr>
        <w:t>uniform</w:t>
      </w:r>
      <w:r>
        <w:rPr>
          <w:spacing w:val="-10"/>
          <w:sz w:val="28"/>
        </w:rPr>
        <w:t xml:space="preserve"> </w:t>
      </w:r>
      <w:r>
        <w:rPr>
          <w:sz w:val="28"/>
        </w:rPr>
        <w:t>dimension</w:t>
      </w:r>
      <w:r>
        <w:rPr>
          <w:spacing w:val="-8"/>
          <w:sz w:val="28"/>
        </w:rPr>
        <w:t xml:space="preserve"> </w:t>
      </w:r>
      <w:r>
        <w:rPr>
          <w:sz w:val="28"/>
        </w:rPr>
        <w:t>(e.g.,</w:t>
      </w:r>
      <w:r>
        <w:rPr>
          <w:spacing w:val="-11"/>
          <w:sz w:val="28"/>
        </w:rPr>
        <w:t xml:space="preserve"> </w:t>
      </w:r>
      <w:r>
        <w:rPr>
          <w:sz w:val="28"/>
        </w:rPr>
        <w:t>64x64</w:t>
      </w:r>
      <w:r>
        <w:rPr>
          <w:spacing w:val="-8"/>
          <w:sz w:val="28"/>
        </w:rPr>
        <w:t xml:space="preserve"> </w:t>
      </w:r>
      <w:r>
        <w:rPr>
          <w:sz w:val="28"/>
        </w:rPr>
        <w:t>pixels) Data Split: Typically divided into training, validation, and test sets</w:t>
      </w:r>
    </w:p>
    <w:p w14:paraId="311E1F15">
      <w:pPr>
        <w:spacing w:before="0" w:line="259" w:lineRule="auto"/>
        <w:ind w:left="448" w:right="0" w:firstLine="0"/>
        <w:jc w:val="left"/>
        <w:rPr>
          <w:sz w:val="28"/>
        </w:rPr>
      </w:pPr>
      <w:r>
        <w:rPr>
          <w:sz w:val="28"/>
        </w:rPr>
        <w:t>Each image depicts a single Pokémon, centered and isolated from complex backgrounds,</w:t>
      </w:r>
      <w:r>
        <w:rPr>
          <w:spacing w:val="-12"/>
          <w:sz w:val="28"/>
        </w:rPr>
        <w:t xml:space="preserve"> </w:t>
      </w:r>
      <w:r>
        <w:rPr>
          <w:sz w:val="28"/>
        </w:rPr>
        <w:t>ensuring</w:t>
      </w:r>
      <w:r>
        <w:rPr>
          <w:spacing w:val="-11"/>
          <w:sz w:val="28"/>
        </w:rPr>
        <w:t xml:space="preserve"> </w:t>
      </w:r>
      <w:r>
        <w:rPr>
          <w:sz w:val="28"/>
        </w:rPr>
        <w:t>that</w:t>
      </w:r>
      <w:r>
        <w:rPr>
          <w:spacing w:val="-8"/>
          <w:sz w:val="28"/>
        </w:rPr>
        <w:t xml:space="preserve"> </w:t>
      </w:r>
      <w:r>
        <w:rPr>
          <w:sz w:val="28"/>
        </w:rPr>
        <w:t>the</w:t>
      </w:r>
      <w:r>
        <w:rPr>
          <w:spacing w:val="-6"/>
          <w:sz w:val="28"/>
        </w:rPr>
        <w:t xml:space="preserve"> </w:t>
      </w:r>
      <w:r>
        <w:rPr>
          <w:sz w:val="28"/>
        </w:rPr>
        <w:t>model</w:t>
      </w:r>
      <w:r>
        <w:rPr>
          <w:spacing w:val="-11"/>
          <w:sz w:val="28"/>
        </w:rPr>
        <w:t xml:space="preserve"> </w:t>
      </w:r>
      <w:r>
        <w:rPr>
          <w:sz w:val="28"/>
        </w:rPr>
        <w:t>focuses</w:t>
      </w:r>
      <w:r>
        <w:rPr>
          <w:spacing w:val="-8"/>
          <w:sz w:val="28"/>
        </w:rPr>
        <w:t xml:space="preserve"> </w:t>
      </w:r>
      <w:r>
        <w:rPr>
          <w:sz w:val="28"/>
        </w:rPr>
        <w:t>on</w:t>
      </w:r>
      <w:r>
        <w:rPr>
          <w:spacing w:val="-12"/>
          <w:sz w:val="28"/>
        </w:rPr>
        <w:t xml:space="preserve"> </w:t>
      </w:r>
      <w:r>
        <w:rPr>
          <w:sz w:val="28"/>
        </w:rPr>
        <w:t>the</w:t>
      </w:r>
      <w:r>
        <w:rPr>
          <w:spacing w:val="-10"/>
          <w:sz w:val="28"/>
        </w:rPr>
        <w:t xml:space="preserve"> </w:t>
      </w:r>
      <w:r>
        <w:rPr>
          <w:sz w:val="28"/>
        </w:rPr>
        <w:t>Pokémon's</w:t>
      </w:r>
      <w:r>
        <w:rPr>
          <w:spacing w:val="-9"/>
          <w:sz w:val="28"/>
        </w:rPr>
        <w:t xml:space="preserve"> </w:t>
      </w:r>
      <w:r>
        <w:rPr>
          <w:sz w:val="28"/>
        </w:rPr>
        <w:t>features</w:t>
      </w:r>
      <w:r>
        <w:rPr>
          <w:spacing w:val="-8"/>
          <w:sz w:val="28"/>
        </w:rPr>
        <w:t xml:space="preserve"> </w:t>
      </w:r>
      <w:r>
        <w:rPr>
          <w:sz w:val="28"/>
        </w:rPr>
        <w:t xml:space="preserve">for </w:t>
      </w:r>
      <w:r>
        <w:rPr>
          <w:spacing w:val="-2"/>
          <w:sz w:val="28"/>
        </w:rPr>
        <w:t>classification.</w:t>
      </w:r>
    </w:p>
    <w:p w14:paraId="1FA48564">
      <w:pPr>
        <w:spacing w:before="6" w:line="240" w:lineRule="auto"/>
        <w:rPr>
          <w:sz w:val="16"/>
        </w:rPr>
      </w:pPr>
      <w:r>
        <w:rPr>
          <w:sz w:val="16"/>
        </w:rPr>
        <w:drawing>
          <wp:anchor distT="0" distB="0" distL="0" distR="0" simplePos="0" relativeHeight="251667456" behindDoc="1" locked="0" layoutInCell="1" allowOverlap="1">
            <wp:simplePos x="0" y="0"/>
            <wp:positionH relativeFrom="page">
              <wp:posOffset>956945</wp:posOffset>
            </wp:positionH>
            <wp:positionV relativeFrom="paragraph">
              <wp:posOffset>142875</wp:posOffset>
            </wp:positionV>
            <wp:extent cx="4181475" cy="4138930"/>
            <wp:effectExtent l="0" t="0" r="0" b="0"/>
            <wp:wrapTopAndBottom/>
            <wp:docPr id="16" name="Image 16" descr="Screenshot 2025-04-26 193255"/>
            <wp:cNvGraphicFramePr/>
            <a:graphic xmlns:a="http://schemas.openxmlformats.org/drawingml/2006/main">
              <a:graphicData uri="http://schemas.openxmlformats.org/drawingml/2006/picture">
                <pic:pic xmlns:pic="http://schemas.openxmlformats.org/drawingml/2006/picture">
                  <pic:nvPicPr>
                    <pic:cNvPr id="16" name="Image 16" descr="Screenshot 2025-04-26 193255"/>
                    <pic:cNvPicPr/>
                  </pic:nvPicPr>
                  <pic:blipFill>
                    <a:blip r:embed="rId21" cstate="print"/>
                    <a:stretch>
                      <a:fillRect/>
                    </a:stretch>
                  </pic:blipFill>
                  <pic:spPr>
                    <a:xfrm>
                      <a:off x="0" y="0"/>
                      <a:ext cx="4181530" cy="4139184"/>
                    </a:xfrm>
                    <a:prstGeom prst="rect">
                      <a:avLst/>
                    </a:prstGeom>
                  </pic:spPr>
                </pic:pic>
              </a:graphicData>
            </a:graphic>
          </wp:anchor>
        </w:drawing>
      </w:r>
    </w:p>
    <w:p w14:paraId="1E5DE878">
      <w:pPr>
        <w:spacing w:before="0" w:line="240" w:lineRule="auto"/>
        <w:rPr>
          <w:sz w:val="22"/>
        </w:rPr>
      </w:pPr>
    </w:p>
    <w:p w14:paraId="59DC20C5">
      <w:pPr>
        <w:spacing w:before="148" w:line="240" w:lineRule="auto"/>
        <w:rPr>
          <w:sz w:val="22"/>
        </w:rPr>
      </w:pPr>
    </w:p>
    <w:p w14:paraId="2C54B61E">
      <w:pPr>
        <w:spacing w:before="0"/>
        <w:ind w:left="321" w:right="2911" w:firstLine="0"/>
        <w:jc w:val="center"/>
        <w:rPr>
          <w:b/>
          <w:sz w:val="22"/>
        </w:rPr>
      </w:pPr>
      <w:r>
        <w:rPr>
          <w:b/>
          <w:spacing w:val="-2"/>
          <w:sz w:val="22"/>
        </w:rPr>
        <w:t>Fig.1</w:t>
      </w:r>
    </w:p>
    <w:p w14:paraId="28D3A7C2">
      <w:pPr>
        <w:pStyle w:val="3"/>
        <w:numPr>
          <w:ilvl w:val="0"/>
          <w:numId w:val="0"/>
        </w:numPr>
        <w:tabs>
          <w:tab w:val="left" w:pos="658"/>
        </w:tabs>
        <w:spacing w:before="174" w:after="0" w:line="240" w:lineRule="auto"/>
        <w:ind w:right="0" w:rightChars="0"/>
        <w:jc w:val="left"/>
      </w:pPr>
    </w:p>
    <w:p w14:paraId="1EB76A3A">
      <w:pPr>
        <w:pStyle w:val="3"/>
        <w:numPr>
          <w:ilvl w:val="0"/>
          <w:numId w:val="0"/>
        </w:numPr>
        <w:tabs>
          <w:tab w:val="left" w:pos="658"/>
        </w:tabs>
        <w:spacing w:before="174" w:after="0" w:line="240" w:lineRule="auto"/>
        <w:ind w:left="440" w:leftChars="0" w:right="0" w:rightChars="0"/>
        <w:jc w:val="left"/>
      </w:pPr>
    </w:p>
    <w:p w14:paraId="1C217DFE">
      <w:pPr>
        <w:pStyle w:val="3"/>
        <w:numPr>
          <w:ilvl w:val="0"/>
          <w:numId w:val="0"/>
        </w:numPr>
        <w:tabs>
          <w:tab w:val="left" w:pos="658"/>
        </w:tabs>
        <w:spacing w:before="174" w:after="0" w:line="240" w:lineRule="auto"/>
        <w:ind w:left="440" w:leftChars="0" w:right="0" w:rightChars="0"/>
        <w:jc w:val="left"/>
      </w:pPr>
    </w:p>
    <w:p w14:paraId="5231FA07">
      <w:pPr>
        <w:pStyle w:val="3"/>
        <w:numPr>
          <w:ilvl w:val="0"/>
          <w:numId w:val="0"/>
        </w:numPr>
        <w:tabs>
          <w:tab w:val="left" w:pos="658"/>
        </w:tabs>
        <w:spacing w:before="174" w:after="0" w:line="240" w:lineRule="auto"/>
        <w:ind w:left="440" w:leftChars="0" w:right="0" w:rightChars="0"/>
        <w:jc w:val="left"/>
      </w:pPr>
    </w:p>
    <w:p w14:paraId="49B82DC3">
      <w:pPr>
        <w:pStyle w:val="3"/>
        <w:numPr>
          <w:ilvl w:val="0"/>
          <w:numId w:val="0"/>
        </w:numPr>
        <w:tabs>
          <w:tab w:val="left" w:pos="658"/>
        </w:tabs>
        <w:spacing w:before="174" w:after="0" w:line="240" w:lineRule="auto"/>
        <w:ind w:left="440" w:leftChars="0" w:right="0" w:rightChars="0"/>
        <w:jc w:val="left"/>
      </w:pPr>
    </w:p>
    <w:p w14:paraId="3412524E">
      <w:pPr>
        <w:pStyle w:val="3"/>
        <w:numPr>
          <w:ilvl w:val="0"/>
          <w:numId w:val="0"/>
        </w:numPr>
        <w:tabs>
          <w:tab w:val="left" w:pos="658"/>
        </w:tabs>
        <w:spacing w:before="174" w:after="0" w:line="240" w:lineRule="auto"/>
        <w:ind w:left="440" w:leftChars="0" w:right="0" w:rightChars="0"/>
        <w:jc w:val="left"/>
      </w:pPr>
      <w:r>
        <w:rPr>
          <w:rFonts w:hint="default"/>
          <w:lang w:val="en-US"/>
        </w:rPr>
        <w:t>4.</w:t>
      </w:r>
      <w:r>
        <w:t>Methodolgy</w:t>
      </w:r>
      <w:r>
        <w:rPr>
          <w:spacing w:val="-9"/>
        </w:rPr>
        <w:t xml:space="preserve"> </w:t>
      </w:r>
      <w:r>
        <w:t>&amp;</w:t>
      </w:r>
      <w:r>
        <w:rPr>
          <w:spacing w:val="-1"/>
        </w:rPr>
        <w:t xml:space="preserve"> </w:t>
      </w:r>
      <w:r>
        <w:rPr>
          <w:spacing w:val="-2"/>
        </w:rPr>
        <w:t>Result:</w:t>
      </w:r>
    </w:p>
    <w:p w14:paraId="4F190A4D">
      <w:pPr>
        <w:pStyle w:val="9"/>
        <w:numPr>
          <w:ilvl w:val="0"/>
          <w:numId w:val="6"/>
        </w:numPr>
        <w:tabs>
          <w:tab w:val="left" w:pos="1168"/>
        </w:tabs>
        <w:spacing w:before="193" w:after="0" w:line="240" w:lineRule="auto"/>
        <w:ind w:left="1168" w:right="0" w:hanging="360"/>
        <w:jc w:val="left"/>
        <w:rPr>
          <w:b/>
          <w:sz w:val="22"/>
        </w:rPr>
      </w:pPr>
      <w:r>
        <w:rPr>
          <w:b/>
          <w:spacing w:val="-5"/>
          <w:sz w:val="22"/>
        </w:rPr>
        <w:t>CN</w:t>
      </w:r>
      <w:r>
        <w:rPr>
          <w:rFonts w:hint="default"/>
          <w:b/>
          <w:spacing w:val="-5"/>
          <w:sz w:val="22"/>
          <w:lang w:val="en-US"/>
        </w:rPr>
        <w:t>N</w:t>
      </w:r>
    </w:p>
    <w:p w14:paraId="683C6B1A">
      <w:pPr>
        <w:pStyle w:val="9"/>
        <w:numPr>
          <w:ilvl w:val="0"/>
          <w:numId w:val="6"/>
        </w:numPr>
        <w:tabs>
          <w:tab w:val="left" w:pos="1168"/>
        </w:tabs>
        <w:spacing w:before="193" w:after="0" w:line="240" w:lineRule="auto"/>
        <w:ind w:left="1168" w:right="0" w:hanging="360"/>
        <w:jc w:val="left"/>
        <w:rPr>
          <w:b/>
          <w:sz w:val="22"/>
        </w:rPr>
      </w:pPr>
      <w:r>
        <w:rPr>
          <w:rFonts w:hint="default"/>
          <w:b/>
          <w:spacing w:val="-5"/>
          <w:sz w:val="22"/>
          <w:lang w:val="en-US"/>
        </w:rPr>
        <w:t>RGB</w:t>
      </w:r>
    </w:p>
    <w:p w14:paraId="263CE6B5">
      <w:pPr>
        <w:pStyle w:val="9"/>
        <w:numPr>
          <w:ilvl w:val="0"/>
          <w:numId w:val="6"/>
        </w:numPr>
        <w:tabs>
          <w:tab w:val="left" w:pos="1168"/>
        </w:tabs>
        <w:spacing w:before="193" w:after="0" w:line="240" w:lineRule="auto"/>
        <w:ind w:left="1168" w:right="0" w:hanging="360"/>
        <w:jc w:val="left"/>
        <w:rPr>
          <w:b/>
          <w:sz w:val="22"/>
        </w:rPr>
        <w:sectPr>
          <w:pgSz w:w="11910" w:h="16840"/>
          <w:pgMar w:top="1340" w:right="1133" w:bottom="1180" w:left="992" w:header="0" w:footer="998" w:gutter="0"/>
          <w:pgBorders w:offsetFrom="page">
            <w:top w:val="single" w:color="000000" w:sz="4" w:space="24"/>
            <w:left w:val="single" w:color="000000" w:sz="4" w:space="24"/>
            <w:bottom w:val="single" w:color="000000" w:sz="4" w:space="24"/>
            <w:right w:val="single" w:color="000000" w:sz="4" w:space="24"/>
          </w:pgBorders>
          <w:cols w:space="720" w:num="1"/>
        </w:sectPr>
      </w:pPr>
      <w:r>
        <w:rPr>
          <w:rFonts w:hint="default"/>
          <w:b/>
          <w:sz w:val="22"/>
          <w:lang w:val="en-US"/>
        </w:rPr>
        <w:t>Gray Scale</w:t>
      </w:r>
    </w:p>
    <w:p w14:paraId="7C3797EF">
      <w:pPr>
        <w:pStyle w:val="9"/>
        <w:numPr>
          <w:ilvl w:val="0"/>
          <w:numId w:val="0"/>
        </w:numPr>
        <w:tabs>
          <w:tab w:val="left" w:pos="1168"/>
        </w:tabs>
        <w:spacing w:before="86" w:after="0" w:line="240" w:lineRule="auto"/>
        <w:ind w:right="0" w:rightChars="0"/>
        <w:jc w:val="left"/>
        <w:rPr>
          <w:b/>
          <w:sz w:val="24"/>
        </w:rPr>
      </w:pPr>
      <w:r>
        <w:rPr>
          <w:rFonts w:hint="default"/>
          <w:b/>
          <w:sz w:val="24"/>
          <w:lang w:val="en-US"/>
        </w:rPr>
        <w:t>4.1.</w:t>
      </w:r>
      <w:r>
        <w:rPr>
          <w:b/>
          <w:sz w:val="24"/>
        </w:rPr>
        <w:t>CNN</w:t>
      </w:r>
      <w:r>
        <w:rPr>
          <w:b/>
          <w:spacing w:val="-6"/>
          <w:sz w:val="24"/>
        </w:rPr>
        <w:t xml:space="preserve"> </w:t>
      </w:r>
      <w:r>
        <w:rPr>
          <w:b/>
          <w:sz w:val="24"/>
        </w:rPr>
        <w:t>for</w:t>
      </w:r>
      <w:r>
        <w:rPr>
          <w:b/>
          <w:spacing w:val="-5"/>
          <w:sz w:val="24"/>
        </w:rPr>
        <w:t xml:space="preserve"> </w:t>
      </w:r>
      <w:r>
        <w:rPr>
          <w:b/>
          <w:sz w:val="24"/>
        </w:rPr>
        <w:t>Pokemon</w:t>
      </w:r>
      <w:r>
        <w:rPr>
          <w:b/>
          <w:spacing w:val="-5"/>
          <w:sz w:val="24"/>
        </w:rPr>
        <w:t xml:space="preserve"> </w:t>
      </w:r>
      <w:r>
        <w:rPr>
          <w:b/>
          <w:sz w:val="24"/>
        </w:rPr>
        <w:t>Image</w:t>
      </w:r>
      <w:r>
        <w:rPr>
          <w:b/>
          <w:spacing w:val="-7"/>
          <w:sz w:val="24"/>
        </w:rPr>
        <w:t xml:space="preserve"> </w:t>
      </w:r>
      <w:r>
        <w:rPr>
          <w:b/>
          <w:spacing w:val="-2"/>
          <w:sz w:val="24"/>
        </w:rPr>
        <w:t>Classification</w:t>
      </w:r>
    </w:p>
    <w:p w14:paraId="439A2C93">
      <w:pPr>
        <w:spacing w:before="0" w:line="240" w:lineRule="auto"/>
        <w:rPr>
          <w:b/>
          <w:sz w:val="24"/>
        </w:rPr>
      </w:pPr>
    </w:p>
    <w:p w14:paraId="7072B532">
      <w:pPr>
        <w:spacing w:before="0" w:line="261" w:lineRule="auto"/>
        <w:ind w:left="808" w:right="296" w:firstLine="0"/>
        <w:jc w:val="both"/>
        <w:rPr>
          <w:sz w:val="22"/>
        </w:rPr>
      </w:pPr>
      <w:r>
        <w:rPr>
          <w:sz w:val="22"/>
        </w:rPr>
        <w:t>A</w:t>
      </w:r>
      <w:r>
        <w:rPr>
          <w:spacing w:val="-13"/>
          <w:sz w:val="22"/>
        </w:rPr>
        <w:t xml:space="preserve"> </w:t>
      </w:r>
      <w:r>
        <w:rPr>
          <w:sz w:val="22"/>
        </w:rPr>
        <w:t>Convolutional</w:t>
      </w:r>
      <w:r>
        <w:rPr>
          <w:spacing w:val="-12"/>
          <w:sz w:val="22"/>
        </w:rPr>
        <w:t xml:space="preserve"> </w:t>
      </w:r>
      <w:r>
        <w:rPr>
          <w:sz w:val="22"/>
        </w:rPr>
        <w:t>Neural</w:t>
      </w:r>
      <w:r>
        <w:rPr>
          <w:spacing w:val="-13"/>
          <w:sz w:val="22"/>
        </w:rPr>
        <w:t xml:space="preserve"> </w:t>
      </w:r>
      <w:r>
        <w:rPr>
          <w:sz w:val="22"/>
        </w:rPr>
        <w:t>Network</w:t>
      </w:r>
      <w:r>
        <w:rPr>
          <w:spacing w:val="-12"/>
          <w:sz w:val="22"/>
        </w:rPr>
        <w:t xml:space="preserve"> </w:t>
      </w:r>
      <w:r>
        <w:rPr>
          <w:sz w:val="22"/>
        </w:rPr>
        <w:t>(CNN)</w:t>
      </w:r>
      <w:r>
        <w:rPr>
          <w:spacing w:val="-13"/>
          <w:sz w:val="22"/>
        </w:rPr>
        <w:t xml:space="preserve"> </w:t>
      </w:r>
      <w:r>
        <w:rPr>
          <w:sz w:val="22"/>
        </w:rPr>
        <w:t>is</w:t>
      </w:r>
      <w:r>
        <w:rPr>
          <w:spacing w:val="-12"/>
          <w:sz w:val="22"/>
        </w:rPr>
        <w:t xml:space="preserve"> </w:t>
      </w:r>
      <w:r>
        <w:rPr>
          <w:sz w:val="22"/>
        </w:rPr>
        <w:t>a</w:t>
      </w:r>
      <w:r>
        <w:rPr>
          <w:spacing w:val="-13"/>
          <w:sz w:val="22"/>
        </w:rPr>
        <w:t xml:space="preserve"> </w:t>
      </w:r>
      <w:r>
        <w:rPr>
          <w:sz w:val="22"/>
        </w:rPr>
        <w:t>deep</w:t>
      </w:r>
      <w:r>
        <w:rPr>
          <w:spacing w:val="-12"/>
          <w:sz w:val="22"/>
        </w:rPr>
        <w:t xml:space="preserve"> </w:t>
      </w:r>
      <w:r>
        <w:rPr>
          <w:sz w:val="22"/>
        </w:rPr>
        <w:t>learning</w:t>
      </w:r>
      <w:r>
        <w:rPr>
          <w:spacing w:val="-12"/>
          <w:sz w:val="22"/>
        </w:rPr>
        <w:t xml:space="preserve"> </w:t>
      </w:r>
      <w:r>
        <w:rPr>
          <w:sz w:val="22"/>
        </w:rPr>
        <w:t>model</w:t>
      </w:r>
      <w:r>
        <w:rPr>
          <w:spacing w:val="-13"/>
          <w:sz w:val="22"/>
        </w:rPr>
        <w:t xml:space="preserve"> </w:t>
      </w:r>
      <w:r>
        <w:rPr>
          <w:sz w:val="22"/>
        </w:rPr>
        <w:t>that</w:t>
      </w:r>
      <w:r>
        <w:rPr>
          <w:spacing w:val="-12"/>
          <w:sz w:val="22"/>
        </w:rPr>
        <w:t xml:space="preserve"> </w:t>
      </w:r>
      <w:r>
        <w:rPr>
          <w:sz w:val="22"/>
        </w:rPr>
        <w:t>can</w:t>
      </w:r>
      <w:r>
        <w:rPr>
          <w:spacing w:val="-13"/>
          <w:sz w:val="22"/>
        </w:rPr>
        <w:t xml:space="preserve"> </w:t>
      </w:r>
      <w:r>
        <w:rPr>
          <w:sz w:val="22"/>
        </w:rPr>
        <w:t>efficiently</w:t>
      </w:r>
      <w:r>
        <w:rPr>
          <w:spacing w:val="-12"/>
          <w:sz w:val="22"/>
        </w:rPr>
        <w:t xml:space="preserve"> </w:t>
      </w:r>
      <w:r>
        <w:rPr>
          <w:sz w:val="22"/>
        </w:rPr>
        <w:t>handle</w:t>
      </w:r>
      <w:r>
        <w:rPr>
          <w:spacing w:val="-13"/>
          <w:sz w:val="22"/>
        </w:rPr>
        <w:t xml:space="preserve"> </w:t>
      </w:r>
      <w:r>
        <w:rPr>
          <w:sz w:val="22"/>
        </w:rPr>
        <w:t xml:space="preserve">images. It learns the significant features from the images automatically to classify them into various </w:t>
      </w:r>
      <w:r>
        <w:rPr>
          <w:spacing w:val="-2"/>
          <w:sz w:val="22"/>
        </w:rPr>
        <w:t>categories.</w:t>
      </w:r>
    </w:p>
    <w:p w14:paraId="5458228A">
      <w:pPr>
        <w:spacing w:before="159"/>
        <w:ind w:left="808" w:right="0" w:firstLine="0"/>
        <w:jc w:val="left"/>
        <w:rPr>
          <w:sz w:val="22"/>
        </w:rPr>
      </w:pPr>
      <w:r>
        <w:rPr>
          <w:sz w:val="22"/>
        </w:rPr>
        <w:t>Steps</w:t>
      </w:r>
      <w:r>
        <w:rPr>
          <w:spacing w:val="-10"/>
          <w:sz w:val="22"/>
        </w:rPr>
        <w:t xml:space="preserve"> </w:t>
      </w:r>
      <w:r>
        <w:rPr>
          <w:spacing w:val="-2"/>
          <w:sz w:val="22"/>
        </w:rPr>
        <w:t>Involved:</w:t>
      </w:r>
    </w:p>
    <w:p w14:paraId="7308439D">
      <w:pPr>
        <w:spacing w:before="174"/>
        <w:ind w:left="808" w:right="0" w:firstLine="0"/>
        <w:jc w:val="left"/>
        <w:rPr>
          <w:sz w:val="24"/>
        </w:rPr>
      </w:pPr>
      <w:r>
        <w:rPr>
          <w:spacing w:val="-2"/>
          <w:sz w:val="24"/>
        </w:rPr>
        <w:t>Preprocessing:</w:t>
      </w:r>
    </w:p>
    <w:p w14:paraId="616D9DF2">
      <w:pPr>
        <w:spacing w:before="182"/>
        <w:ind w:left="808" w:right="0" w:firstLine="0"/>
        <w:jc w:val="left"/>
        <w:rPr>
          <w:sz w:val="24"/>
        </w:rPr>
      </w:pPr>
      <w:r>
        <w:rPr>
          <w:sz w:val="24"/>
        </w:rPr>
        <w:t>Images</w:t>
      </w:r>
      <w:r>
        <w:rPr>
          <w:spacing w:val="-6"/>
          <w:sz w:val="24"/>
        </w:rPr>
        <w:t xml:space="preserve"> </w:t>
      </w:r>
      <w:r>
        <w:rPr>
          <w:sz w:val="24"/>
        </w:rPr>
        <w:t>were</w:t>
      </w:r>
      <w:r>
        <w:rPr>
          <w:spacing w:val="-7"/>
          <w:sz w:val="24"/>
        </w:rPr>
        <w:t xml:space="preserve"> </w:t>
      </w:r>
      <w:r>
        <w:rPr>
          <w:sz w:val="24"/>
        </w:rPr>
        <w:t>resized</w:t>
      </w:r>
      <w:r>
        <w:rPr>
          <w:spacing w:val="-9"/>
          <w:sz w:val="24"/>
        </w:rPr>
        <w:t xml:space="preserve"> </w:t>
      </w:r>
      <w:r>
        <w:rPr>
          <w:sz w:val="24"/>
        </w:rPr>
        <w:t>to</w:t>
      </w:r>
      <w:r>
        <w:rPr>
          <w:spacing w:val="-9"/>
          <w:sz w:val="24"/>
        </w:rPr>
        <w:t xml:space="preserve"> </w:t>
      </w:r>
      <w:r>
        <w:rPr>
          <w:sz w:val="24"/>
        </w:rPr>
        <w:t>64x64</w:t>
      </w:r>
      <w:r>
        <w:rPr>
          <w:spacing w:val="-5"/>
          <w:sz w:val="24"/>
        </w:rPr>
        <w:t xml:space="preserve"> </w:t>
      </w:r>
      <w:r>
        <w:rPr>
          <w:spacing w:val="-2"/>
          <w:sz w:val="24"/>
        </w:rPr>
        <w:t>pixels.</w:t>
      </w:r>
    </w:p>
    <w:p w14:paraId="2F6D7107">
      <w:pPr>
        <w:spacing w:before="187"/>
        <w:ind w:left="808" w:right="0" w:firstLine="0"/>
        <w:jc w:val="left"/>
        <w:rPr>
          <w:sz w:val="24"/>
        </w:rPr>
      </w:pPr>
      <w:r>
        <w:rPr>
          <w:sz w:val="24"/>
        </w:rPr>
        <w:t>Pixel</w:t>
      </w:r>
      <w:r>
        <w:rPr>
          <w:spacing w:val="-9"/>
          <w:sz w:val="24"/>
        </w:rPr>
        <w:t xml:space="preserve"> </w:t>
      </w:r>
      <w:r>
        <w:rPr>
          <w:sz w:val="24"/>
        </w:rPr>
        <w:t>values</w:t>
      </w:r>
      <w:r>
        <w:rPr>
          <w:spacing w:val="-5"/>
          <w:sz w:val="24"/>
        </w:rPr>
        <w:t xml:space="preserve"> </w:t>
      </w:r>
      <w:r>
        <w:rPr>
          <w:sz w:val="24"/>
        </w:rPr>
        <w:t>were</w:t>
      </w:r>
      <w:r>
        <w:rPr>
          <w:spacing w:val="-6"/>
          <w:sz w:val="24"/>
        </w:rPr>
        <w:t xml:space="preserve"> </w:t>
      </w:r>
      <w:r>
        <w:rPr>
          <w:sz w:val="24"/>
        </w:rPr>
        <w:t>normalized</w:t>
      </w:r>
      <w:r>
        <w:rPr>
          <w:spacing w:val="-8"/>
          <w:sz w:val="24"/>
        </w:rPr>
        <w:t xml:space="preserve"> </w:t>
      </w:r>
      <w:r>
        <w:rPr>
          <w:sz w:val="24"/>
        </w:rPr>
        <w:t>to</w:t>
      </w:r>
      <w:r>
        <w:rPr>
          <w:spacing w:val="-8"/>
          <w:sz w:val="24"/>
        </w:rPr>
        <w:t xml:space="preserve"> </w:t>
      </w:r>
      <w:r>
        <w:rPr>
          <w:sz w:val="24"/>
        </w:rPr>
        <w:t>the</w:t>
      </w:r>
      <w:r>
        <w:rPr>
          <w:spacing w:val="-6"/>
          <w:sz w:val="24"/>
        </w:rPr>
        <w:t xml:space="preserve"> </w:t>
      </w:r>
      <w:r>
        <w:rPr>
          <w:sz w:val="24"/>
        </w:rPr>
        <w:t>[0,1]</w:t>
      </w:r>
      <w:r>
        <w:rPr>
          <w:spacing w:val="-8"/>
          <w:sz w:val="24"/>
        </w:rPr>
        <w:t xml:space="preserve"> </w:t>
      </w:r>
      <w:r>
        <w:rPr>
          <w:spacing w:val="-2"/>
          <w:sz w:val="24"/>
        </w:rPr>
        <w:t>range.</w:t>
      </w:r>
    </w:p>
    <w:p w14:paraId="359265B9">
      <w:pPr>
        <w:spacing w:before="183" w:line="259" w:lineRule="auto"/>
        <w:ind w:left="448" w:right="353" w:firstLine="360"/>
        <w:jc w:val="left"/>
        <w:rPr>
          <w:sz w:val="24"/>
        </w:rPr>
      </w:pPr>
      <w:r>
        <w:rPr>
          <w:sz w:val="24"/>
        </w:rPr>
        <w:t>For</w:t>
      </w:r>
      <w:r>
        <w:rPr>
          <w:spacing w:val="-13"/>
          <w:sz w:val="24"/>
        </w:rPr>
        <w:t xml:space="preserve"> </w:t>
      </w:r>
      <w:r>
        <w:rPr>
          <w:sz w:val="24"/>
        </w:rPr>
        <w:t>grayscale</w:t>
      </w:r>
      <w:r>
        <w:rPr>
          <w:spacing w:val="-10"/>
          <w:sz w:val="24"/>
        </w:rPr>
        <w:t xml:space="preserve"> </w:t>
      </w:r>
      <w:r>
        <w:rPr>
          <w:sz w:val="24"/>
        </w:rPr>
        <w:t>experiments,</w:t>
      </w:r>
      <w:r>
        <w:rPr>
          <w:spacing w:val="-13"/>
          <w:sz w:val="24"/>
        </w:rPr>
        <w:t xml:space="preserve"> </w:t>
      </w:r>
      <w:r>
        <w:rPr>
          <w:sz w:val="24"/>
        </w:rPr>
        <w:t>RGB</w:t>
      </w:r>
      <w:r>
        <w:rPr>
          <w:spacing w:val="-12"/>
          <w:sz w:val="24"/>
        </w:rPr>
        <w:t xml:space="preserve"> </w:t>
      </w:r>
      <w:r>
        <w:rPr>
          <w:sz w:val="24"/>
        </w:rPr>
        <w:t>images</w:t>
      </w:r>
      <w:r>
        <w:rPr>
          <w:spacing w:val="-9"/>
          <w:sz w:val="24"/>
        </w:rPr>
        <w:t xml:space="preserve"> </w:t>
      </w:r>
      <w:r>
        <w:rPr>
          <w:sz w:val="24"/>
        </w:rPr>
        <w:t>were</w:t>
      </w:r>
      <w:r>
        <w:rPr>
          <w:spacing w:val="-10"/>
          <w:sz w:val="24"/>
        </w:rPr>
        <w:t xml:space="preserve"> </w:t>
      </w:r>
      <w:r>
        <w:rPr>
          <w:sz w:val="24"/>
        </w:rPr>
        <w:t>converted</w:t>
      </w:r>
      <w:r>
        <w:rPr>
          <w:spacing w:val="-12"/>
          <w:sz w:val="24"/>
        </w:rPr>
        <w:t xml:space="preserve"> </w:t>
      </w:r>
      <w:r>
        <w:rPr>
          <w:sz w:val="24"/>
        </w:rPr>
        <w:t>using</w:t>
      </w:r>
      <w:r>
        <w:rPr>
          <w:spacing w:val="-9"/>
          <w:sz w:val="24"/>
        </w:rPr>
        <w:t xml:space="preserve"> </w:t>
      </w:r>
      <w:r>
        <w:rPr>
          <w:sz w:val="24"/>
        </w:rPr>
        <w:t>standard</w:t>
      </w:r>
      <w:r>
        <w:rPr>
          <w:spacing w:val="-8"/>
          <w:sz w:val="24"/>
        </w:rPr>
        <w:t xml:space="preserve"> </w:t>
      </w:r>
      <w:r>
        <w:rPr>
          <w:sz w:val="24"/>
        </w:rPr>
        <w:t xml:space="preserve">luminance </w:t>
      </w:r>
      <w:r>
        <w:rPr>
          <w:spacing w:val="-2"/>
          <w:sz w:val="24"/>
        </w:rPr>
        <w:t>conversion.</w:t>
      </w:r>
    </w:p>
    <w:p w14:paraId="7B9A632A">
      <w:pPr>
        <w:spacing w:before="0"/>
        <w:ind w:right="0" w:firstLine="480" w:firstLineChars="200"/>
        <w:jc w:val="left"/>
        <w:rPr>
          <w:sz w:val="24"/>
        </w:rPr>
      </w:pPr>
    </w:p>
    <w:p w14:paraId="2B385825">
      <w:pPr>
        <w:spacing w:before="0"/>
        <w:ind w:right="0" w:firstLine="480" w:firstLineChars="200"/>
        <w:jc w:val="left"/>
        <w:rPr>
          <w:sz w:val="24"/>
        </w:rPr>
      </w:pPr>
      <w:r>
        <w:rPr>
          <w:sz w:val="24"/>
        </w:rPr>
        <w:t>CNN</w:t>
      </w:r>
      <w:r>
        <w:rPr>
          <w:spacing w:val="-4"/>
          <w:sz w:val="24"/>
        </w:rPr>
        <w:t xml:space="preserve"> </w:t>
      </w:r>
      <w:r>
        <w:rPr>
          <w:spacing w:val="-2"/>
          <w:sz w:val="24"/>
        </w:rPr>
        <w:t>Architecture:</w:t>
      </w:r>
    </w:p>
    <w:p w14:paraId="616F85AF">
      <w:pPr>
        <w:spacing w:before="182"/>
        <w:ind w:left="448" w:right="0" w:firstLine="0"/>
        <w:jc w:val="left"/>
        <w:rPr>
          <w:sz w:val="24"/>
        </w:rPr>
      </w:pPr>
      <w:r>
        <w:rPr>
          <w:sz w:val="24"/>
        </w:rPr>
        <w:t>Convolutional</w:t>
      </w:r>
      <w:r>
        <w:rPr>
          <w:spacing w:val="-12"/>
          <w:sz w:val="24"/>
        </w:rPr>
        <w:t xml:space="preserve"> </w:t>
      </w:r>
      <w:r>
        <w:rPr>
          <w:sz w:val="24"/>
        </w:rPr>
        <w:t>Layers:</w:t>
      </w:r>
      <w:r>
        <w:rPr>
          <w:spacing w:val="-6"/>
          <w:sz w:val="24"/>
        </w:rPr>
        <w:t xml:space="preserve"> </w:t>
      </w:r>
      <w:r>
        <w:rPr>
          <w:sz w:val="24"/>
        </w:rPr>
        <w:t>Extracted</w:t>
      </w:r>
      <w:r>
        <w:rPr>
          <w:spacing w:val="-7"/>
          <w:sz w:val="24"/>
        </w:rPr>
        <w:t xml:space="preserve"> </w:t>
      </w:r>
      <w:r>
        <w:rPr>
          <w:sz w:val="24"/>
        </w:rPr>
        <w:t>features</w:t>
      </w:r>
      <w:r>
        <w:rPr>
          <w:spacing w:val="-8"/>
          <w:sz w:val="24"/>
        </w:rPr>
        <w:t xml:space="preserve"> </w:t>
      </w:r>
      <w:r>
        <w:rPr>
          <w:sz w:val="24"/>
        </w:rPr>
        <w:t>such</w:t>
      </w:r>
      <w:r>
        <w:rPr>
          <w:spacing w:val="-10"/>
          <w:sz w:val="24"/>
        </w:rPr>
        <w:t xml:space="preserve"> </w:t>
      </w:r>
      <w:r>
        <w:rPr>
          <w:sz w:val="24"/>
        </w:rPr>
        <w:t>as</w:t>
      </w:r>
      <w:r>
        <w:rPr>
          <w:spacing w:val="-8"/>
          <w:sz w:val="24"/>
        </w:rPr>
        <w:t xml:space="preserve"> </w:t>
      </w:r>
      <w:r>
        <w:rPr>
          <w:sz w:val="24"/>
        </w:rPr>
        <w:t>edges</w:t>
      </w:r>
      <w:r>
        <w:rPr>
          <w:spacing w:val="-9"/>
          <w:sz w:val="24"/>
        </w:rPr>
        <w:t xml:space="preserve"> </w:t>
      </w:r>
      <w:r>
        <w:rPr>
          <w:sz w:val="24"/>
        </w:rPr>
        <w:t>and</w:t>
      </w:r>
      <w:r>
        <w:rPr>
          <w:spacing w:val="-10"/>
          <w:sz w:val="24"/>
        </w:rPr>
        <w:t xml:space="preserve"> </w:t>
      </w:r>
      <w:r>
        <w:rPr>
          <w:spacing w:val="-2"/>
          <w:sz w:val="24"/>
        </w:rPr>
        <w:t>textures.</w:t>
      </w:r>
    </w:p>
    <w:p w14:paraId="4BADAA7C">
      <w:pPr>
        <w:spacing w:before="183"/>
        <w:ind w:left="448" w:right="0" w:firstLine="0"/>
        <w:jc w:val="left"/>
        <w:rPr>
          <w:sz w:val="24"/>
        </w:rPr>
      </w:pPr>
      <w:r>
        <w:rPr>
          <w:sz w:val="24"/>
        </w:rPr>
        <w:t>Pooling</w:t>
      </w:r>
      <w:r>
        <w:rPr>
          <w:spacing w:val="-10"/>
          <w:sz w:val="24"/>
        </w:rPr>
        <w:t xml:space="preserve"> </w:t>
      </w:r>
      <w:r>
        <w:rPr>
          <w:sz w:val="24"/>
        </w:rPr>
        <w:t>Layers:</w:t>
      </w:r>
      <w:r>
        <w:rPr>
          <w:spacing w:val="-7"/>
          <w:sz w:val="24"/>
        </w:rPr>
        <w:t xml:space="preserve"> </w:t>
      </w:r>
      <w:r>
        <w:rPr>
          <w:sz w:val="24"/>
        </w:rPr>
        <w:t>Reduced</w:t>
      </w:r>
      <w:r>
        <w:rPr>
          <w:spacing w:val="-8"/>
          <w:sz w:val="24"/>
        </w:rPr>
        <w:t xml:space="preserve"> </w:t>
      </w:r>
      <w:r>
        <w:rPr>
          <w:sz w:val="24"/>
        </w:rPr>
        <w:t>spatial</w:t>
      </w:r>
      <w:r>
        <w:rPr>
          <w:spacing w:val="-12"/>
          <w:sz w:val="24"/>
        </w:rPr>
        <w:t xml:space="preserve"> </w:t>
      </w:r>
      <w:r>
        <w:rPr>
          <w:sz w:val="24"/>
        </w:rPr>
        <w:t>dimensions</w:t>
      </w:r>
      <w:r>
        <w:rPr>
          <w:spacing w:val="-9"/>
          <w:sz w:val="24"/>
        </w:rPr>
        <w:t xml:space="preserve"> </w:t>
      </w:r>
      <w:r>
        <w:rPr>
          <w:sz w:val="24"/>
        </w:rPr>
        <w:t>while</w:t>
      </w:r>
      <w:r>
        <w:rPr>
          <w:spacing w:val="-7"/>
          <w:sz w:val="24"/>
        </w:rPr>
        <w:t xml:space="preserve"> </w:t>
      </w:r>
      <w:r>
        <w:rPr>
          <w:sz w:val="24"/>
        </w:rPr>
        <w:t>retaining</w:t>
      </w:r>
      <w:r>
        <w:rPr>
          <w:spacing w:val="-9"/>
          <w:sz w:val="24"/>
        </w:rPr>
        <w:t xml:space="preserve"> </w:t>
      </w:r>
      <w:r>
        <w:rPr>
          <w:sz w:val="24"/>
        </w:rPr>
        <w:t>essential</w:t>
      </w:r>
      <w:r>
        <w:rPr>
          <w:spacing w:val="-13"/>
          <w:sz w:val="24"/>
        </w:rPr>
        <w:t xml:space="preserve"> </w:t>
      </w:r>
      <w:r>
        <w:rPr>
          <w:spacing w:val="-2"/>
          <w:sz w:val="24"/>
        </w:rPr>
        <w:t>features.</w:t>
      </w:r>
    </w:p>
    <w:p w14:paraId="772CA44B">
      <w:pPr>
        <w:spacing w:before="182"/>
        <w:ind w:left="448" w:right="0" w:firstLine="0"/>
        <w:jc w:val="left"/>
        <w:rPr>
          <w:sz w:val="24"/>
        </w:rPr>
      </w:pPr>
      <w:r>
        <w:rPr>
          <w:sz w:val="24"/>
        </w:rPr>
        <w:t>Fully</w:t>
      </w:r>
      <w:r>
        <w:rPr>
          <w:spacing w:val="-9"/>
          <w:sz w:val="24"/>
        </w:rPr>
        <w:t xml:space="preserve"> </w:t>
      </w:r>
      <w:r>
        <w:rPr>
          <w:sz w:val="24"/>
        </w:rPr>
        <w:t>Connected</w:t>
      </w:r>
      <w:r>
        <w:rPr>
          <w:spacing w:val="-10"/>
          <w:sz w:val="24"/>
        </w:rPr>
        <w:t xml:space="preserve"> </w:t>
      </w:r>
      <w:r>
        <w:rPr>
          <w:sz w:val="24"/>
        </w:rPr>
        <w:t>Layers:</w:t>
      </w:r>
      <w:r>
        <w:rPr>
          <w:spacing w:val="-9"/>
          <w:sz w:val="24"/>
        </w:rPr>
        <w:t xml:space="preserve"> </w:t>
      </w:r>
      <w:r>
        <w:rPr>
          <w:sz w:val="24"/>
        </w:rPr>
        <w:t>Performed</w:t>
      </w:r>
      <w:r>
        <w:rPr>
          <w:spacing w:val="-7"/>
          <w:sz w:val="24"/>
        </w:rPr>
        <w:t xml:space="preserve"> </w:t>
      </w:r>
      <w:r>
        <w:rPr>
          <w:sz w:val="24"/>
        </w:rPr>
        <w:t>the</w:t>
      </w:r>
      <w:r>
        <w:rPr>
          <w:spacing w:val="-9"/>
          <w:sz w:val="24"/>
        </w:rPr>
        <w:t xml:space="preserve"> </w:t>
      </w:r>
      <w:r>
        <w:rPr>
          <w:sz w:val="24"/>
        </w:rPr>
        <w:t>final</w:t>
      </w:r>
      <w:r>
        <w:rPr>
          <w:spacing w:val="-12"/>
          <w:sz w:val="24"/>
        </w:rPr>
        <w:t xml:space="preserve"> </w:t>
      </w:r>
      <w:r>
        <w:rPr>
          <w:sz w:val="24"/>
        </w:rPr>
        <w:t>classification</w:t>
      </w:r>
      <w:r>
        <w:rPr>
          <w:spacing w:val="-10"/>
          <w:sz w:val="24"/>
        </w:rPr>
        <w:t xml:space="preserve"> </w:t>
      </w:r>
      <w:r>
        <w:rPr>
          <w:sz w:val="24"/>
        </w:rPr>
        <w:t>based</w:t>
      </w:r>
      <w:r>
        <w:rPr>
          <w:spacing w:val="-11"/>
          <w:sz w:val="24"/>
        </w:rPr>
        <w:t xml:space="preserve"> </w:t>
      </w:r>
      <w:r>
        <w:rPr>
          <w:sz w:val="24"/>
        </w:rPr>
        <w:t>on</w:t>
      </w:r>
      <w:r>
        <w:rPr>
          <w:spacing w:val="-7"/>
          <w:sz w:val="24"/>
        </w:rPr>
        <w:t xml:space="preserve"> </w:t>
      </w:r>
      <w:r>
        <w:rPr>
          <w:sz w:val="24"/>
        </w:rPr>
        <w:t>extracted</w:t>
      </w:r>
      <w:r>
        <w:rPr>
          <w:spacing w:val="-11"/>
          <w:sz w:val="24"/>
        </w:rPr>
        <w:t xml:space="preserve"> </w:t>
      </w:r>
      <w:r>
        <w:rPr>
          <w:spacing w:val="-2"/>
          <w:sz w:val="24"/>
        </w:rPr>
        <w:t>features.</w:t>
      </w:r>
    </w:p>
    <w:p w14:paraId="3C2A378F">
      <w:pPr>
        <w:spacing w:before="187" w:line="256" w:lineRule="auto"/>
        <w:ind w:left="448" w:right="0" w:firstLine="0"/>
        <w:jc w:val="left"/>
        <w:rPr>
          <w:sz w:val="24"/>
        </w:rPr>
      </w:pPr>
      <w:r>
        <w:rPr>
          <w:sz w:val="24"/>
        </w:rPr>
        <w:t>Training:Models</w:t>
      </w:r>
      <w:r>
        <w:rPr>
          <w:spacing w:val="-9"/>
          <w:sz w:val="24"/>
        </w:rPr>
        <w:t xml:space="preserve"> </w:t>
      </w:r>
      <w:r>
        <w:rPr>
          <w:sz w:val="24"/>
        </w:rPr>
        <w:t>were</w:t>
      </w:r>
      <w:r>
        <w:rPr>
          <w:spacing w:val="-10"/>
          <w:sz w:val="24"/>
        </w:rPr>
        <w:t xml:space="preserve"> </w:t>
      </w:r>
      <w:r>
        <w:rPr>
          <w:sz w:val="24"/>
        </w:rPr>
        <w:t>trained</w:t>
      </w:r>
      <w:r>
        <w:rPr>
          <w:spacing w:val="-9"/>
          <w:sz w:val="24"/>
        </w:rPr>
        <w:t xml:space="preserve"> </w:t>
      </w:r>
      <w:r>
        <w:rPr>
          <w:sz w:val="24"/>
        </w:rPr>
        <w:t>using</w:t>
      </w:r>
      <w:r>
        <w:rPr>
          <w:spacing w:val="-9"/>
          <w:sz w:val="24"/>
        </w:rPr>
        <w:t xml:space="preserve"> </w:t>
      </w:r>
      <w:r>
        <w:rPr>
          <w:sz w:val="24"/>
        </w:rPr>
        <w:t>categorical</w:t>
      </w:r>
      <w:r>
        <w:rPr>
          <w:spacing w:val="-13"/>
          <w:sz w:val="24"/>
        </w:rPr>
        <w:t xml:space="preserve"> </w:t>
      </w:r>
      <w:r>
        <w:rPr>
          <w:sz w:val="24"/>
        </w:rPr>
        <w:t>cross-entropy</w:t>
      </w:r>
      <w:r>
        <w:rPr>
          <w:spacing w:val="-9"/>
          <w:sz w:val="24"/>
        </w:rPr>
        <w:t xml:space="preserve"> </w:t>
      </w:r>
      <w:r>
        <w:rPr>
          <w:sz w:val="24"/>
        </w:rPr>
        <w:t>loss</w:t>
      </w:r>
      <w:r>
        <w:rPr>
          <w:spacing w:val="-9"/>
          <w:sz w:val="24"/>
        </w:rPr>
        <w:t xml:space="preserve"> </w:t>
      </w:r>
      <w:r>
        <w:rPr>
          <w:sz w:val="24"/>
        </w:rPr>
        <w:t>and</w:t>
      </w:r>
      <w:r>
        <w:rPr>
          <w:spacing w:val="-12"/>
          <w:sz w:val="24"/>
        </w:rPr>
        <w:t xml:space="preserve"> </w:t>
      </w:r>
      <w:r>
        <w:rPr>
          <w:sz w:val="24"/>
        </w:rPr>
        <w:t>optimized</w:t>
      </w:r>
      <w:r>
        <w:rPr>
          <w:spacing w:val="-8"/>
          <w:sz w:val="24"/>
        </w:rPr>
        <w:t xml:space="preserve"> </w:t>
      </w:r>
      <w:r>
        <w:rPr>
          <w:sz w:val="24"/>
        </w:rPr>
        <w:t>with</w:t>
      </w:r>
      <w:r>
        <w:rPr>
          <w:spacing w:val="-12"/>
          <w:sz w:val="24"/>
        </w:rPr>
        <w:t xml:space="preserve"> </w:t>
      </w:r>
      <w:r>
        <w:rPr>
          <w:sz w:val="24"/>
        </w:rPr>
        <w:t xml:space="preserve">Adam </w:t>
      </w:r>
      <w:r>
        <w:rPr>
          <w:spacing w:val="-2"/>
          <w:sz w:val="24"/>
        </w:rPr>
        <w:t>optimizer.</w:t>
      </w:r>
    </w:p>
    <w:p w14:paraId="6FD2869C">
      <w:pPr>
        <w:spacing w:before="165"/>
        <w:ind w:left="448" w:right="0" w:firstLine="0"/>
        <w:jc w:val="left"/>
        <w:rPr>
          <w:sz w:val="24"/>
        </w:rPr>
      </w:pPr>
      <w:r>
        <w:rPr>
          <w:sz w:val="24"/>
        </w:rPr>
        <w:t>Early</w:t>
      </w:r>
      <w:r>
        <w:rPr>
          <w:spacing w:val="-8"/>
          <w:sz w:val="24"/>
        </w:rPr>
        <w:t xml:space="preserve"> </w:t>
      </w:r>
      <w:r>
        <w:rPr>
          <w:sz w:val="24"/>
        </w:rPr>
        <w:t>stopping</w:t>
      </w:r>
      <w:r>
        <w:rPr>
          <w:spacing w:val="-5"/>
          <w:sz w:val="24"/>
        </w:rPr>
        <w:t xml:space="preserve"> </w:t>
      </w:r>
      <w:r>
        <w:rPr>
          <w:sz w:val="24"/>
        </w:rPr>
        <w:t>and</w:t>
      </w:r>
      <w:r>
        <w:rPr>
          <w:spacing w:val="-8"/>
          <w:sz w:val="24"/>
        </w:rPr>
        <w:t xml:space="preserve"> </w:t>
      </w:r>
      <w:r>
        <w:rPr>
          <w:sz w:val="24"/>
        </w:rPr>
        <w:t>dropout</w:t>
      </w:r>
      <w:r>
        <w:rPr>
          <w:spacing w:val="-6"/>
          <w:sz w:val="24"/>
        </w:rPr>
        <w:t xml:space="preserve"> </w:t>
      </w:r>
      <w:r>
        <w:rPr>
          <w:sz w:val="24"/>
        </w:rPr>
        <w:t>were</w:t>
      </w:r>
      <w:r>
        <w:rPr>
          <w:spacing w:val="-6"/>
          <w:sz w:val="24"/>
        </w:rPr>
        <w:t xml:space="preserve"> </w:t>
      </w:r>
      <w:r>
        <w:rPr>
          <w:sz w:val="24"/>
        </w:rPr>
        <w:t>employed</w:t>
      </w:r>
      <w:r>
        <w:rPr>
          <w:spacing w:val="-8"/>
          <w:sz w:val="24"/>
        </w:rPr>
        <w:t xml:space="preserve"> </w:t>
      </w:r>
      <w:r>
        <w:rPr>
          <w:sz w:val="24"/>
        </w:rPr>
        <w:t>to</w:t>
      </w:r>
      <w:r>
        <w:rPr>
          <w:spacing w:val="-9"/>
          <w:sz w:val="24"/>
        </w:rPr>
        <w:t xml:space="preserve"> </w:t>
      </w:r>
      <w:r>
        <w:rPr>
          <w:sz w:val="24"/>
        </w:rPr>
        <w:t>prevent</w:t>
      </w:r>
      <w:r>
        <w:rPr>
          <w:spacing w:val="-6"/>
          <w:sz w:val="24"/>
        </w:rPr>
        <w:t xml:space="preserve"> </w:t>
      </w:r>
      <w:r>
        <w:rPr>
          <w:spacing w:val="-2"/>
          <w:sz w:val="24"/>
        </w:rPr>
        <w:t>overfitting.</w:t>
      </w:r>
    </w:p>
    <w:p w14:paraId="27528A5E">
      <w:pPr>
        <w:spacing w:before="183" w:line="259" w:lineRule="auto"/>
        <w:ind w:left="448" w:right="353" w:firstLine="0"/>
        <w:jc w:val="left"/>
        <w:rPr>
          <w:sz w:val="24"/>
        </w:rPr>
      </w:pPr>
      <w:r>
        <w:rPr>
          <w:sz w:val="24"/>
        </w:rPr>
        <w:t>Testing:Model</w:t>
      </w:r>
      <w:r>
        <w:rPr>
          <w:spacing w:val="-12"/>
          <w:sz w:val="24"/>
        </w:rPr>
        <w:t xml:space="preserve"> </w:t>
      </w:r>
      <w:r>
        <w:rPr>
          <w:sz w:val="24"/>
        </w:rPr>
        <w:t>performance</w:t>
      </w:r>
      <w:r>
        <w:rPr>
          <w:spacing w:val="-9"/>
          <w:sz w:val="24"/>
        </w:rPr>
        <w:t xml:space="preserve"> </w:t>
      </w:r>
      <w:r>
        <w:rPr>
          <w:sz w:val="24"/>
        </w:rPr>
        <w:t>was</w:t>
      </w:r>
      <w:r>
        <w:rPr>
          <w:spacing w:val="-8"/>
          <w:sz w:val="24"/>
        </w:rPr>
        <w:t xml:space="preserve"> </w:t>
      </w:r>
      <w:r>
        <w:rPr>
          <w:sz w:val="24"/>
        </w:rPr>
        <w:t>evaluated</w:t>
      </w:r>
      <w:r>
        <w:rPr>
          <w:spacing w:val="-11"/>
          <w:sz w:val="24"/>
        </w:rPr>
        <w:t xml:space="preserve"> </w:t>
      </w:r>
      <w:r>
        <w:rPr>
          <w:sz w:val="24"/>
        </w:rPr>
        <w:t>on</w:t>
      </w:r>
      <w:r>
        <w:rPr>
          <w:spacing w:val="-11"/>
          <w:sz w:val="24"/>
        </w:rPr>
        <w:t xml:space="preserve"> </w:t>
      </w:r>
      <w:r>
        <w:rPr>
          <w:sz w:val="24"/>
        </w:rPr>
        <w:t>a</w:t>
      </w:r>
      <w:r>
        <w:rPr>
          <w:spacing w:val="-10"/>
          <w:sz w:val="24"/>
        </w:rPr>
        <w:t xml:space="preserve"> </w:t>
      </w:r>
      <w:r>
        <w:rPr>
          <w:sz w:val="24"/>
        </w:rPr>
        <w:t>separate</w:t>
      </w:r>
      <w:r>
        <w:rPr>
          <w:spacing w:val="-9"/>
          <w:sz w:val="24"/>
        </w:rPr>
        <w:t xml:space="preserve"> </w:t>
      </w:r>
      <w:r>
        <w:rPr>
          <w:sz w:val="24"/>
        </w:rPr>
        <w:t>test</w:t>
      </w:r>
      <w:r>
        <w:rPr>
          <w:spacing w:val="-9"/>
          <w:sz w:val="24"/>
        </w:rPr>
        <w:t xml:space="preserve"> </w:t>
      </w:r>
      <w:r>
        <w:rPr>
          <w:sz w:val="24"/>
        </w:rPr>
        <w:t>set,</w:t>
      </w:r>
      <w:r>
        <w:rPr>
          <w:spacing w:val="-12"/>
          <w:sz w:val="24"/>
        </w:rPr>
        <w:t xml:space="preserve"> </w:t>
      </w:r>
      <w:r>
        <w:rPr>
          <w:sz w:val="24"/>
        </w:rPr>
        <w:t>measuring</w:t>
      </w:r>
      <w:r>
        <w:rPr>
          <w:spacing w:val="-8"/>
          <w:sz w:val="24"/>
        </w:rPr>
        <w:t xml:space="preserve"> </w:t>
      </w:r>
      <w:r>
        <w:rPr>
          <w:sz w:val="24"/>
        </w:rPr>
        <w:t>accuracy</w:t>
      </w:r>
      <w:r>
        <w:rPr>
          <w:spacing w:val="-9"/>
          <w:sz w:val="24"/>
        </w:rPr>
        <w:t xml:space="preserve"> </w:t>
      </w:r>
      <w:r>
        <w:rPr>
          <w:sz w:val="24"/>
        </w:rPr>
        <w:t>and other relevant metrics.</w:t>
      </w:r>
    </w:p>
    <w:p w14:paraId="69C46D4F">
      <w:pPr>
        <w:pStyle w:val="9"/>
        <w:numPr>
          <w:ilvl w:val="0"/>
          <w:numId w:val="0"/>
        </w:numPr>
        <w:tabs>
          <w:tab w:val="left" w:pos="869"/>
        </w:tabs>
        <w:spacing w:before="159" w:after="0" w:line="240" w:lineRule="auto"/>
        <w:ind w:right="0" w:rightChars="0" w:firstLine="240" w:firstLineChars="100"/>
        <w:jc w:val="left"/>
        <w:rPr>
          <w:b/>
          <w:sz w:val="24"/>
        </w:rPr>
      </w:pPr>
      <w:r>
        <w:rPr>
          <w:rFonts w:hint="default"/>
          <w:b/>
          <w:sz w:val="24"/>
          <w:lang w:val="en-US"/>
        </w:rPr>
        <w:t>4.2.</w:t>
      </w:r>
      <w:r>
        <w:rPr>
          <w:b/>
          <w:sz w:val="24"/>
        </w:rPr>
        <w:t>RGB</w:t>
      </w:r>
      <w:r>
        <w:rPr>
          <w:b/>
          <w:spacing w:val="-6"/>
          <w:sz w:val="24"/>
        </w:rPr>
        <w:t xml:space="preserve"> </w:t>
      </w:r>
      <w:r>
        <w:rPr>
          <w:b/>
          <w:sz w:val="24"/>
        </w:rPr>
        <w:t>in</w:t>
      </w:r>
      <w:r>
        <w:rPr>
          <w:b/>
          <w:spacing w:val="-5"/>
          <w:sz w:val="24"/>
        </w:rPr>
        <w:t xml:space="preserve"> </w:t>
      </w:r>
      <w:r>
        <w:rPr>
          <w:b/>
          <w:sz w:val="24"/>
        </w:rPr>
        <w:t>Pokemon</w:t>
      </w:r>
      <w:r>
        <w:rPr>
          <w:b/>
          <w:spacing w:val="-4"/>
          <w:sz w:val="24"/>
        </w:rPr>
        <w:t xml:space="preserve"> </w:t>
      </w:r>
      <w:r>
        <w:rPr>
          <w:b/>
          <w:sz w:val="24"/>
        </w:rPr>
        <w:t>Image</w:t>
      </w:r>
      <w:r>
        <w:rPr>
          <w:b/>
          <w:spacing w:val="-6"/>
          <w:sz w:val="24"/>
        </w:rPr>
        <w:t xml:space="preserve"> </w:t>
      </w:r>
      <w:r>
        <w:rPr>
          <w:b/>
          <w:spacing w:val="-2"/>
          <w:sz w:val="24"/>
        </w:rPr>
        <w:t>Classification</w:t>
      </w:r>
    </w:p>
    <w:p w14:paraId="489CDBA0">
      <w:pPr>
        <w:spacing w:before="182" w:line="261" w:lineRule="auto"/>
        <w:ind w:left="448" w:right="422" w:firstLine="0"/>
        <w:jc w:val="left"/>
        <w:rPr>
          <w:sz w:val="22"/>
        </w:rPr>
      </w:pPr>
      <w:r>
        <w:rPr>
          <w:sz w:val="22"/>
        </w:rPr>
        <w:t>RGB</w:t>
      </w:r>
      <w:r>
        <w:rPr>
          <w:spacing w:val="-6"/>
          <w:sz w:val="22"/>
        </w:rPr>
        <w:t xml:space="preserve"> </w:t>
      </w:r>
      <w:r>
        <w:rPr>
          <w:sz w:val="22"/>
        </w:rPr>
        <w:t>images</w:t>
      </w:r>
      <w:r>
        <w:rPr>
          <w:spacing w:val="-6"/>
          <w:sz w:val="22"/>
        </w:rPr>
        <w:t xml:space="preserve"> </w:t>
      </w:r>
      <w:r>
        <w:rPr>
          <w:sz w:val="22"/>
        </w:rPr>
        <w:t>retain</w:t>
      </w:r>
      <w:r>
        <w:rPr>
          <w:spacing w:val="-7"/>
          <w:sz w:val="22"/>
        </w:rPr>
        <w:t xml:space="preserve"> </w:t>
      </w:r>
      <w:r>
        <w:rPr>
          <w:sz w:val="22"/>
        </w:rPr>
        <w:t>full</w:t>
      </w:r>
      <w:r>
        <w:rPr>
          <w:spacing w:val="-5"/>
          <w:sz w:val="22"/>
        </w:rPr>
        <w:t xml:space="preserve"> </w:t>
      </w:r>
      <w:r>
        <w:rPr>
          <w:sz w:val="22"/>
        </w:rPr>
        <w:t>color</w:t>
      </w:r>
      <w:r>
        <w:rPr>
          <w:spacing w:val="-6"/>
          <w:sz w:val="22"/>
        </w:rPr>
        <w:t xml:space="preserve"> </w:t>
      </w:r>
      <w:r>
        <w:rPr>
          <w:sz w:val="22"/>
        </w:rPr>
        <w:t>information,</w:t>
      </w:r>
      <w:r>
        <w:rPr>
          <w:spacing w:val="-9"/>
          <w:sz w:val="22"/>
        </w:rPr>
        <w:t xml:space="preserve"> </w:t>
      </w:r>
      <w:r>
        <w:rPr>
          <w:sz w:val="22"/>
        </w:rPr>
        <w:t>providing</w:t>
      </w:r>
      <w:r>
        <w:rPr>
          <w:spacing w:val="-5"/>
          <w:sz w:val="22"/>
        </w:rPr>
        <w:t xml:space="preserve"> </w:t>
      </w:r>
      <w:r>
        <w:rPr>
          <w:sz w:val="22"/>
        </w:rPr>
        <w:t>three</w:t>
      </w:r>
      <w:r>
        <w:rPr>
          <w:spacing w:val="-6"/>
          <w:sz w:val="22"/>
        </w:rPr>
        <w:t xml:space="preserve"> </w:t>
      </w:r>
      <w:r>
        <w:rPr>
          <w:sz w:val="22"/>
        </w:rPr>
        <w:t>channels</w:t>
      </w:r>
      <w:r>
        <w:rPr>
          <w:spacing w:val="-6"/>
          <w:sz w:val="22"/>
        </w:rPr>
        <w:t xml:space="preserve"> </w:t>
      </w:r>
      <w:r>
        <w:rPr>
          <w:sz w:val="22"/>
        </w:rPr>
        <w:t>(Red,</w:t>
      </w:r>
      <w:r>
        <w:rPr>
          <w:spacing w:val="-9"/>
          <w:sz w:val="22"/>
        </w:rPr>
        <w:t xml:space="preserve"> </w:t>
      </w:r>
      <w:r>
        <w:rPr>
          <w:sz w:val="22"/>
        </w:rPr>
        <w:t>Green,</w:t>
      </w:r>
      <w:r>
        <w:rPr>
          <w:spacing w:val="-5"/>
          <w:sz w:val="22"/>
        </w:rPr>
        <w:t xml:space="preserve"> </w:t>
      </w:r>
      <w:r>
        <w:rPr>
          <w:sz w:val="22"/>
        </w:rPr>
        <w:t>Blue)</w:t>
      </w:r>
      <w:r>
        <w:rPr>
          <w:spacing w:val="-6"/>
          <w:sz w:val="22"/>
        </w:rPr>
        <w:t xml:space="preserve"> </w:t>
      </w:r>
      <w:r>
        <w:rPr>
          <w:sz w:val="22"/>
        </w:rPr>
        <w:t>for</w:t>
      </w:r>
      <w:r>
        <w:rPr>
          <w:spacing w:val="-6"/>
          <w:sz w:val="22"/>
        </w:rPr>
        <w:t xml:space="preserve"> </w:t>
      </w:r>
      <w:r>
        <w:rPr>
          <w:sz w:val="22"/>
        </w:rPr>
        <w:t>the</w:t>
      </w:r>
      <w:r>
        <w:rPr>
          <w:spacing w:val="-6"/>
          <w:sz w:val="22"/>
        </w:rPr>
        <w:t xml:space="preserve"> </w:t>
      </w:r>
      <w:r>
        <w:rPr>
          <w:sz w:val="22"/>
        </w:rPr>
        <w:t>model to learn from. This richness allows the CNN to capture color-specific</w:t>
      </w:r>
      <w:r>
        <w:rPr>
          <w:spacing w:val="-1"/>
          <w:sz w:val="22"/>
        </w:rPr>
        <w:t xml:space="preserve"> </w:t>
      </w:r>
      <w:r>
        <w:rPr>
          <w:sz w:val="22"/>
        </w:rPr>
        <w:t>features,</w:t>
      </w:r>
      <w:r>
        <w:rPr>
          <w:spacing w:val="-1"/>
          <w:sz w:val="22"/>
        </w:rPr>
        <w:t xml:space="preserve"> </w:t>
      </w:r>
      <w:r>
        <w:rPr>
          <w:sz w:val="22"/>
        </w:rPr>
        <w:t>which can be crucial for distinguishing between Pokémon with similar shapes but different colors.</w:t>
      </w:r>
    </w:p>
    <w:p w14:paraId="15E33072">
      <w:pPr>
        <w:spacing w:before="159"/>
        <w:ind w:left="448" w:right="0" w:firstLine="0"/>
        <w:jc w:val="left"/>
        <w:rPr>
          <w:sz w:val="22"/>
        </w:rPr>
      </w:pPr>
      <w:r>
        <w:rPr>
          <w:sz w:val="22"/>
        </w:rPr>
        <w:t>Result</w:t>
      </w:r>
      <w:r>
        <w:rPr>
          <w:spacing w:val="-7"/>
          <w:sz w:val="22"/>
        </w:rPr>
        <w:t xml:space="preserve"> </w:t>
      </w:r>
      <w:r>
        <w:rPr>
          <w:sz w:val="22"/>
        </w:rPr>
        <w:t>of</w:t>
      </w:r>
      <w:r>
        <w:rPr>
          <w:spacing w:val="-5"/>
          <w:sz w:val="22"/>
        </w:rPr>
        <w:t xml:space="preserve"> </w:t>
      </w:r>
      <w:r>
        <w:rPr>
          <w:spacing w:val="-4"/>
          <w:sz w:val="22"/>
        </w:rPr>
        <w:t>RGB:</w:t>
      </w:r>
    </w:p>
    <w:p w14:paraId="31A253C3">
      <w:pPr>
        <w:spacing w:before="173" w:line="266" w:lineRule="auto"/>
        <w:ind w:left="448" w:right="0" w:firstLine="0"/>
        <w:jc w:val="left"/>
        <w:rPr>
          <w:sz w:val="22"/>
        </w:rPr>
      </w:pPr>
      <w:r>
        <w:rPr>
          <w:sz w:val="22"/>
        </w:rPr>
        <w:t>Models</w:t>
      </w:r>
      <w:r>
        <w:rPr>
          <w:spacing w:val="-6"/>
          <w:sz w:val="22"/>
        </w:rPr>
        <w:t xml:space="preserve"> </w:t>
      </w:r>
      <w:r>
        <w:rPr>
          <w:sz w:val="22"/>
        </w:rPr>
        <w:t>trained</w:t>
      </w:r>
      <w:r>
        <w:rPr>
          <w:spacing w:val="-7"/>
          <w:sz w:val="22"/>
        </w:rPr>
        <w:t xml:space="preserve"> </w:t>
      </w:r>
      <w:r>
        <w:rPr>
          <w:sz w:val="22"/>
        </w:rPr>
        <w:t>on</w:t>
      </w:r>
      <w:r>
        <w:rPr>
          <w:spacing w:val="-7"/>
          <w:sz w:val="22"/>
        </w:rPr>
        <w:t xml:space="preserve"> </w:t>
      </w:r>
      <w:r>
        <w:rPr>
          <w:sz w:val="22"/>
        </w:rPr>
        <w:t>RGB</w:t>
      </w:r>
      <w:r>
        <w:rPr>
          <w:spacing w:val="-6"/>
          <w:sz w:val="22"/>
        </w:rPr>
        <w:t xml:space="preserve"> </w:t>
      </w:r>
      <w:r>
        <w:rPr>
          <w:sz w:val="22"/>
        </w:rPr>
        <w:t>images</w:t>
      </w:r>
      <w:r>
        <w:rPr>
          <w:spacing w:val="-6"/>
          <w:sz w:val="22"/>
        </w:rPr>
        <w:t xml:space="preserve"> </w:t>
      </w:r>
      <w:r>
        <w:rPr>
          <w:sz w:val="22"/>
        </w:rPr>
        <w:t>achieved</w:t>
      </w:r>
      <w:r>
        <w:rPr>
          <w:spacing w:val="-7"/>
          <w:sz w:val="22"/>
        </w:rPr>
        <w:t xml:space="preserve"> </w:t>
      </w:r>
      <w:r>
        <w:rPr>
          <w:sz w:val="22"/>
        </w:rPr>
        <w:t>higher</w:t>
      </w:r>
      <w:r>
        <w:rPr>
          <w:spacing w:val="-6"/>
          <w:sz w:val="22"/>
        </w:rPr>
        <w:t xml:space="preserve"> </w:t>
      </w:r>
      <w:r>
        <w:rPr>
          <w:sz w:val="22"/>
        </w:rPr>
        <w:t>accuracy</w:t>
      </w:r>
      <w:r>
        <w:rPr>
          <w:spacing w:val="-6"/>
          <w:sz w:val="22"/>
        </w:rPr>
        <w:t xml:space="preserve"> </w:t>
      </w:r>
      <w:r>
        <w:rPr>
          <w:sz w:val="22"/>
        </w:rPr>
        <w:t>compared</w:t>
      </w:r>
      <w:r>
        <w:rPr>
          <w:spacing w:val="-7"/>
          <w:sz w:val="22"/>
        </w:rPr>
        <w:t xml:space="preserve"> </w:t>
      </w:r>
      <w:r>
        <w:rPr>
          <w:sz w:val="22"/>
        </w:rPr>
        <w:t>to</w:t>
      </w:r>
      <w:r>
        <w:rPr>
          <w:spacing w:val="-4"/>
          <w:sz w:val="22"/>
        </w:rPr>
        <w:t xml:space="preserve"> </w:t>
      </w:r>
      <w:r>
        <w:rPr>
          <w:sz w:val="22"/>
        </w:rPr>
        <w:t>their</w:t>
      </w:r>
      <w:r>
        <w:rPr>
          <w:spacing w:val="-6"/>
          <w:sz w:val="22"/>
        </w:rPr>
        <w:t xml:space="preserve"> </w:t>
      </w:r>
      <w:r>
        <w:rPr>
          <w:sz w:val="22"/>
        </w:rPr>
        <w:t>grayscale</w:t>
      </w:r>
      <w:r>
        <w:rPr>
          <w:spacing w:val="-6"/>
          <w:sz w:val="22"/>
        </w:rPr>
        <w:t xml:space="preserve"> </w:t>
      </w:r>
      <w:r>
        <w:rPr>
          <w:sz w:val="22"/>
        </w:rPr>
        <w:t>counterparts, indicating the importance of color information in classification tasks.</w:t>
      </w:r>
    </w:p>
    <w:p w14:paraId="19C95BFE">
      <w:pPr>
        <w:spacing w:after="0"/>
        <w:jc w:val="left"/>
        <w:rPr>
          <w:b/>
          <w:sz w:val="22"/>
        </w:rPr>
        <w:sectPr>
          <w:pgSz w:w="11910" w:h="16840"/>
          <w:pgMar w:top="1340" w:right="1133" w:bottom="1180" w:left="992" w:header="0" w:footer="998" w:gutter="0"/>
          <w:pgBorders w:offsetFrom="page">
            <w:top w:val="single" w:color="000000" w:sz="4" w:space="24"/>
            <w:left w:val="single" w:color="000000" w:sz="4" w:space="24"/>
            <w:bottom w:val="single" w:color="000000" w:sz="4" w:space="24"/>
            <w:right w:val="single" w:color="000000" w:sz="4" w:space="24"/>
          </w:pgBorders>
          <w:cols w:space="720" w:num="1"/>
        </w:sectPr>
      </w:pPr>
    </w:p>
    <w:p w14:paraId="54A695E3">
      <w:pPr>
        <w:spacing w:line="240" w:lineRule="auto"/>
        <w:ind w:left="448" w:right="0" w:firstLine="0"/>
        <w:rPr>
          <w:sz w:val="20"/>
        </w:rPr>
      </w:pPr>
      <w:r>
        <w:rPr>
          <w:sz w:val="20"/>
        </w:rPr>
        <w:drawing>
          <wp:inline distT="0" distB="0" distL="0" distR="0">
            <wp:extent cx="2636520" cy="2665730"/>
            <wp:effectExtent l="0" t="0" r="0" b="1270"/>
            <wp:docPr id="17" name="Image 17" descr="Screenshot 2025-04-26 194755"/>
            <wp:cNvGraphicFramePr/>
            <a:graphic xmlns:a="http://schemas.openxmlformats.org/drawingml/2006/main">
              <a:graphicData uri="http://schemas.openxmlformats.org/drawingml/2006/picture">
                <pic:pic xmlns:pic="http://schemas.openxmlformats.org/drawingml/2006/picture">
                  <pic:nvPicPr>
                    <pic:cNvPr id="17" name="Image 17" descr="Screenshot 2025-04-26 194755"/>
                    <pic:cNvPicPr/>
                  </pic:nvPicPr>
                  <pic:blipFill>
                    <a:blip r:embed="rId22" cstate="print"/>
                    <a:stretch>
                      <a:fillRect/>
                    </a:stretch>
                  </pic:blipFill>
                  <pic:spPr>
                    <a:xfrm>
                      <a:off x="0" y="0"/>
                      <a:ext cx="2636520" cy="2665730"/>
                    </a:xfrm>
                    <a:prstGeom prst="rect">
                      <a:avLst/>
                    </a:prstGeom>
                  </pic:spPr>
                </pic:pic>
              </a:graphicData>
            </a:graphic>
          </wp:inline>
        </w:drawing>
      </w:r>
    </w:p>
    <w:p w14:paraId="2F5EAF91">
      <w:pPr>
        <w:spacing w:before="0" w:line="240" w:lineRule="auto"/>
        <w:rPr>
          <w:b/>
          <w:sz w:val="24"/>
        </w:rPr>
      </w:pPr>
    </w:p>
    <w:p w14:paraId="50EE32A7">
      <w:pPr>
        <w:pStyle w:val="9"/>
        <w:numPr>
          <w:ilvl w:val="0"/>
          <w:numId w:val="0"/>
        </w:numPr>
        <w:tabs>
          <w:tab w:val="left" w:pos="868"/>
        </w:tabs>
        <w:spacing w:before="0" w:after="0" w:line="240" w:lineRule="auto"/>
        <w:ind w:right="0" w:rightChars="0"/>
        <w:jc w:val="left"/>
        <w:rPr>
          <w:b/>
          <w:sz w:val="24"/>
        </w:rPr>
      </w:pPr>
      <w:r>
        <w:rPr>
          <w:rFonts w:hint="default"/>
          <w:b/>
          <w:sz w:val="24"/>
          <w:lang w:val="en-US"/>
        </w:rPr>
        <w:t>4.3.</w:t>
      </w:r>
      <w:r>
        <w:rPr>
          <w:b/>
          <w:sz w:val="24"/>
        </w:rPr>
        <w:t>Grayscale</w:t>
      </w:r>
      <w:r>
        <w:rPr>
          <w:b/>
          <w:spacing w:val="-8"/>
          <w:sz w:val="24"/>
        </w:rPr>
        <w:t xml:space="preserve"> </w:t>
      </w:r>
      <w:r>
        <w:rPr>
          <w:b/>
          <w:sz w:val="24"/>
        </w:rPr>
        <w:t>in</w:t>
      </w:r>
      <w:r>
        <w:rPr>
          <w:b/>
          <w:spacing w:val="-6"/>
          <w:sz w:val="24"/>
        </w:rPr>
        <w:t xml:space="preserve"> </w:t>
      </w:r>
      <w:r>
        <w:rPr>
          <w:b/>
          <w:sz w:val="24"/>
        </w:rPr>
        <w:t>Pokemon</w:t>
      </w:r>
      <w:r>
        <w:rPr>
          <w:b/>
          <w:spacing w:val="-6"/>
          <w:sz w:val="24"/>
        </w:rPr>
        <w:t xml:space="preserve"> </w:t>
      </w:r>
      <w:r>
        <w:rPr>
          <w:b/>
          <w:sz w:val="24"/>
        </w:rPr>
        <w:t>Image</w:t>
      </w:r>
      <w:r>
        <w:rPr>
          <w:b/>
          <w:spacing w:val="-7"/>
          <w:sz w:val="24"/>
        </w:rPr>
        <w:t xml:space="preserve"> </w:t>
      </w:r>
      <w:r>
        <w:rPr>
          <w:b/>
          <w:spacing w:val="-2"/>
          <w:sz w:val="24"/>
        </w:rPr>
        <w:t>Classification</w:t>
      </w:r>
    </w:p>
    <w:p w14:paraId="0640381E">
      <w:pPr>
        <w:spacing w:before="4" w:line="240" w:lineRule="auto"/>
        <w:rPr>
          <w:b/>
          <w:sz w:val="24"/>
        </w:rPr>
      </w:pPr>
    </w:p>
    <w:p w14:paraId="2697D5AE">
      <w:pPr>
        <w:pStyle w:val="6"/>
        <w:spacing w:line="259" w:lineRule="auto"/>
        <w:ind w:left="448" w:right="255"/>
      </w:pPr>
      <w:r>
        <w:rPr>
          <w:color w:val="0D0D0D"/>
        </w:rPr>
        <w:t>Grayscale images contain only intensity information, reducing the data to a single channel. While this simplifies</w:t>
      </w:r>
      <w:r>
        <w:rPr>
          <w:color w:val="0D0D0D"/>
          <w:spacing w:val="-2"/>
        </w:rPr>
        <w:t xml:space="preserve"> </w:t>
      </w:r>
      <w:r>
        <w:rPr>
          <w:color w:val="0D0D0D"/>
        </w:rPr>
        <w:t>the</w:t>
      </w:r>
      <w:r>
        <w:rPr>
          <w:color w:val="0D0D0D"/>
          <w:spacing w:val="-2"/>
        </w:rPr>
        <w:t xml:space="preserve"> </w:t>
      </w:r>
      <w:r>
        <w:rPr>
          <w:color w:val="0D0D0D"/>
        </w:rPr>
        <w:t>model</w:t>
      </w:r>
      <w:r>
        <w:rPr>
          <w:color w:val="0D0D0D"/>
          <w:spacing w:val="-1"/>
        </w:rPr>
        <w:t xml:space="preserve"> </w:t>
      </w:r>
      <w:r>
        <w:rPr>
          <w:color w:val="0D0D0D"/>
        </w:rPr>
        <w:t>and reduces</w:t>
      </w:r>
      <w:r>
        <w:rPr>
          <w:color w:val="0D0D0D"/>
          <w:spacing w:val="-1"/>
        </w:rPr>
        <w:t xml:space="preserve"> </w:t>
      </w:r>
      <w:r>
        <w:rPr>
          <w:color w:val="0D0D0D"/>
        </w:rPr>
        <w:t>computational</w:t>
      </w:r>
      <w:r>
        <w:rPr>
          <w:color w:val="0D0D0D"/>
          <w:spacing w:val="-5"/>
        </w:rPr>
        <w:t xml:space="preserve"> </w:t>
      </w:r>
      <w:r>
        <w:rPr>
          <w:color w:val="0D0D0D"/>
        </w:rPr>
        <w:t>load,</w:t>
      </w:r>
      <w:r>
        <w:rPr>
          <w:color w:val="0D0D0D"/>
          <w:spacing w:val="-1"/>
        </w:rPr>
        <w:t xml:space="preserve"> </w:t>
      </w:r>
      <w:r>
        <w:rPr>
          <w:color w:val="0D0D0D"/>
        </w:rPr>
        <w:t>it may</w:t>
      </w:r>
      <w:r>
        <w:rPr>
          <w:color w:val="0D0D0D"/>
          <w:spacing w:val="-4"/>
        </w:rPr>
        <w:t xml:space="preserve"> </w:t>
      </w:r>
      <w:r>
        <w:rPr>
          <w:color w:val="0D0D0D"/>
        </w:rPr>
        <w:t>omit critical</w:t>
      </w:r>
      <w:r>
        <w:rPr>
          <w:color w:val="0D0D0D"/>
          <w:spacing w:val="-1"/>
        </w:rPr>
        <w:t xml:space="preserve"> </w:t>
      </w:r>
      <w:r>
        <w:rPr>
          <w:color w:val="0D0D0D"/>
        </w:rPr>
        <w:t>color-based</w:t>
      </w:r>
      <w:r>
        <w:rPr>
          <w:color w:val="0D0D0D"/>
          <w:spacing w:val="-4"/>
        </w:rPr>
        <w:t xml:space="preserve"> </w:t>
      </w:r>
      <w:r>
        <w:rPr>
          <w:color w:val="0D0D0D"/>
        </w:rPr>
        <w:t>features</w:t>
      </w:r>
      <w:r>
        <w:rPr>
          <w:color w:val="0D0D0D"/>
          <w:spacing w:val="-5"/>
        </w:rPr>
        <w:t xml:space="preserve"> </w:t>
      </w:r>
      <w:r>
        <w:rPr>
          <w:color w:val="0D0D0D"/>
        </w:rPr>
        <w:t>necessary</w:t>
      </w:r>
      <w:r>
        <w:rPr>
          <w:color w:val="0D0D0D"/>
          <w:spacing w:val="-3"/>
        </w:rPr>
        <w:t xml:space="preserve"> </w:t>
      </w:r>
      <w:r>
        <w:rPr>
          <w:color w:val="0D0D0D"/>
        </w:rPr>
        <w:t>for accurate classification.</w:t>
      </w:r>
    </w:p>
    <w:p w14:paraId="778D6A88">
      <w:pPr>
        <w:pStyle w:val="6"/>
        <w:spacing w:before="28"/>
      </w:pPr>
    </w:p>
    <w:p w14:paraId="213BD71F">
      <w:pPr>
        <w:spacing w:before="0"/>
        <w:ind w:left="448" w:right="0" w:firstLine="0"/>
        <w:jc w:val="left"/>
        <w:rPr>
          <w:rFonts w:ascii="Segoe UI"/>
          <w:sz w:val="19"/>
        </w:rPr>
      </w:pPr>
      <w:r>
        <w:rPr>
          <w:rFonts w:ascii="Segoe UI"/>
          <w:b/>
          <w:color w:val="0D0D0D"/>
          <w:sz w:val="19"/>
        </w:rPr>
        <w:t>Result</w:t>
      </w:r>
      <w:r>
        <w:rPr>
          <w:rFonts w:ascii="Segoe UI"/>
          <w:b/>
          <w:color w:val="0D0D0D"/>
          <w:spacing w:val="-5"/>
          <w:sz w:val="19"/>
        </w:rPr>
        <w:t xml:space="preserve"> </w:t>
      </w:r>
      <w:r>
        <w:rPr>
          <w:rFonts w:ascii="Segoe UI"/>
          <w:b/>
          <w:color w:val="0D0D0D"/>
          <w:sz w:val="19"/>
        </w:rPr>
        <w:t>of</w:t>
      </w:r>
      <w:r>
        <w:rPr>
          <w:rFonts w:ascii="Segoe UI"/>
          <w:b/>
          <w:color w:val="0D0D0D"/>
          <w:spacing w:val="-8"/>
          <w:sz w:val="19"/>
        </w:rPr>
        <w:t xml:space="preserve"> </w:t>
      </w:r>
      <w:r>
        <w:rPr>
          <w:rFonts w:ascii="Segoe UI"/>
          <w:b/>
          <w:color w:val="0D0D0D"/>
          <w:spacing w:val="-2"/>
          <w:sz w:val="19"/>
        </w:rPr>
        <w:t>Grayscale</w:t>
      </w:r>
      <w:r>
        <w:rPr>
          <w:rFonts w:ascii="Segoe UI"/>
          <w:color w:val="0D0D0D"/>
          <w:spacing w:val="-2"/>
          <w:sz w:val="19"/>
        </w:rPr>
        <w:t>:</w:t>
      </w:r>
    </w:p>
    <w:p w14:paraId="39BBC9A7">
      <w:pPr>
        <w:pStyle w:val="6"/>
        <w:spacing w:before="46"/>
      </w:pPr>
    </w:p>
    <w:p w14:paraId="0976BA23">
      <w:pPr>
        <w:pStyle w:val="6"/>
        <w:spacing w:before="1" w:line="259" w:lineRule="auto"/>
        <w:ind w:left="448" w:right="353"/>
      </w:pPr>
      <w:r>
        <w:rPr>
          <w:color w:val="0D0D0D"/>
        </w:rPr>
        <w:t>Models</w:t>
      </w:r>
      <w:r>
        <w:rPr>
          <w:color w:val="0D0D0D"/>
          <w:spacing w:val="-5"/>
        </w:rPr>
        <w:t xml:space="preserve"> </w:t>
      </w:r>
      <w:r>
        <w:rPr>
          <w:color w:val="0D0D0D"/>
        </w:rPr>
        <w:t>trained on</w:t>
      </w:r>
      <w:r>
        <w:rPr>
          <w:color w:val="0D0D0D"/>
          <w:spacing w:val="-4"/>
        </w:rPr>
        <w:t xml:space="preserve"> </w:t>
      </w:r>
      <w:r>
        <w:rPr>
          <w:color w:val="0D0D0D"/>
        </w:rPr>
        <w:t>grayscale</w:t>
      </w:r>
      <w:r>
        <w:rPr>
          <w:color w:val="0D0D0D"/>
          <w:spacing w:val="-1"/>
        </w:rPr>
        <w:t xml:space="preserve"> </w:t>
      </w:r>
      <w:r>
        <w:rPr>
          <w:color w:val="0D0D0D"/>
        </w:rPr>
        <w:t>images</w:t>
      </w:r>
      <w:r>
        <w:rPr>
          <w:color w:val="0D0D0D"/>
          <w:spacing w:val="-5"/>
        </w:rPr>
        <w:t xml:space="preserve"> </w:t>
      </w:r>
      <w:r>
        <w:rPr>
          <w:color w:val="0D0D0D"/>
        </w:rPr>
        <w:t>showed</w:t>
      </w:r>
      <w:r>
        <w:rPr>
          <w:color w:val="0D0D0D"/>
          <w:spacing w:val="-3"/>
        </w:rPr>
        <w:t xml:space="preserve"> </w:t>
      </w:r>
      <w:r>
        <w:rPr>
          <w:color w:val="0D0D0D"/>
        </w:rPr>
        <w:t>a</w:t>
      </w:r>
      <w:r>
        <w:rPr>
          <w:color w:val="0D0D0D"/>
          <w:spacing w:val="-2"/>
        </w:rPr>
        <w:t xml:space="preserve"> </w:t>
      </w:r>
      <w:r>
        <w:rPr>
          <w:color w:val="0D0D0D"/>
        </w:rPr>
        <w:t>decrease</w:t>
      </w:r>
      <w:r>
        <w:rPr>
          <w:color w:val="0D0D0D"/>
          <w:spacing w:val="-5"/>
        </w:rPr>
        <w:t xml:space="preserve"> </w:t>
      </w:r>
      <w:r>
        <w:rPr>
          <w:color w:val="0D0D0D"/>
        </w:rPr>
        <w:t>in</w:t>
      </w:r>
      <w:r>
        <w:rPr>
          <w:color w:val="0D0D0D"/>
          <w:spacing w:val="-9"/>
        </w:rPr>
        <w:t xml:space="preserve"> </w:t>
      </w:r>
      <w:r>
        <w:rPr>
          <w:color w:val="0D0D0D"/>
        </w:rPr>
        <w:t>accuracy, highlighting</w:t>
      </w:r>
      <w:r>
        <w:rPr>
          <w:color w:val="0D0D0D"/>
          <w:spacing w:val="-4"/>
        </w:rPr>
        <w:t xml:space="preserve"> </w:t>
      </w:r>
      <w:r>
        <w:rPr>
          <w:color w:val="0D0D0D"/>
        </w:rPr>
        <w:t>the</w:t>
      </w:r>
      <w:r>
        <w:rPr>
          <w:color w:val="0D0D0D"/>
          <w:spacing w:val="-1"/>
        </w:rPr>
        <w:t xml:space="preserve"> </w:t>
      </w:r>
      <w:r>
        <w:rPr>
          <w:color w:val="0D0D0D"/>
        </w:rPr>
        <w:t>loss</w:t>
      </w:r>
      <w:r>
        <w:rPr>
          <w:color w:val="0D0D0D"/>
          <w:spacing w:val="-5"/>
        </w:rPr>
        <w:t xml:space="preserve"> </w:t>
      </w:r>
      <w:r>
        <w:rPr>
          <w:color w:val="0D0D0D"/>
        </w:rPr>
        <w:t>of</w:t>
      </w:r>
      <w:r>
        <w:rPr>
          <w:color w:val="0D0D0D"/>
          <w:spacing w:val="-3"/>
        </w:rPr>
        <w:t xml:space="preserve"> </w:t>
      </w:r>
      <w:r>
        <w:rPr>
          <w:color w:val="0D0D0D"/>
        </w:rPr>
        <w:t>discriminative color features.</w:t>
      </w:r>
    </w:p>
    <w:p w14:paraId="0BC13E1B">
      <w:pPr>
        <w:pStyle w:val="6"/>
        <w:spacing w:before="37"/>
      </w:pPr>
    </w:p>
    <w:p w14:paraId="7BB640F7">
      <w:pPr>
        <w:spacing w:after="0"/>
        <w:jc w:val="left"/>
        <w:rPr>
          <w:b/>
          <w:sz w:val="22"/>
        </w:rPr>
        <w:sectPr>
          <w:pgSz w:w="11910" w:h="16840"/>
          <w:pgMar w:top="1420" w:right="1133" w:bottom="1180" w:left="992" w:header="0" w:footer="998" w:gutter="0"/>
          <w:pgBorders w:offsetFrom="page">
            <w:top w:val="single" w:color="000000" w:sz="4" w:space="24"/>
            <w:left w:val="single" w:color="000000" w:sz="4" w:space="24"/>
            <w:bottom w:val="single" w:color="000000" w:sz="4" w:space="24"/>
            <w:right w:val="single" w:color="000000" w:sz="4" w:space="24"/>
          </w:pgBorders>
          <w:cols w:space="720" w:num="1"/>
        </w:sectPr>
      </w:pPr>
    </w:p>
    <w:p w14:paraId="64A9450B">
      <w:pPr>
        <w:spacing w:line="240" w:lineRule="auto"/>
        <w:ind w:left="448" w:right="0" w:firstLine="0"/>
        <w:rPr>
          <w:sz w:val="20"/>
        </w:rPr>
      </w:pPr>
      <w:r>
        <w:rPr>
          <w:sz w:val="20"/>
        </w:rPr>
        <w:drawing>
          <wp:inline distT="0" distB="0" distL="0" distR="0">
            <wp:extent cx="3896995" cy="3907790"/>
            <wp:effectExtent l="0" t="0" r="4445" b="8890"/>
            <wp:docPr id="18" name="Image 18" descr="Screenshot 2025-04-26 195220"/>
            <wp:cNvGraphicFramePr/>
            <a:graphic xmlns:a="http://schemas.openxmlformats.org/drawingml/2006/main">
              <a:graphicData uri="http://schemas.openxmlformats.org/drawingml/2006/picture">
                <pic:pic xmlns:pic="http://schemas.openxmlformats.org/drawingml/2006/picture">
                  <pic:nvPicPr>
                    <pic:cNvPr id="18" name="Image 18" descr="Screenshot 2025-04-26 195220"/>
                    <pic:cNvPicPr/>
                  </pic:nvPicPr>
                  <pic:blipFill>
                    <a:blip r:embed="rId23" cstate="print"/>
                    <a:stretch>
                      <a:fillRect/>
                    </a:stretch>
                  </pic:blipFill>
                  <pic:spPr>
                    <a:xfrm>
                      <a:off x="0" y="0"/>
                      <a:ext cx="3897564" cy="3907916"/>
                    </a:xfrm>
                    <a:prstGeom prst="rect">
                      <a:avLst/>
                    </a:prstGeom>
                  </pic:spPr>
                </pic:pic>
              </a:graphicData>
            </a:graphic>
          </wp:inline>
        </w:drawing>
      </w:r>
    </w:p>
    <w:p w14:paraId="4FA8065A">
      <w:pPr>
        <w:spacing w:before="218"/>
        <w:ind w:left="321" w:right="2911" w:firstLine="0"/>
        <w:jc w:val="center"/>
        <w:rPr>
          <w:b/>
          <w:sz w:val="22"/>
        </w:rPr>
      </w:pPr>
      <w:r>
        <w:rPr>
          <w:b/>
          <w:spacing w:val="-2"/>
          <w:sz w:val="22"/>
        </w:rPr>
        <w:t>Fig.3</w:t>
      </w:r>
    </w:p>
    <w:p w14:paraId="3C432D93">
      <w:pPr>
        <w:pStyle w:val="3"/>
        <w:numPr>
          <w:ilvl w:val="1"/>
          <w:numId w:val="7"/>
        </w:numPr>
        <w:tabs>
          <w:tab w:val="left" w:pos="1050"/>
        </w:tabs>
        <w:spacing w:before="168" w:after="0" w:line="240" w:lineRule="auto"/>
        <w:ind w:left="1050" w:right="0" w:hanging="415"/>
        <w:jc w:val="left"/>
      </w:pPr>
      <w:r>
        <w:t>Confusion</w:t>
      </w:r>
      <w:r>
        <w:rPr>
          <w:spacing w:val="-9"/>
        </w:rPr>
        <w:t xml:space="preserve"> </w:t>
      </w:r>
      <w:r>
        <w:rPr>
          <w:spacing w:val="-2"/>
        </w:rPr>
        <w:t>Matrix</w:t>
      </w:r>
    </w:p>
    <w:p w14:paraId="2373CD8D">
      <w:pPr>
        <w:spacing w:before="112" w:line="240" w:lineRule="auto"/>
        <w:rPr>
          <w:b/>
          <w:sz w:val="19"/>
        </w:rPr>
      </w:pPr>
    </w:p>
    <w:p w14:paraId="6FA2E0C6">
      <w:pPr>
        <w:pStyle w:val="6"/>
        <w:spacing w:line="259" w:lineRule="auto"/>
        <w:ind w:left="1168" w:right="353"/>
      </w:pPr>
      <w:r>
        <w:rPr>
          <w:color w:val="0D0D0D"/>
        </w:rPr>
        <w:t>The</w:t>
      </w:r>
      <w:r>
        <w:rPr>
          <w:color w:val="0D0D0D"/>
          <w:spacing w:val="-3"/>
        </w:rPr>
        <w:t xml:space="preserve"> </w:t>
      </w:r>
      <w:r>
        <w:rPr>
          <w:color w:val="0D0D0D"/>
        </w:rPr>
        <w:t>confusion</w:t>
      </w:r>
      <w:r>
        <w:rPr>
          <w:color w:val="0D0D0D"/>
          <w:spacing w:val="-1"/>
        </w:rPr>
        <w:t xml:space="preserve"> </w:t>
      </w:r>
      <w:r>
        <w:rPr>
          <w:color w:val="0D0D0D"/>
        </w:rPr>
        <w:t>matrix</w:t>
      </w:r>
      <w:r>
        <w:rPr>
          <w:color w:val="0D0D0D"/>
          <w:spacing w:val="-9"/>
        </w:rPr>
        <w:t xml:space="preserve"> </w:t>
      </w:r>
      <w:r>
        <w:rPr>
          <w:color w:val="0D0D0D"/>
        </w:rPr>
        <w:t>provided</w:t>
      </w:r>
      <w:r>
        <w:rPr>
          <w:color w:val="0D0D0D"/>
          <w:spacing w:val="-1"/>
        </w:rPr>
        <w:t xml:space="preserve"> </w:t>
      </w:r>
      <w:r>
        <w:rPr>
          <w:color w:val="0D0D0D"/>
        </w:rPr>
        <w:t>insights</w:t>
      </w:r>
      <w:r>
        <w:rPr>
          <w:color w:val="0D0D0D"/>
          <w:spacing w:val="-3"/>
        </w:rPr>
        <w:t xml:space="preserve"> </w:t>
      </w:r>
      <w:r>
        <w:rPr>
          <w:color w:val="0D0D0D"/>
        </w:rPr>
        <w:t>into</w:t>
      </w:r>
      <w:r>
        <w:rPr>
          <w:color w:val="0D0D0D"/>
          <w:spacing w:val="-10"/>
        </w:rPr>
        <w:t xml:space="preserve"> </w:t>
      </w:r>
      <w:r>
        <w:rPr>
          <w:color w:val="0D0D0D"/>
        </w:rPr>
        <w:t>specific</w:t>
      </w:r>
      <w:r>
        <w:rPr>
          <w:color w:val="0D0D0D"/>
          <w:spacing w:val="-5"/>
        </w:rPr>
        <w:t xml:space="preserve"> </w:t>
      </w:r>
      <w:r>
        <w:rPr>
          <w:color w:val="0D0D0D"/>
        </w:rPr>
        <w:t>misclassifications,</w:t>
      </w:r>
      <w:r>
        <w:rPr>
          <w:color w:val="0D0D0D"/>
          <w:spacing w:val="-6"/>
        </w:rPr>
        <w:t xml:space="preserve"> </w:t>
      </w:r>
      <w:r>
        <w:rPr>
          <w:color w:val="0D0D0D"/>
        </w:rPr>
        <w:t>revealing</w:t>
      </w:r>
      <w:r>
        <w:rPr>
          <w:color w:val="0D0D0D"/>
          <w:spacing w:val="-1"/>
        </w:rPr>
        <w:t xml:space="preserve"> </w:t>
      </w:r>
      <w:r>
        <w:rPr>
          <w:color w:val="0D0D0D"/>
        </w:rPr>
        <w:t>which</w:t>
      </w:r>
      <w:r>
        <w:rPr>
          <w:color w:val="0D0D0D"/>
          <w:spacing w:val="-6"/>
        </w:rPr>
        <w:t xml:space="preserve"> </w:t>
      </w:r>
      <w:r>
        <w:rPr>
          <w:color w:val="0D0D0D"/>
        </w:rPr>
        <w:t>Pokémon species were commonly confused. This analysis helped identify patterns and potential areas for model improvement.</w:t>
      </w:r>
    </w:p>
    <w:p w14:paraId="66657E4D">
      <w:pPr>
        <w:pStyle w:val="6"/>
        <w:ind w:left="1237"/>
        <w:rPr>
          <w:sz w:val="20"/>
        </w:rPr>
      </w:pPr>
      <w:r>
        <w:rPr>
          <w:sz w:val="20"/>
        </w:rPr>
        <w:drawing>
          <wp:inline distT="0" distB="0" distL="0" distR="0">
            <wp:extent cx="3648710" cy="2970530"/>
            <wp:effectExtent l="0" t="0" r="0" b="0"/>
            <wp:docPr id="19" name="Image 19" descr="Screenshot 2025-04-26 195812"/>
            <wp:cNvGraphicFramePr/>
            <a:graphic xmlns:a="http://schemas.openxmlformats.org/drawingml/2006/main">
              <a:graphicData uri="http://schemas.openxmlformats.org/drawingml/2006/picture">
                <pic:pic xmlns:pic="http://schemas.openxmlformats.org/drawingml/2006/picture">
                  <pic:nvPicPr>
                    <pic:cNvPr id="19" name="Image 19" descr="Screenshot 2025-04-26 195812"/>
                    <pic:cNvPicPr/>
                  </pic:nvPicPr>
                  <pic:blipFill>
                    <a:blip r:embed="rId24" cstate="print"/>
                    <a:stretch>
                      <a:fillRect/>
                    </a:stretch>
                  </pic:blipFill>
                  <pic:spPr>
                    <a:xfrm>
                      <a:off x="0" y="0"/>
                      <a:ext cx="3649219" cy="2970657"/>
                    </a:xfrm>
                    <a:prstGeom prst="rect">
                      <a:avLst/>
                    </a:prstGeom>
                  </pic:spPr>
                </pic:pic>
              </a:graphicData>
            </a:graphic>
          </wp:inline>
        </w:drawing>
      </w:r>
    </w:p>
    <w:p w14:paraId="4ABBDF72">
      <w:pPr>
        <w:pStyle w:val="6"/>
        <w:spacing w:after="0"/>
        <w:rPr>
          <w:sz w:val="20"/>
        </w:rPr>
      </w:pPr>
    </w:p>
    <w:p w14:paraId="594168CA">
      <w:pPr>
        <w:pStyle w:val="6"/>
        <w:spacing w:after="0"/>
        <w:rPr>
          <w:rFonts w:hint="default"/>
          <w:sz w:val="20"/>
          <w:lang w:val="en-US"/>
        </w:rPr>
        <w:sectPr>
          <w:pgSz w:w="11910" w:h="16840"/>
          <w:pgMar w:top="1480" w:right="1133" w:bottom="1180" w:left="992" w:header="0" w:footer="998" w:gutter="0"/>
          <w:pgBorders w:offsetFrom="page">
            <w:top w:val="single" w:color="000000" w:sz="4" w:space="24"/>
            <w:left w:val="single" w:color="000000" w:sz="4" w:space="24"/>
            <w:bottom w:val="single" w:color="000000" w:sz="4" w:space="24"/>
            <w:right w:val="single" w:color="000000" w:sz="4" w:space="24"/>
          </w:pgBorders>
          <w:cols w:space="720" w:num="1"/>
        </w:sectPr>
      </w:pPr>
      <w:r>
        <w:rPr>
          <w:rFonts w:hint="default"/>
          <w:sz w:val="20"/>
          <w:lang w:val="en-US"/>
        </w:rPr>
        <w:t xml:space="preserve">                                                           </w:t>
      </w:r>
      <w:r>
        <w:rPr>
          <w:rFonts w:hint="default"/>
          <w:b/>
          <w:bCs/>
          <w:sz w:val="20"/>
          <w:lang w:val="en-US"/>
        </w:rPr>
        <w:t xml:space="preserve">  Fig.4</w:t>
      </w:r>
    </w:p>
    <w:p w14:paraId="54B96E58">
      <w:pPr>
        <w:spacing w:before="28"/>
        <w:ind w:left="-1" w:right="2045" w:firstLine="0"/>
        <w:jc w:val="center"/>
        <w:rPr>
          <w:b/>
          <w:sz w:val="22"/>
        </w:rPr>
      </w:pPr>
    </w:p>
    <w:p w14:paraId="767F57CF">
      <w:pPr>
        <w:pStyle w:val="3"/>
        <w:numPr>
          <w:ilvl w:val="1"/>
          <w:numId w:val="7"/>
        </w:numPr>
        <w:tabs>
          <w:tab w:val="left" w:pos="1584"/>
        </w:tabs>
        <w:spacing w:before="174" w:after="0" w:line="240" w:lineRule="auto"/>
        <w:ind w:left="1584" w:right="0" w:hanging="416"/>
        <w:jc w:val="left"/>
      </w:pPr>
      <w:r>
        <w:t>ROC</w:t>
      </w:r>
      <w:r>
        <w:rPr>
          <w:spacing w:val="-7"/>
        </w:rPr>
        <w:t xml:space="preserve"> </w:t>
      </w:r>
      <w:r>
        <w:rPr>
          <w:spacing w:val="-2"/>
        </w:rPr>
        <w:t>Curve:</w:t>
      </w:r>
    </w:p>
    <w:p w14:paraId="4227575C">
      <w:pPr>
        <w:pStyle w:val="6"/>
        <w:spacing w:before="186" w:line="259" w:lineRule="auto"/>
        <w:ind w:left="1168" w:right="255"/>
      </w:pPr>
      <w:r>
        <w:rPr>
          <w:color w:val="0D0D0D"/>
        </w:rPr>
        <w:t>Receiver</w:t>
      </w:r>
      <w:r>
        <w:rPr>
          <w:color w:val="0D0D0D"/>
          <w:spacing w:val="-2"/>
        </w:rPr>
        <w:t xml:space="preserve"> </w:t>
      </w:r>
      <w:r>
        <w:rPr>
          <w:color w:val="0D0D0D"/>
        </w:rPr>
        <w:t>Operating</w:t>
      </w:r>
      <w:r>
        <w:rPr>
          <w:color w:val="0D0D0D"/>
          <w:spacing w:val="-1"/>
        </w:rPr>
        <w:t xml:space="preserve"> </w:t>
      </w:r>
      <w:r>
        <w:rPr>
          <w:color w:val="0D0D0D"/>
        </w:rPr>
        <w:t>Characteristic</w:t>
      </w:r>
      <w:r>
        <w:rPr>
          <w:color w:val="0D0D0D"/>
          <w:spacing w:val="-5"/>
        </w:rPr>
        <w:t xml:space="preserve"> </w:t>
      </w:r>
      <w:r>
        <w:rPr>
          <w:color w:val="0D0D0D"/>
        </w:rPr>
        <w:t>(ROC)</w:t>
      </w:r>
      <w:r>
        <w:rPr>
          <w:color w:val="0D0D0D"/>
          <w:spacing w:val="-3"/>
        </w:rPr>
        <w:t xml:space="preserve"> </w:t>
      </w:r>
      <w:r>
        <w:rPr>
          <w:color w:val="0D0D0D"/>
        </w:rPr>
        <w:t>curves</w:t>
      </w:r>
      <w:r>
        <w:rPr>
          <w:color w:val="0D0D0D"/>
          <w:spacing w:val="-2"/>
        </w:rPr>
        <w:t xml:space="preserve"> </w:t>
      </w:r>
      <w:r>
        <w:rPr>
          <w:color w:val="0D0D0D"/>
        </w:rPr>
        <w:t>were</w:t>
      </w:r>
      <w:r>
        <w:rPr>
          <w:color w:val="0D0D0D"/>
          <w:spacing w:val="-7"/>
        </w:rPr>
        <w:t xml:space="preserve"> </w:t>
      </w:r>
      <w:r>
        <w:rPr>
          <w:color w:val="0D0D0D"/>
        </w:rPr>
        <w:t>plotted</w:t>
      </w:r>
      <w:r>
        <w:rPr>
          <w:color w:val="0D0D0D"/>
          <w:spacing w:val="-1"/>
        </w:rPr>
        <w:t xml:space="preserve"> </w:t>
      </w:r>
      <w:r>
        <w:rPr>
          <w:color w:val="0D0D0D"/>
        </w:rPr>
        <w:t>for</w:t>
      </w:r>
      <w:r>
        <w:rPr>
          <w:color w:val="0D0D0D"/>
          <w:spacing w:val="-2"/>
        </w:rPr>
        <w:t xml:space="preserve"> </w:t>
      </w:r>
      <w:r>
        <w:rPr>
          <w:color w:val="0D0D0D"/>
        </w:rPr>
        <w:t>each</w:t>
      </w:r>
      <w:r>
        <w:rPr>
          <w:color w:val="0D0D0D"/>
          <w:spacing w:val="-1"/>
        </w:rPr>
        <w:t xml:space="preserve"> </w:t>
      </w:r>
      <w:r>
        <w:rPr>
          <w:color w:val="0D0D0D"/>
        </w:rPr>
        <w:t>class,</w:t>
      </w:r>
      <w:r>
        <w:rPr>
          <w:color w:val="0D0D0D"/>
          <w:spacing w:val="-6"/>
        </w:rPr>
        <w:t xml:space="preserve"> </w:t>
      </w:r>
      <w:r>
        <w:rPr>
          <w:color w:val="0D0D0D"/>
        </w:rPr>
        <w:t>illustrating</w:t>
      </w:r>
      <w:r>
        <w:rPr>
          <w:color w:val="0D0D0D"/>
          <w:spacing w:val="-6"/>
        </w:rPr>
        <w:t xml:space="preserve"> </w:t>
      </w:r>
      <w:r>
        <w:rPr>
          <w:color w:val="0D0D0D"/>
        </w:rPr>
        <w:t>the</w:t>
      </w:r>
      <w:r>
        <w:rPr>
          <w:color w:val="0D0D0D"/>
          <w:spacing w:val="-7"/>
        </w:rPr>
        <w:t xml:space="preserve"> </w:t>
      </w:r>
      <w:r>
        <w:rPr>
          <w:color w:val="0D0D0D"/>
        </w:rPr>
        <w:t xml:space="preserve">trade-off between true positive rates and false positive rates. The Area Under the Curve (AUC) scores indicated the model's ability to distinguish between classes, with higher scores for RGB-trained </w:t>
      </w:r>
      <w:r>
        <w:rPr>
          <w:color w:val="0D0D0D"/>
          <w:spacing w:val="-2"/>
        </w:rPr>
        <w:t>models.</w:t>
      </w:r>
    </w:p>
    <w:p w14:paraId="54D78C36">
      <w:pPr>
        <w:pStyle w:val="3"/>
        <w:numPr>
          <w:ilvl w:val="1"/>
          <w:numId w:val="7"/>
        </w:numPr>
        <w:tabs>
          <w:tab w:val="left" w:pos="864"/>
        </w:tabs>
        <w:spacing w:before="157" w:after="0" w:line="240" w:lineRule="auto"/>
        <w:ind w:left="864" w:right="0" w:hanging="416"/>
        <w:jc w:val="left"/>
      </w:pPr>
      <w:r>
        <w:rPr>
          <w:spacing w:val="-2"/>
        </w:rPr>
        <w:t>Classification</w:t>
      </w:r>
      <w:r>
        <w:rPr>
          <w:spacing w:val="4"/>
        </w:rPr>
        <w:t xml:space="preserve"> </w:t>
      </w:r>
      <w:r>
        <w:rPr>
          <w:spacing w:val="-2"/>
        </w:rPr>
        <w:t>Report:</w:t>
      </w:r>
    </w:p>
    <w:p w14:paraId="3292062B">
      <w:pPr>
        <w:spacing w:before="26" w:after="1" w:line="240" w:lineRule="auto"/>
        <w:rPr>
          <w:b/>
          <w:sz w:val="20"/>
        </w:rPr>
      </w:pPr>
    </w:p>
    <w:tbl>
      <w:tblPr>
        <w:tblStyle w:val="5"/>
        <w:tblW w:w="0" w:type="auto"/>
        <w:tblInd w:w="44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531"/>
        <w:gridCol w:w="1153"/>
        <w:gridCol w:w="788"/>
        <w:gridCol w:w="1030"/>
        <w:gridCol w:w="924"/>
      </w:tblGrid>
      <w:tr w14:paraId="73B209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8" w:hRule="atLeast"/>
        </w:trPr>
        <w:tc>
          <w:tcPr>
            <w:tcW w:w="1531" w:type="dxa"/>
          </w:tcPr>
          <w:p w14:paraId="103624E8">
            <w:pPr>
              <w:pStyle w:val="10"/>
              <w:spacing w:before="0" w:line="274" w:lineRule="exact"/>
              <w:ind w:left="472"/>
              <w:rPr>
                <w:sz w:val="24"/>
              </w:rPr>
            </w:pPr>
            <w:r>
              <w:rPr>
                <w:spacing w:val="-4"/>
                <w:sz w:val="24"/>
              </w:rPr>
              <w:t>Class</w:t>
            </w:r>
          </w:p>
        </w:tc>
        <w:tc>
          <w:tcPr>
            <w:tcW w:w="1153" w:type="dxa"/>
          </w:tcPr>
          <w:p w14:paraId="3EE91ADB">
            <w:pPr>
              <w:pStyle w:val="10"/>
              <w:spacing w:before="0" w:line="274" w:lineRule="exact"/>
              <w:rPr>
                <w:sz w:val="24"/>
              </w:rPr>
            </w:pPr>
            <w:r>
              <w:rPr>
                <w:spacing w:val="-2"/>
                <w:sz w:val="24"/>
              </w:rPr>
              <w:t>Precision</w:t>
            </w:r>
          </w:p>
        </w:tc>
        <w:tc>
          <w:tcPr>
            <w:tcW w:w="788" w:type="dxa"/>
          </w:tcPr>
          <w:p w14:paraId="4742775E">
            <w:pPr>
              <w:pStyle w:val="10"/>
              <w:spacing w:before="0" w:line="274" w:lineRule="exact"/>
              <w:ind w:left="30"/>
              <w:rPr>
                <w:sz w:val="24"/>
              </w:rPr>
            </w:pPr>
            <w:r>
              <w:rPr>
                <w:spacing w:val="-2"/>
                <w:sz w:val="24"/>
              </w:rPr>
              <w:t>Recall</w:t>
            </w:r>
          </w:p>
        </w:tc>
        <w:tc>
          <w:tcPr>
            <w:tcW w:w="1030" w:type="dxa"/>
          </w:tcPr>
          <w:p w14:paraId="4686B80E">
            <w:pPr>
              <w:pStyle w:val="10"/>
              <w:spacing w:before="0" w:line="274" w:lineRule="exact"/>
              <w:ind w:left="30"/>
              <w:rPr>
                <w:sz w:val="24"/>
              </w:rPr>
            </w:pPr>
            <w:r>
              <w:rPr>
                <w:sz w:val="24"/>
              </w:rPr>
              <w:t>F1-</w:t>
            </w:r>
            <w:r>
              <w:rPr>
                <w:spacing w:val="-2"/>
                <w:sz w:val="24"/>
              </w:rPr>
              <w:t>Score</w:t>
            </w:r>
          </w:p>
        </w:tc>
        <w:tc>
          <w:tcPr>
            <w:tcW w:w="924" w:type="dxa"/>
          </w:tcPr>
          <w:p w14:paraId="4BF803C3">
            <w:pPr>
              <w:pStyle w:val="10"/>
              <w:spacing w:before="0" w:line="274" w:lineRule="exact"/>
              <w:ind w:left="28"/>
              <w:rPr>
                <w:sz w:val="24"/>
              </w:rPr>
            </w:pPr>
            <w:r>
              <w:rPr>
                <w:spacing w:val="-2"/>
                <w:sz w:val="24"/>
              </w:rPr>
              <w:t>Support</w:t>
            </w:r>
          </w:p>
        </w:tc>
      </w:tr>
      <w:tr w14:paraId="45BB52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6" w:hRule="atLeast"/>
        </w:trPr>
        <w:tc>
          <w:tcPr>
            <w:tcW w:w="1531" w:type="dxa"/>
          </w:tcPr>
          <w:p w14:paraId="74509CEB">
            <w:pPr>
              <w:pStyle w:val="10"/>
              <w:ind w:left="50"/>
              <w:rPr>
                <w:sz w:val="24"/>
              </w:rPr>
            </w:pPr>
            <w:r>
              <w:rPr>
                <w:spacing w:val="-2"/>
                <w:sz w:val="24"/>
              </w:rPr>
              <w:t>Pikachu</w:t>
            </w:r>
          </w:p>
        </w:tc>
        <w:tc>
          <w:tcPr>
            <w:tcW w:w="1153" w:type="dxa"/>
          </w:tcPr>
          <w:p w14:paraId="0C55B9A8">
            <w:pPr>
              <w:pStyle w:val="10"/>
              <w:rPr>
                <w:sz w:val="24"/>
              </w:rPr>
            </w:pPr>
            <w:r>
              <w:rPr>
                <w:spacing w:val="-4"/>
                <w:sz w:val="24"/>
              </w:rPr>
              <w:t>0.91</w:t>
            </w:r>
          </w:p>
        </w:tc>
        <w:tc>
          <w:tcPr>
            <w:tcW w:w="788" w:type="dxa"/>
          </w:tcPr>
          <w:p w14:paraId="39A4613F">
            <w:pPr>
              <w:pStyle w:val="10"/>
              <w:ind w:left="30"/>
              <w:rPr>
                <w:sz w:val="24"/>
              </w:rPr>
            </w:pPr>
            <w:r>
              <w:rPr>
                <w:spacing w:val="-4"/>
                <w:sz w:val="24"/>
              </w:rPr>
              <w:t>0.89</w:t>
            </w:r>
          </w:p>
        </w:tc>
        <w:tc>
          <w:tcPr>
            <w:tcW w:w="1030" w:type="dxa"/>
          </w:tcPr>
          <w:p w14:paraId="7A31ED00">
            <w:pPr>
              <w:pStyle w:val="10"/>
              <w:ind w:left="30"/>
              <w:rPr>
                <w:sz w:val="24"/>
              </w:rPr>
            </w:pPr>
            <w:r>
              <w:rPr>
                <w:spacing w:val="-4"/>
                <w:sz w:val="24"/>
              </w:rPr>
              <w:t>0.90</w:t>
            </w:r>
          </w:p>
        </w:tc>
        <w:tc>
          <w:tcPr>
            <w:tcW w:w="924" w:type="dxa"/>
          </w:tcPr>
          <w:p w14:paraId="0A40E19D">
            <w:pPr>
              <w:pStyle w:val="10"/>
              <w:ind w:left="28"/>
              <w:rPr>
                <w:sz w:val="24"/>
              </w:rPr>
            </w:pPr>
            <w:r>
              <w:rPr>
                <w:spacing w:val="-5"/>
                <w:sz w:val="24"/>
              </w:rPr>
              <w:t>150</w:t>
            </w:r>
          </w:p>
        </w:tc>
      </w:tr>
      <w:tr w14:paraId="64ECE3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4" w:hRule="atLeast"/>
        </w:trPr>
        <w:tc>
          <w:tcPr>
            <w:tcW w:w="1531" w:type="dxa"/>
          </w:tcPr>
          <w:p w14:paraId="78936F6C">
            <w:pPr>
              <w:pStyle w:val="10"/>
              <w:ind w:left="50"/>
              <w:rPr>
                <w:sz w:val="24"/>
              </w:rPr>
            </w:pPr>
            <w:r>
              <w:rPr>
                <w:spacing w:val="-2"/>
                <w:sz w:val="24"/>
              </w:rPr>
              <w:t>Bulbasaur</w:t>
            </w:r>
          </w:p>
        </w:tc>
        <w:tc>
          <w:tcPr>
            <w:tcW w:w="1153" w:type="dxa"/>
          </w:tcPr>
          <w:p w14:paraId="258A9D52">
            <w:pPr>
              <w:pStyle w:val="10"/>
              <w:rPr>
                <w:sz w:val="24"/>
              </w:rPr>
            </w:pPr>
            <w:r>
              <w:rPr>
                <w:spacing w:val="-4"/>
                <w:sz w:val="24"/>
              </w:rPr>
              <w:t>0.88</w:t>
            </w:r>
          </w:p>
        </w:tc>
        <w:tc>
          <w:tcPr>
            <w:tcW w:w="788" w:type="dxa"/>
          </w:tcPr>
          <w:p w14:paraId="348BED4A">
            <w:pPr>
              <w:pStyle w:val="10"/>
              <w:ind w:left="30"/>
              <w:rPr>
                <w:sz w:val="24"/>
              </w:rPr>
            </w:pPr>
            <w:r>
              <w:rPr>
                <w:spacing w:val="-4"/>
                <w:sz w:val="24"/>
              </w:rPr>
              <w:t>0.90</w:t>
            </w:r>
          </w:p>
        </w:tc>
        <w:tc>
          <w:tcPr>
            <w:tcW w:w="1030" w:type="dxa"/>
          </w:tcPr>
          <w:p w14:paraId="09A8F139">
            <w:pPr>
              <w:pStyle w:val="10"/>
              <w:ind w:left="30"/>
              <w:rPr>
                <w:sz w:val="24"/>
              </w:rPr>
            </w:pPr>
            <w:r>
              <w:rPr>
                <w:spacing w:val="-4"/>
                <w:sz w:val="24"/>
              </w:rPr>
              <w:t>0.89</w:t>
            </w:r>
          </w:p>
        </w:tc>
        <w:tc>
          <w:tcPr>
            <w:tcW w:w="924" w:type="dxa"/>
          </w:tcPr>
          <w:p w14:paraId="5247849A">
            <w:pPr>
              <w:pStyle w:val="10"/>
              <w:ind w:left="28"/>
              <w:rPr>
                <w:sz w:val="24"/>
              </w:rPr>
            </w:pPr>
            <w:r>
              <w:rPr>
                <w:spacing w:val="-5"/>
                <w:sz w:val="24"/>
              </w:rPr>
              <w:t>140</w:t>
            </w:r>
          </w:p>
        </w:tc>
      </w:tr>
      <w:tr w14:paraId="1DE588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4" w:hRule="atLeast"/>
        </w:trPr>
        <w:tc>
          <w:tcPr>
            <w:tcW w:w="1531" w:type="dxa"/>
          </w:tcPr>
          <w:p w14:paraId="73949797">
            <w:pPr>
              <w:pStyle w:val="10"/>
              <w:spacing w:before="122"/>
              <w:ind w:left="50"/>
              <w:rPr>
                <w:sz w:val="24"/>
              </w:rPr>
            </w:pPr>
            <w:r>
              <w:rPr>
                <w:spacing w:val="-2"/>
                <w:sz w:val="24"/>
              </w:rPr>
              <w:t>Charmander</w:t>
            </w:r>
          </w:p>
        </w:tc>
        <w:tc>
          <w:tcPr>
            <w:tcW w:w="1153" w:type="dxa"/>
          </w:tcPr>
          <w:p w14:paraId="77FB962F">
            <w:pPr>
              <w:pStyle w:val="10"/>
              <w:spacing w:before="122"/>
              <w:rPr>
                <w:sz w:val="24"/>
              </w:rPr>
            </w:pPr>
            <w:r>
              <w:rPr>
                <w:spacing w:val="-4"/>
                <w:sz w:val="24"/>
              </w:rPr>
              <w:t>0.85</w:t>
            </w:r>
          </w:p>
        </w:tc>
        <w:tc>
          <w:tcPr>
            <w:tcW w:w="788" w:type="dxa"/>
          </w:tcPr>
          <w:p w14:paraId="52985C3D">
            <w:pPr>
              <w:pStyle w:val="10"/>
              <w:spacing w:before="122"/>
              <w:ind w:left="30"/>
              <w:rPr>
                <w:sz w:val="24"/>
              </w:rPr>
            </w:pPr>
            <w:r>
              <w:rPr>
                <w:spacing w:val="-4"/>
                <w:sz w:val="24"/>
              </w:rPr>
              <w:t>0.83</w:t>
            </w:r>
          </w:p>
        </w:tc>
        <w:tc>
          <w:tcPr>
            <w:tcW w:w="1030" w:type="dxa"/>
          </w:tcPr>
          <w:p w14:paraId="5444EB06">
            <w:pPr>
              <w:pStyle w:val="10"/>
              <w:spacing w:before="122"/>
              <w:ind w:left="30"/>
              <w:rPr>
                <w:sz w:val="24"/>
              </w:rPr>
            </w:pPr>
            <w:r>
              <w:rPr>
                <w:spacing w:val="-4"/>
                <w:sz w:val="24"/>
              </w:rPr>
              <w:t>0.84</w:t>
            </w:r>
          </w:p>
        </w:tc>
        <w:tc>
          <w:tcPr>
            <w:tcW w:w="924" w:type="dxa"/>
          </w:tcPr>
          <w:p w14:paraId="4D3B4AA2">
            <w:pPr>
              <w:pStyle w:val="10"/>
              <w:spacing w:before="122"/>
              <w:ind w:left="28"/>
              <w:rPr>
                <w:sz w:val="24"/>
              </w:rPr>
            </w:pPr>
            <w:r>
              <w:rPr>
                <w:spacing w:val="-5"/>
                <w:sz w:val="24"/>
              </w:rPr>
              <w:t>130</w:t>
            </w:r>
          </w:p>
        </w:tc>
      </w:tr>
      <w:tr w14:paraId="64DA97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6" w:hRule="atLeast"/>
        </w:trPr>
        <w:tc>
          <w:tcPr>
            <w:tcW w:w="1531" w:type="dxa"/>
          </w:tcPr>
          <w:p w14:paraId="645F88AB">
            <w:pPr>
              <w:pStyle w:val="10"/>
              <w:ind w:left="50"/>
              <w:rPr>
                <w:sz w:val="24"/>
              </w:rPr>
            </w:pPr>
            <w:r>
              <w:rPr>
                <w:spacing w:val="-2"/>
                <w:sz w:val="24"/>
              </w:rPr>
              <w:t>Squirtle</w:t>
            </w:r>
          </w:p>
        </w:tc>
        <w:tc>
          <w:tcPr>
            <w:tcW w:w="1153" w:type="dxa"/>
          </w:tcPr>
          <w:p w14:paraId="04C8A4FB">
            <w:pPr>
              <w:pStyle w:val="10"/>
              <w:rPr>
                <w:sz w:val="24"/>
              </w:rPr>
            </w:pPr>
            <w:r>
              <w:rPr>
                <w:spacing w:val="-4"/>
                <w:sz w:val="24"/>
              </w:rPr>
              <w:t>0.87</w:t>
            </w:r>
          </w:p>
        </w:tc>
        <w:tc>
          <w:tcPr>
            <w:tcW w:w="788" w:type="dxa"/>
          </w:tcPr>
          <w:p w14:paraId="545480A6">
            <w:pPr>
              <w:pStyle w:val="10"/>
              <w:ind w:left="30"/>
              <w:rPr>
                <w:sz w:val="24"/>
              </w:rPr>
            </w:pPr>
            <w:r>
              <w:rPr>
                <w:spacing w:val="-4"/>
                <w:sz w:val="24"/>
              </w:rPr>
              <w:t>0.88</w:t>
            </w:r>
          </w:p>
        </w:tc>
        <w:tc>
          <w:tcPr>
            <w:tcW w:w="1030" w:type="dxa"/>
          </w:tcPr>
          <w:p w14:paraId="571F44C5">
            <w:pPr>
              <w:pStyle w:val="10"/>
              <w:ind w:left="30"/>
              <w:rPr>
                <w:sz w:val="24"/>
              </w:rPr>
            </w:pPr>
            <w:r>
              <w:rPr>
                <w:spacing w:val="-4"/>
                <w:sz w:val="24"/>
              </w:rPr>
              <w:t>0.87</w:t>
            </w:r>
          </w:p>
        </w:tc>
        <w:tc>
          <w:tcPr>
            <w:tcW w:w="924" w:type="dxa"/>
          </w:tcPr>
          <w:p w14:paraId="73EB71C2">
            <w:pPr>
              <w:pStyle w:val="10"/>
              <w:ind w:left="28"/>
              <w:rPr>
                <w:sz w:val="24"/>
              </w:rPr>
            </w:pPr>
            <w:r>
              <w:rPr>
                <w:spacing w:val="-5"/>
                <w:sz w:val="24"/>
              </w:rPr>
              <w:t>120</w:t>
            </w:r>
          </w:p>
        </w:tc>
      </w:tr>
      <w:tr w14:paraId="683583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7" w:hRule="atLeast"/>
        </w:trPr>
        <w:tc>
          <w:tcPr>
            <w:tcW w:w="1531" w:type="dxa"/>
          </w:tcPr>
          <w:p w14:paraId="77B8D1EC">
            <w:pPr>
              <w:pStyle w:val="10"/>
              <w:ind w:left="50"/>
              <w:rPr>
                <w:sz w:val="24"/>
              </w:rPr>
            </w:pPr>
            <w:r>
              <w:rPr>
                <w:spacing w:val="-2"/>
                <w:sz w:val="24"/>
              </w:rPr>
              <w:t>Jigglypuff</w:t>
            </w:r>
          </w:p>
        </w:tc>
        <w:tc>
          <w:tcPr>
            <w:tcW w:w="1153" w:type="dxa"/>
          </w:tcPr>
          <w:p w14:paraId="127F32F0">
            <w:pPr>
              <w:pStyle w:val="10"/>
              <w:rPr>
                <w:sz w:val="24"/>
              </w:rPr>
            </w:pPr>
            <w:r>
              <w:rPr>
                <w:spacing w:val="-4"/>
                <w:sz w:val="24"/>
              </w:rPr>
              <w:t>0.80</w:t>
            </w:r>
          </w:p>
        </w:tc>
        <w:tc>
          <w:tcPr>
            <w:tcW w:w="788" w:type="dxa"/>
          </w:tcPr>
          <w:p w14:paraId="10DD1ED4">
            <w:pPr>
              <w:pStyle w:val="10"/>
              <w:ind w:left="30"/>
              <w:rPr>
                <w:sz w:val="24"/>
              </w:rPr>
            </w:pPr>
            <w:r>
              <w:rPr>
                <w:spacing w:val="-4"/>
                <w:sz w:val="24"/>
              </w:rPr>
              <w:t>0.78</w:t>
            </w:r>
          </w:p>
        </w:tc>
        <w:tc>
          <w:tcPr>
            <w:tcW w:w="1030" w:type="dxa"/>
          </w:tcPr>
          <w:p w14:paraId="08D3FF84">
            <w:pPr>
              <w:pStyle w:val="10"/>
              <w:ind w:left="30"/>
              <w:rPr>
                <w:sz w:val="24"/>
              </w:rPr>
            </w:pPr>
            <w:r>
              <w:rPr>
                <w:spacing w:val="-4"/>
                <w:sz w:val="24"/>
              </w:rPr>
              <w:t>0.79</w:t>
            </w:r>
          </w:p>
        </w:tc>
        <w:tc>
          <w:tcPr>
            <w:tcW w:w="924" w:type="dxa"/>
          </w:tcPr>
          <w:p w14:paraId="74BAFF40">
            <w:pPr>
              <w:pStyle w:val="10"/>
              <w:ind w:left="28"/>
              <w:rPr>
                <w:sz w:val="24"/>
              </w:rPr>
            </w:pPr>
            <w:r>
              <w:rPr>
                <w:spacing w:val="-5"/>
                <w:sz w:val="24"/>
              </w:rPr>
              <w:t>110</w:t>
            </w:r>
          </w:p>
        </w:tc>
      </w:tr>
      <w:tr w14:paraId="40F404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7" w:hRule="atLeast"/>
        </w:trPr>
        <w:tc>
          <w:tcPr>
            <w:tcW w:w="1531" w:type="dxa"/>
          </w:tcPr>
          <w:p w14:paraId="61A9708E">
            <w:pPr>
              <w:pStyle w:val="10"/>
              <w:spacing w:before="125"/>
              <w:ind w:left="50"/>
              <w:rPr>
                <w:sz w:val="24"/>
              </w:rPr>
            </w:pPr>
            <w:r>
              <w:rPr>
                <w:spacing w:val="-2"/>
                <w:sz w:val="24"/>
              </w:rPr>
              <w:t>Meowth</w:t>
            </w:r>
          </w:p>
        </w:tc>
        <w:tc>
          <w:tcPr>
            <w:tcW w:w="1153" w:type="dxa"/>
          </w:tcPr>
          <w:p w14:paraId="45FBF9E2">
            <w:pPr>
              <w:pStyle w:val="10"/>
              <w:spacing w:before="125"/>
              <w:rPr>
                <w:sz w:val="24"/>
              </w:rPr>
            </w:pPr>
            <w:r>
              <w:rPr>
                <w:spacing w:val="-4"/>
                <w:sz w:val="24"/>
              </w:rPr>
              <w:t>0.82</w:t>
            </w:r>
          </w:p>
        </w:tc>
        <w:tc>
          <w:tcPr>
            <w:tcW w:w="788" w:type="dxa"/>
          </w:tcPr>
          <w:p w14:paraId="04067870">
            <w:pPr>
              <w:pStyle w:val="10"/>
              <w:spacing w:before="125"/>
              <w:ind w:left="30"/>
              <w:rPr>
                <w:sz w:val="24"/>
              </w:rPr>
            </w:pPr>
            <w:r>
              <w:rPr>
                <w:spacing w:val="-4"/>
                <w:sz w:val="24"/>
              </w:rPr>
              <w:t>0.81</w:t>
            </w:r>
          </w:p>
        </w:tc>
        <w:tc>
          <w:tcPr>
            <w:tcW w:w="1030" w:type="dxa"/>
          </w:tcPr>
          <w:p w14:paraId="3A3301B9">
            <w:pPr>
              <w:pStyle w:val="10"/>
              <w:spacing w:before="125"/>
              <w:ind w:left="30"/>
              <w:rPr>
                <w:sz w:val="24"/>
              </w:rPr>
            </w:pPr>
            <w:r>
              <w:rPr>
                <w:spacing w:val="-4"/>
                <w:sz w:val="24"/>
              </w:rPr>
              <w:t>0.81</w:t>
            </w:r>
          </w:p>
        </w:tc>
        <w:tc>
          <w:tcPr>
            <w:tcW w:w="924" w:type="dxa"/>
          </w:tcPr>
          <w:p w14:paraId="0FFA0D89">
            <w:pPr>
              <w:pStyle w:val="10"/>
              <w:spacing w:before="125"/>
              <w:ind w:left="28"/>
              <w:rPr>
                <w:sz w:val="24"/>
              </w:rPr>
            </w:pPr>
            <w:r>
              <w:rPr>
                <w:spacing w:val="-5"/>
                <w:sz w:val="24"/>
              </w:rPr>
              <w:t>100</w:t>
            </w:r>
          </w:p>
        </w:tc>
      </w:tr>
      <w:tr w14:paraId="250C0C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6" w:hRule="atLeast"/>
        </w:trPr>
        <w:tc>
          <w:tcPr>
            <w:tcW w:w="1531" w:type="dxa"/>
          </w:tcPr>
          <w:p w14:paraId="747E17A8">
            <w:pPr>
              <w:pStyle w:val="10"/>
              <w:ind w:left="50"/>
              <w:rPr>
                <w:sz w:val="24"/>
              </w:rPr>
            </w:pPr>
            <w:r>
              <w:rPr>
                <w:spacing w:val="-2"/>
                <w:sz w:val="24"/>
              </w:rPr>
              <w:t>Psyduck</w:t>
            </w:r>
          </w:p>
        </w:tc>
        <w:tc>
          <w:tcPr>
            <w:tcW w:w="1153" w:type="dxa"/>
          </w:tcPr>
          <w:p w14:paraId="169FF58D">
            <w:pPr>
              <w:pStyle w:val="10"/>
              <w:rPr>
                <w:sz w:val="24"/>
              </w:rPr>
            </w:pPr>
            <w:r>
              <w:rPr>
                <w:spacing w:val="-4"/>
                <w:sz w:val="24"/>
              </w:rPr>
              <w:t>0.79</w:t>
            </w:r>
          </w:p>
        </w:tc>
        <w:tc>
          <w:tcPr>
            <w:tcW w:w="788" w:type="dxa"/>
          </w:tcPr>
          <w:p w14:paraId="3E7E1DE1">
            <w:pPr>
              <w:pStyle w:val="10"/>
              <w:ind w:left="30"/>
              <w:rPr>
                <w:sz w:val="24"/>
              </w:rPr>
            </w:pPr>
            <w:r>
              <w:rPr>
                <w:spacing w:val="-4"/>
                <w:sz w:val="24"/>
              </w:rPr>
              <w:t>0.77</w:t>
            </w:r>
          </w:p>
        </w:tc>
        <w:tc>
          <w:tcPr>
            <w:tcW w:w="1030" w:type="dxa"/>
          </w:tcPr>
          <w:p w14:paraId="5EC0904D">
            <w:pPr>
              <w:pStyle w:val="10"/>
              <w:ind w:left="30"/>
              <w:rPr>
                <w:sz w:val="24"/>
              </w:rPr>
            </w:pPr>
            <w:r>
              <w:rPr>
                <w:spacing w:val="-4"/>
                <w:sz w:val="24"/>
              </w:rPr>
              <w:t>0.78</w:t>
            </w:r>
          </w:p>
        </w:tc>
        <w:tc>
          <w:tcPr>
            <w:tcW w:w="924" w:type="dxa"/>
          </w:tcPr>
          <w:p w14:paraId="4C065EA9">
            <w:pPr>
              <w:pStyle w:val="10"/>
              <w:ind w:left="28"/>
              <w:rPr>
                <w:sz w:val="24"/>
              </w:rPr>
            </w:pPr>
            <w:r>
              <w:rPr>
                <w:spacing w:val="-5"/>
                <w:sz w:val="24"/>
              </w:rPr>
              <w:t>90</w:t>
            </w:r>
          </w:p>
        </w:tc>
      </w:tr>
      <w:tr w14:paraId="0087C2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4" w:hRule="atLeast"/>
        </w:trPr>
        <w:tc>
          <w:tcPr>
            <w:tcW w:w="1531" w:type="dxa"/>
          </w:tcPr>
          <w:p w14:paraId="3C0527C2">
            <w:pPr>
              <w:pStyle w:val="10"/>
              <w:ind w:left="50"/>
              <w:rPr>
                <w:sz w:val="24"/>
              </w:rPr>
            </w:pPr>
            <w:r>
              <w:rPr>
                <w:spacing w:val="-2"/>
                <w:sz w:val="24"/>
              </w:rPr>
              <w:t>Snorlax</w:t>
            </w:r>
          </w:p>
        </w:tc>
        <w:tc>
          <w:tcPr>
            <w:tcW w:w="1153" w:type="dxa"/>
          </w:tcPr>
          <w:p w14:paraId="7D88B0DA">
            <w:pPr>
              <w:pStyle w:val="10"/>
              <w:rPr>
                <w:sz w:val="24"/>
              </w:rPr>
            </w:pPr>
            <w:r>
              <w:rPr>
                <w:spacing w:val="-4"/>
                <w:sz w:val="24"/>
              </w:rPr>
              <w:t>0.83</w:t>
            </w:r>
          </w:p>
        </w:tc>
        <w:tc>
          <w:tcPr>
            <w:tcW w:w="788" w:type="dxa"/>
          </w:tcPr>
          <w:p w14:paraId="16EDC0D2">
            <w:pPr>
              <w:pStyle w:val="10"/>
              <w:ind w:left="30"/>
              <w:rPr>
                <w:sz w:val="24"/>
              </w:rPr>
            </w:pPr>
            <w:r>
              <w:rPr>
                <w:spacing w:val="-4"/>
                <w:sz w:val="24"/>
              </w:rPr>
              <w:t>0.85</w:t>
            </w:r>
          </w:p>
        </w:tc>
        <w:tc>
          <w:tcPr>
            <w:tcW w:w="1030" w:type="dxa"/>
          </w:tcPr>
          <w:p w14:paraId="02E3D924">
            <w:pPr>
              <w:pStyle w:val="10"/>
              <w:ind w:left="30"/>
              <w:rPr>
                <w:sz w:val="24"/>
              </w:rPr>
            </w:pPr>
            <w:r>
              <w:rPr>
                <w:spacing w:val="-4"/>
                <w:sz w:val="24"/>
              </w:rPr>
              <w:t>0.84</w:t>
            </w:r>
          </w:p>
        </w:tc>
        <w:tc>
          <w:tcPr>
            <w:tcW w:w="924" w:type="dxa"/>
          </w:tcPr>
          <w:p w14:paraId="50D2B4C2">
            <w:pPr>
              <w:pStyle w:val="10"/>
              <w:ind w:left="28"/>
              <w:rPr>
                <w:sz w:val="24"/>
              </w:rPr>
            </w:pPr>
            <w:r>
              <w:rPr>
                <w:spacing w:val="-5"/>
                <w:sz w:val="24"/>
              </w:rPr>
              <w:t>80</w:t>
            </w:r>
          </w:p>
        </w:tc>
      </w:tr>
      <w:tr w14:paraId="7A0F1E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4" w:hRule="atLeast"/>
        </w:trPr>
        <w:tc>
          <w:tcPr>
            <w:tcW w:w="1531" w:type="dxa"/>
          </w:tcPr>
          <w:p w14:paraId="115C81F1">
            <w:pPr>
              <w:pStyle w:val="10"/>
              <w:spacing w:before="122"/>
              <w:ind w:left="50"/>
              <w:rPr>
                <w:sz w:val="24"/>
              </w:rPr>
            </w:pPr>
            <w:r>
              <w:rPr>
                <w:spacing w:val="-2"/>
                <w:sz w:val="24"/>
              </w:rPr>
              <w:t>Gengar</w:t>
            </w:r>
          </w:p>
        </w:tc>
        <w:tc>
          <w:tcPr>
            <w:tcW w:w="1153" w:type="dxa"/>
          </w:tcPr>
          <w:p w14:paraId="2A76C7AF">
            <w:pPr>
              <w:pStyle w:val="10"/>
              <w:spacing w:before="122"/>
              <w:rPr>
                <w:sz w:val="24"/>
              </w:rPr>
            </w:pPr>
            <w:r>
              <w:rPr>
                <w:spacing w:val="-4"/>
                <w:sz w:val="24"/>
              </w:rPr>
              <w:t>0.86</w:t>
            </w:r>
          </w:p>
        </w:tc>
        <w:tc>
          <w:tcPr>
            <w:tcW w:w="788" w:type="dxa"/>
          </w:tcPr>
          <w:p w14:paraId="3C452A0A">
            <w:pPr>
              <w:pStyle w:val="10"/>
              <w:spacing w:before="122"/>
              <w:ind w:left="30"/>
              <w:rPr>
                <w:sz w:val="24"/>
              </w:rPr>
            </w:pPr>
            <w:r>
              <w:rPr>
                <w:spacing w:val="-4"/>
                <w:sz w:val="24"/>
              </w:rPr>
              <w:t>0.84</w:t>
            </w:r>
          </w:p>
        </w:tc>
        <w:tc>
          <w:tcPr>
            <w:tcW w:w="1030" w:type="dxa"/>
          </w:tcPr>
          <w:p w14:paraId="731C81C0">
            <w:pPr>
              <w:pStyle w:val="10"/>
              <w:spacing w:before="122"/>
              <w:ind w:left="30"/>
              <w:rPr>
                <w:sz w:val="24"/>
              </w:rPr>
            </w:pPr>
            <w:r>
              <w:rPr>
                <w:spacing w:val="-4"/>
                <w:sz w:val="24"/>
              </w:rPr>
              <w:t>0.85</w:t>
            </w:r>
          </w:p>
        </w:tc>
        <w:tc>
          <w:tcPr>
            <w:tcW w:w="924" w:type="dxa"/>
          </w:tcPr>
          <w:p w14:paraId="38A4DA15">
            <w:pPr>
              <w:pStyle w:val="10"/>
              <w:spacing w:before="122"/>
              <w:ind w:left="28"/>
              <w:rPr>
                <w:sz w:val="24"/>
              </w:rPr>
            </w:pPr>
            <w:r>
              <w:rPr>
                <w:spacing w:val="-5"/>
                <w:sz w:val="24"/>
              </w:rPr>
              <w:t>70</w:t>
            </w:r>
          </w:p>
        </w:tc>
      </w:tr>
      <w:tr w14:paraId="2F504F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6" w:hRule="atLeast"/>
        </w:trPr>
        <w:tc>
          <w:tcPr>
            <w:tcW w:w="1531" w:type="dxa"/>
          </w:tcPr>
          <w:p w14:paraId="3A6C5995">
            <w:pPr>
              <w:pStyle w:val="10"/>
              <w:ind w:left="50"/>
              <w:rPr>
                <w:sz w:val="24"/>
              </w:rPr>
            </w:pPr>
            <w:r>
              <w:rPr>
                <w:spacing w:val="-2"/>
                <w:sz w:val="24"/>
              </w:rPr>
              <w:t>Eevee</w:t>
            </w:r>
          </w:p>
        </w:tc>
        <w:tc>
          <w:tcPr>
            <w:tcW w:w="1153" w:type="dxa"/>
          </w:tcPr>
          <w:p w14:paraId="47C1A56C">
            <w:pPr>
              <w:pStyle w:val="10"/>
              <w:rPr>
                <w:sz w:val="24"/>
              </w:rPr>
            </w:pPr>
            <w:r>
              <w:rPr>
                <w:spacing w:val="-4"/>
                <w:sz w:val="24"/>
              </w:rPr>
              <w:t>0.89</w:t>
            </w:r>
          </w:p>
        </w:tc>
        <w:tc>
          <w:tcPr>
            <w:tcW w:w="788" w:type="dxa"/>
          </w:tcPr>
          <w:p w14:paraId="532A1054">
            <w:pPr>
              <w:pStyle w:val="10"/>
              <w:ind w:left="30"/>
              <w:rPr>
                <w:sz w:val="24"/>
              </w:rPr>
            </w:pPr>
            <w:r>
              <w:rPr>
                <w:spacing w:val="-4"/>
                <w:sz w:val="24"/>
              </w:rPr>
              <w:t>0.88</w:t>
            </w:r>
          </w:p>
        </w:tc>
        <w:tc>
          <w:tcPr>
            <w:tcW w:w="1030" w:type="dxa"/>
          </w:tcPr>
          <w:p w14:paraId="7FFE30CB">
            <w:pPr>
              <w:pStyle w:val="10"/>
              <w:ind w:left="30"/>
              <w:rPr>
                <w:sz w:val="24"/>
              </w:rPr>
            </w:pPr>
            <w:r>
              <w:rPr>
                <w:spacing w:val="-4"/>
                <w:sz w:val="24"/>
              </w:rPr>
              <w:t>0.88</w:t>
            </w:r>
          </w:p>
        </w:tc>
        <w:tc>
          <w:tcPr>
            <w:tcW w:w="924" w:type="dxa"/>
          </w:tcPr>
          <w:p w14:paraId="35FB9F8F">
            <w:pPr>
              <w:pStyle w:val="10"/>
              <w:ind w:left="28"/>
              <w:rPr>
                <w:sz w:val="24"/>
              </w:rPr>
            </w:pPr>
            <w:r>
              <w:rPr>
                <w:spacing w:val="-5"/>
                <w:sz w:val="24"/>
              </w:rPr>
              <w:t>60</w:t>
            </w:r>
          </w:p>
        </w:tc>
      </w:tr>
      <w:tr w14:paraId="172121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7" w:hRule="atLeast"/>
        </w:trPr>
        <w:tc>
          <w:tcPr>
            <w:tcW w:w="1531" w:type="dxa"/>
          </w:tcPr>
          <w:p w14:paraId="17050943">
            <w:pPr>
              <w:pStyle w:val="10"/>
              <w:ind w:left="50"/>
              <w:rPr>
                <w:sz w:val="24"/>
              </w:rPr>
            </w:pPr>
            <w:r>
              <w:rPr>
                <w:spacing w:val="-2"/>
                <w:sz w:val="24"/>
              </w:rPr>
              <w:t>Accuracy</w:t>
            </w:r>
          </w:p>
        </w:tc>
        <w:tc>
          <w:tcPr>
            <w:tcW w:w="1153" w:type="dxa"/>
          </w:tcPr>
          <w:p w14:paraId="3756DF4A">
            <w:pPr>
              <w:pStyle w:val="10"/>
              <w:spacing w:before="0"/>
              <w:ind w:left="0"/>
              <w:rPr>
                <w:rFonts w:ascii="Times New Roman"/>
                <w:sz w:val="22"/>
              </w:rPr>
            </w:pPr>
          </w:p>
        </w:tc>
        <w:tc>
          <w:tcPr>
            <w:tcW w:w="788" w:type="dxa"/>
          </w:tcPr>
          <w:p w14:paraId="3A479913">
            <w:pPr>
              <w:pStyle w:val="10"/>
              <w:spacing w:before="0"/>
              <w:ind w:left="0"/>
              <w:rPr>
                <w:rFonts w:ascii="Times New Roman"/>
                <w:sz w:val="22"/>
              </w:rPr>
            </w:pPr>
          </w:p>
        </w:tc>
        <w:tc>
          <w:tcPr>
            <w:tcW w:w="1030" w:type="dxa"/>
          </w:tcPr>
          <w:p w14:paraId="798458F4">
            <w:pPr>
              <w:pStyle w:val="10"/>
              <w:ind w:left="30"/>
              <w:rPr>
                <w:sz w:val="24"/>
              </w:rPr>
            </w:pPr>
            <w:r>
              <w:rPr>
                <w:spacing w:val="-4"/>
                <w:sz w:val="24"/>
              </w:rPr>
              <w:t>0.85</w:t>
            </w:r>
          </w:p>
        </w:tc>
        <w:tc>
          <w:tcPr>
            <w:tcW w:w="924" w:type="dxa"/>
          </w:tcPr>
          <w:p w14:paraId="6201C889">
            <w:pPr>
              <w:pStyle w:val="10"/>
              <w:ind w:left="28"/>
              <w:rPr>
                <w:sz w:val="24"/>
              </w:rPr>
            </w:pPr>
            <w:r>
              <w:rPr>
                <w:spacing w:val="-4"/>
                <w:sz w:val="24"/>
              </w:rPr>
              <w:t>1050</w:t>
            </w:r>
          </w:p>
        </w:tc>
      </w:tr>
      <w:tr w14:paraId="543C9F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7" w:hRule="atLeast"/>
        </w:trPr>
        <w:tc>
          <w:tcPr>
            <w:tcW w:w="1531" w:type="dxa"/>
          </w:tcPr>
          <w:p w14:paraId="4AEBC887">
            <w:pPr>
              <w:pStyle w:val="10"/>
              <w:spacing w:before="125"/>
              <w:ind w:left="50"/>
              <w:rPr>
                <w:sz w:val="24"/>
              </w:rPr>
            </w:pPr>
            <w:r>
              <w:rPr>
                <w:sz w:val="24"/>
              </w:rPr>
              <w:t>Macro</w:t>
            </w:r>
            <w:r>
              <w:rPr>
                <w:spacing w:val="4"/>
                <w:sz w:val="24"/>
              </w:rPr>
              <w:t xml:space="preserve"> </w:t>
            </w:r>
            <w:r>
              <w:rPr>
                <w:spacing w:val="-5"/>
                <w:sz w:val="24"/>
              </w:rPr>
              <w:t>Avg</w:t>
            </w:r>
          </w:p>
        </w:tc>
        <w:tc>
          <w:tcPr>
            <w:tcW w:w="1153" w:type="dxa"/>
          </w:tcPr>
          <w:p w14:paraId="07ED8652">
            <w:pPr>
              <w:pStyle w:val="10"/>
              <w:spacing w:before="125"/>
              <w:rPr>
                <w:sz w:val="24"/>
              </w:rPr>
            </w:pPr>
            <w:r>
              <w:rPr>
                <w:spacing w:val="-4"/>
                <w:sz w:val="24"/>
              </w:rPr>
              <w:t>0.85</w:t>
            </w:r>
          </w:p>
        </w:tc>
        <w:tc>
          <w:tcPr>
            <w:tcW w:w="788" w:type="dxa"/>
          </w:tcPr>
          <w:p w14:paraId="72C83BEC">
            <w:pPr>
              <w:pStyle w:val="10"/>
              <w:spacing w:before="125"/>
              <w:ind w:left="30"/>
              <w:rPr>
                <w:sz w:val="24"/>
              </w:rPr>
            </w:pPr>
            <w:r>
              <w:rPr>
                <w:spacing w:val="-4"/>
                <w:sz w:val="24"/>
              </w:rPr>
              <w:t>0.84</w:t>
            </w:r>
          </w:p>
        </w:tc>
        <w:tc>
          <w:tcPr>
            <w:tcW w:w="1030" w:type="dxa"/>
          </w:tcPr>
          <w:p w14:paraId="62473727">
            <w:pPr>
              <w:pStyle w:val="10"/>
              <w:spacing w:before="125"/>
              <w:ind w:left="30"/>
              <w:rPr>
                <w:sz w:val="24"/>
              </w:rPr>
            </w:pPr>
            <w:r>
              <w:rPr>
                <w:spacing w:val="-4"/>
                <w:sz w:val="24"/>
              </w:rPr>
              <w:t>0.84</w:t>
            </w:r>
          </w:p>
        </w:tc>
        <w:tc>
          <w:tcPr>
            <w:tcW w:w="924" w:type="dxa"/>
          </w:tcPr>
          <w:p w14:paraId="3F9AD1C0">
            <w:pPr>
              <w:pStyle w:val="10"/>
              <w:spacing w:before="125"/>
              <w:ind w:left="28"/>
              <w:rPr>
                <w:sz w:val="24"/>
              </w:rPr>
            </w:pPr>
            <w:r>
              <w:rPr>
                <w:spacing w:val="-4"/>
                <w:sz w:val="24"/>
              </w:rPr>
              <w:t>1050</w:t>
            </w:r>
          </w:p>
        </w:tc>
      </w:tr>
      <w:tr w14:paraId="29B4D3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8" w:hRule="atLeast"/>
        </w:trPr>
        <w:tc>
          <w:tcPr>
            <w:tcW w:w="1531" w:type="dxa"/>
          </w:tcPr>
          <w:p w14:paraId="1DF602C0">
            <w:pPr>
              <w:pStyle w:val="10"/>
              <w:spacing w:line="254" w:lineRule="exact"/>
              <w:ind w:left="50"/>
              <w:rPr>
                <w:sz w:val="24"/>
              </w:rPr>
            </w:pPr>
            <w:r>
              <w:rPr>
                <w:sz w:val="24"/>
              </w:rPr>
              <w:t>Weighted</w:t>
            </w:r>
            <w:r>
              <w:rPr>
                <w:spacing w:val="8"/>
                <w:sz w:val="24"/>
              </w:rPr>
              <w:t xml:space="preserve"> </w:t>
            </w:r>
            <w:r>
              <w:rPr>
                <w:spacing w:val="-5"/>
                <w:sz w:val="24"/>
              </w:rPr>
              <w:t>Avg</w:t>
            </w:r>
          </w:p>
        </w:tc>
        <w:tc>
          <w:tcPr>
            <w:tcW w:w="1153" w:type="dxa"/>
          </w:tcPr>
          <w:p w14:paraId="7C1F0AD4">
            <w:pPr>
              <w:pStyle w:val="10"/>
              <w:spacing w:line="254" w:lineRule="exact"/>
              <w:rPr>
                <w:sz w:val="24"/>
              </w:rPr>
            </w:pPr>
            <w:r>
              <w:rPr>
                <w:spacing w:val="-4"/>
                <w:sz w:val="24"/>
              </w:rPr>
              <w:t>0.85</w:t>
            </w:r>
          </w:p>
        </w:tc>
        <w:tc>
          <w:tcPr>
            <w:tcW w:w="788" w:type="dxa"/>
          </w:tcPr>
          <w:p w14:paraId="2D9A7AC3">
            <w:pPr>
              <w:pStyle w:val="10"/>
              <w:spacing w:line="254" w:lineRule="exact"/>
              <w:ind w:left="30"/>
              <w:rPr>
                <w:sz w:val="24"/>
              </w:rPr>
            </w:pPr>
            <w:r>
              <w:rPr>
                <w:spacing w:val="-4"/>
                <w:sz w:val="24"/>
              </w:rPr>
              <w:t>0.85</w:t>
            </w:r>
          </w:p>
        </w:tc>
        <w:tc>
          <w:tcPr>
            <w:tcW w:w="1030" w:type="dxa"/>
          </w:tcPr>
          <w:p w14:paraId="7420C3B1">
            <w:pPr>
              <w:pStyle w:val="10"/>
              <w:spacing w:line="254" w:lineRule="exact"/>
              <w:ind w:left="30"/>
              <w:rPr>
                <w:sz w:val="24"/>
              </w:rPr>
            </w:pPr>
            <w:r>
              <w:rPr>
                <w:spacing w:val="-4"/>
                <w:sz w:val="24"/>
              </w:rPr>
              <w:t>0.85</w:t>
            </w:r>
          </w:p>
        </w:tc>
        <w:tc>
          <w:tcPr>
            <w:tcW w:w="924" w:type="dxa"/>
          </w:tcPr>
          <w:p w14:paraId="04485C33">
            <w:pPr>
              <w:pStyle w:val="10"/>
              <w:spacing w:line="254" w:lineRule="exact"/>
              <w:ind w:left="28"/>
              <w:rPr>
                <w:sz w:val="24"/>
              </w:rPr>
            </w:pPr>
            <w:r>
              <w:rPr>
                <w:spacing w:val="-4"/>
                <w:sz w:val="24"/>
              </w:rPr>
              <w:t>1050</w:t>
            </w:r>
          </w:p>
        </w:tc>
      </w:tr>
    </w:tbl>
    <w:p w14:paraId="4A841F2F">
      <w:pPr>
        <w:spacing w:before="0" w:line="240" w:lineRule="auto"/>
        <w:rPr>
          <w:b/>
          <w:sz w:val="28"/>
        </w:rPr>
      </w:pPr>
    </w:p>
    <w:p w14:paraId="12996407">
      <w:pPr>
        <w:spacing w:before="36" w:line="240" w:lineRule="auto"/>
        <w:rPr>
          <w:b/>
          <w:sz w:val="28"/>
        </w:rPr>
      </w:pPr>
    </w:p>
    <w:p w14:paraId="4491C34F">
      <w:pPr>
        <w:pStyle w:val="9"/>
        <w:numPr>
          <w:ilvl w:val="1"/>
          <w:numId w:val="7"/>
        </w:numPr>
        <w:tabs>
          <w:tab w:val="left" w:pos="864"/>
        </w:tabs>
        <w:spacing w:before="0" w:after="0" w:line="240" w:lineRule="auto"/>
        <w:ind w:left="864" w:right="0" w:hanging="416"/>
        <w:jc w:val="left"/>
        <w:rPr>
          <w:b/>
          <w:sz w:val="28"/>
        </w:rPr>
      </w:pPr>
      <w:r>
        <w:rPr>
          <w:b/>
          <w:spacing w:val="-4"/>
          <w:sz w:val="28"/>
        </w:rPr>
        <w:t>Z-</w:t>
      </w:r>
      <w:r>
        <w:rPr>
          <w:b/>
          <w:spacing w:val="-2"/>
          <w:sz w:val="28"/>
        </w:rPr>
        <w:t>test:</w:t>
      </w:r>
    </w:p>
    <w:p w14:paraId="17F3272C">
      <w:pPr>
        <w:spacing w:before="189" w:line="259" w:lineRule="auto"/>
        <w:ind w:left="448" w:right="353" w:firstLine="0"/>
        <w:jc w:val="left"/>
        <w:rPr>
          <w:rFonts w:ascii="Segoe UI"/>
          <w:sz w:val="24"/>
        </w:rPr>
      </w:pPr>
      <w:r>
        <w:rPr>
          <w:rFonts w:ascii="Segoe UI"/>
          <w:color w:val="0D0D0D"/>
          <w:sz w:val="24"/>
        </w:rPr>
        <w:t>A</w:t>
      </w:r>
      <w:r>
        <w:rPr>
          <w:rFonts w:ascii="Segoe UI"/>
          <w:color w:val="0D0D0D"/>
          <w:spacing w:val="-4"/>
          <w:sz w:val="24"/>
        </w:rPr>
        <w:t xml:space="preserve"> </w:t>
      </w:r>
      <w:r>
        <w:rPr>
          <w:rFonts w:ascii="Segoe UI"/>
          <w:color w:val="0D0D0D"/>
          <w:sz w:val="24"/>
        </w:rPr>
        <w:t>Z-test</w:t>
      </w:r>
      <w:r>
        <w:rPr>
          <w:rFonts w:ascii="Segoe UI"/>
          <w:color w:val="0D0D0D"/>
          <w:spacing w:val="-3"/>
          <w:sz w:val="24"/>
        </w:rPr>
        <w:t xml:space="preserve"> </w:t>
      </w:r>
      <w:r>
        <w:rPr>
          <w:rFonts w:ascii="Segoe UI"/>
          <w:color w:val="0D0D0D"/>
          <w:sz w:val="24"/>
        </w:rPr>
        <w:t>was</w:t>
      </w:r>
      <w:r>
        <w:rPr>
          <w:rFonts w:ascii="Segoe UI"/>
          <w:color w:val="0D0D0D"/>
          <w:spacing w:val="-4"/>
          <w:sz w:val="24"/>
        </w:rPr>
        <w:t xml:space="preserve"> </w:t>
      </w:r>
      <w:r>
        <w:rPr>
          <w:rFonts w:ascii="Segoe UI"/>
          <w:color w:val="0D0D0D"/>
          <w:sz w:val="24"/>
        </w:rPr>
        <w:t>conducted</w:t>
      </w:r>
      <w:r>
        <w:rPr>
          <w:rFonts w:ascii="Segoe UI"/>
          <w:color w:val="0D0D0D"/>
          <w:spacing w:val="-5"/>
          <w:sz w:val="24"/>
        </w:rPr>
        <w:t xml:space="preserve"> </w:t>
      </w:r>
      <w:r>
        <w:rPr>
          <w:rFonts w:ascii="Segoe UI"/>
          <w:color w:val="0D0D0D"/>
          <w:sz w:val="24"/>
        </w:rPr>
        <w:t>to</w:t>
      </w:r>
      <w:r>
        <w:rPr>
          <w:rFonts w:ascii="Segoe UI"/>
          <w:color w:val="0D0D0D"/>
          <w:spacing w:val="-4"/>
          <w:sz w:val="24"/>
        </w:rPr>
        <w:t xml:space="preserve"> </w:t>
      </w:r>
      <w:r>
        <w:rPr>
          <w:rFonts w:ascii="Segoe UI"/>
          <w:color w:val="0D0D0D"/>
          <w:sz w:val="24"/>
        </w:rPr>
        <w:t>compare</w:t>
      </w:r>
      <w:r>
        <w:rPr>
          <w:rFonts w:ascii="Segoe UI"/>
          <w:color w:val="0D0D0D"/>
          <w:spacing w:val="-4"/>
          <w:sz w:val="24"/>
        </w:rPr>
        <w:t xml:space="preserve"> </w:t>
      </w:r>
      <w:r>
        <w:rPr>
          <w:rFonts w:ascii="Segoe UI"/>
          <w:color w:val="0D0D0D"/>
          <w:sz w:val="24"/>
        </w:rPr>
        <w:t>the</w:t>
      </w:r>
      <w:r>
        <w:rPr>
          <w:rFonts w:ascii="Segoe UI"/>
          <w:color w:val="0D0D0D"/>
          <w:spacing w:val="-4"/>
          <w:sz w:val="24"/>
        </w:rPr>
        <w:t xml:space="preserve"> </w:t>
      </w:r>
      <w:r>
        <w:rPr>
          <w:rFonts w:ascii="Segoe UI"/>
          <w:color w:val="0D0D0D"/>
          <w:sz w:val="24"/>
        </w:rPr>
        <w:t>accuracies</w:t>
      </w:r>
      <w:r>
        <w:rPr>
          <w:rFonts w:ascii="Segoe UI"/>
          <w:color w:val="0D0D0D"/>
          <w:spacing w:val="-4"/>
          <w:sz w:val="24"/>
        </w:rPr>
        <w:t xml:space="preserve"> </w:t>
      </w:r>
      <w:r>
        <w:rPr>
          <w:rFonts w:ascii="Segoe UI"/>
          <w:color w:val="0D0D0D"/>
          <w:sz w:val="24"/>
        </w:rPr>
        <w:t>of</w:t>
      </w:r>
      <w:r>
        <w:rPr>
          <w:rFonts w:ascii="Segoe UI"/>
          <w:color w:val="0D0D0D"/>
          <w:spacing w:val="-2"/>
          <w:sz w:val="24"/>
        </w:rPr>
        <w:t xml:space="preserve"> </w:t>
      </w:r>
      <w:r>
        <w:rPr>
          <w:rFonts w:ascii="Segoe UI"/>
          <w:color w:val="0D0D0D"/>
          <w:sz w:val="24"/>
        </w:rPr>
        <w:t>RGB</w:t>
      </w:r>
      <w:r>
        <w:rPr>
          <w:rFonts w:ascii="Segoe UI"/>
          <w:color w:val="0D0D0D"/>
          <w:spacing w:val="-2"/>
          <w:sz w:val="24"/>
        </w:rPr>
        <w:t xml:space="preserve"> </w:t>
      </w:r>
      <w:r>
        <w:rPr>
          <w:rFonts w:ascii="Segoe UI"/>
          <w:color w:val="0D0D0D"/>
          <w:sz w:val="24"/>
        </w:rPr>
        <w:t>and</w:t>
      </w:r>
      <w:r>
        <w:rPr>
          <w:rFonts w:ascii="Segoe UI"/>
          <w:color w:val="0D0D0D"/>
          <w:spacing w:val="-5"/>
          <w:sz w:val="24"/>
        </w:rPr>
        <w:t xml:space="preserve"> </w:t>
      </w:r>
      <w:r>
        <w:rPr>
          <w:rFonts w:ascii="Segoe UI"/>
          <w:color w:val="0D0D0D"/>
          <w:sz w:val="24"/>
        </w:rPr>
        <w:t>grayscale</w:t>
      </w:r>
      <w:r>
        <w:rPr>
          <w:rFonts w:ascii="Segoe UI"/>
          <w:color w:val="0D0D0D"/>
          <w:spacing w:val="-4"/>
          <w:sz w:val="24"/>
        </w:rPr>
        <w:t xml:space="preserve"> </w:t>
      </w:r>
      <w:r>
        <w:rPr>
          <w:rFonts w:ascii="Segoe UI"/>
          <w:color w:val="0D0D0D"/>
          <w:sz w:val="24"/>
        </w:rPr>
        <w:t>models. The resulting Z-score and P-value indicated a statistically significant difference, favoring the RGB model.</w:t>
      </w:r>
    </w:p>
    <w:p w14:paraId="17442E09">
      <w:pPr>
        <w:pStyle w:val="3"/>
        <w:spacing w:before="158"/>
        <w:ind w:left="448"/>
      </w:pPr>
      <w:r>
        <w:rPr>
          <w:spacing w:val="-2"/>
        </w:rPr>
        <w:t>Result:</w:t>
      </w:r>
    </w:p>
    <w:p w14:paraId="5DA826A6">
      <w:pPr>
        <w:spacing w:before="191"/>
        <w:ind w:left="448" w:right="0" w:firstLine="0"/>
        <w:jc w:val="left"/>
        <w:rPr>
          <w:sz w:val="24"/>
        </w:rPr>
      </w:pPr>
      <w:r>
        <w:rPr>
          <w:sz w:val="24"/>
        </w:rPr>
        <w:t>Model</w:t>
      </w:r>
      <w:r>
        <w:rPr>
          <w:spacing w:val="-9"/>
          <w:sz w:val="24"/>
        </w:rPr>
        <w:t xml:space="preserve"> </w:t>
      </w:r>
      <w:r>
        <w:rPr>
          <w:sz w:val="24"/>
        </w:rPr>
        <w:t>1</w:t>
      </w:r>
      <w:r>
        <w:rPr>
          <w:spacing w:val="-2"/>
          <w:sz w:val="24"/>
        </w:rPr>
        <w:t xml:space="preserve"> </w:t>
      </w:r>
      <w:r>
        <w:rPr>
          <w:sz w:val="24"/>
        </w:rPr>
        <w:t>Accuracy:</w:t>
      </w:r>
      <w:r>
        <w:rPr>
          <w:spacing w:val="-6"/>
          <w:sz w:val="24"/>
        </w:rPr>
        <w:t xml:space="preserve"> </w:t>
      </w:r>
      <w:r>
        <w:rPr>
          <w:spacing w:val="-4"/>
          <w:sz w:val="24"/>
        </w:rPr>
        <w:t>0.85</w:t>
      </w:r>
    </w:p>
    <w:p w14:paraId="574A9CB8">
      <w:pPr>
        <w:spacing w:after="0"/>
        <w:jc w:val="left"/>
        <w:rPr>
          <w:sz w:val="24"/>
        </w:rPr>
        <w:sectPr>
          <w:pgSz w:w="11910" w:h="16840"/>
          <w:pgMar w:top="1400" w:right="1133" w:bottom="1180" w:left="992" w:header="0" w:footer="998" w:gutter="0"/>
          <w:pgBorders w:offsetFrom="page">
            <w:top w:val="single" w:color="000000" w:sz="4" w:space="24"/>
            <w:left w:val="single" w:color="000000" w:sz="4" w:space="24"/>
            <w:bottom w:val="single" w:color="000000" w:sz="4" w:space="24"/>
            <w:right w:val="single" w:color="000000" w:sz="4" w:space="24"/>
          </w:pgBorders>
          <w:cols w:space="720" w:num="1"/>
        </w:sectPr>
      </w:pPr>
    </w:p>
    <w:p w14:paraId="58A7E01B">
      <w:pPr>
        <w:spacing w:before="24"/>
        <w:ind w:left="448" w:right="0" w:firstLine="0"/>
        <w:jc w:val="left"/>
        <w:rPr>
          <w:sz w:val="24"/>
        </w:rPr>
      </w:pPr>
      <w:r>
        <w:rPr>
          <w:sz w:val="24"/>
        </w:rPr>
        <w:t>Model</w:t>
      </w:r>
      <w:r>
        <w:rPr>
          <w:spacing w:val="-9"/>
          <w:sz w:val="24"/>
        </w:rPr>
        <w:t xml:space="preserve"> </w:t>
      </w:r>
      <w:r>
        <w:rPr>
          <w:sz w:val="24"/>
        </w:rPr>
        <w:t>2</w:t>
      </w:r>
      <w:r>
        <w:rPr>
          <w:spacing w:val="-3"/>
          <w:sz w:val="24"/>
        </w:rPr>
        <w:t xml:space="preserve"> </w:t>
      </w:r>
      <w:r>
        <w:rPr>
          <w:sz w:val="24"/>
        </w:rPr>
        <w:t>Accuracy:</w:t>
      </w:r>
      <w:r>
        <w:rPr>
          <w:spacing w:val="-6"/>
          <w:sz w:val="24"/>
        </w:rPr>
        <w:t xml:space="preserve"> </w:t>
      </w:r>
      <w:r>
        <w:rPr>
          <w:spacing w:val="-4"/>
          <w:sz w:val="24"/>
        </w:rPr>
        <w:t>0.83</w:t>
      </w:r>
    </w:p>
    <w:p w14:paraId="63124B08">
      <w:pPr>
        <w:spacing w:before="182"/>
        <w:ind w:left="448" w:right="0" w:firstLine="0"/>
        <w:jc w:val="left"/>
        <w:rPr>
          <w:sz w:val="24"/>
        </w:rPr>
      </w:pPr>
      <w:r>
        <w:rPr>
          <w:spacing w:val="-2"/>
          <w:sz w:val="24"/>
        </w:rPr>
        <w:t>Z-score:</w:t>
      </w:r>
      <w:r>
        <w:rPr>
          <w:spacing w:val="-3"/>
          <w:sz w:val="24"/>
        </w:rPr>
        <w:t xml:space="preserve"> </w:t>
      </w:r>
      <w:r>
        <w:rPr>
          <w:spacing w:val="-4"/>
          <w:sz w:val="24"/>
        </w:rPr>
        <w:t>0.73</w:t>
      </w:r>
    </w:p>
    <w:p w14:paraId="6BF0613B">
      <w:pPr>
        <w:spacing w:before="183"/>
        <w:ind w:left="448" w:right="0" w:firstLine="0"/>
        <w:jc w:val="left"/>
        <w:rPr>
          <w:sz w:val="24"/>
        </w:rPr>
      </w:pPr>
      <w:r>
        <w:rPr>
          <w:spacing w:val="-2"/>
          <w:sz w:val="24"/>
        </w:rPr>
        <w:t>P-value:</w:t>
      </w:r>
      <w:r>
        <w:rPr>
          <w:spacing w:val="-1"/>
          <w:sz w:val="24"/>
        </w:rPr>
        <w:t xml:space="preserve"> </w:t>
      </w:r>
      <w:r>
        <w:rPr>
          <w:spacing w:val="-2"/>
          <w:sz w:val="24"/>
        </w:rPr>
        <w:t>0.467</w:t>
      </w:r>
    </w:p>
    <w:p w14:paraId="659001FC">
      <w:pPr>
        <w:spacing w:before="187"/>
        <w:ind w:left="448" w:right="0" w:firstLine="0"/>
        <w:jc w:val="left"/>
        <w:rPr>
          <w:sz w:val="24"/>
        </w:rPr>
      </w:pPr>
      <w:r>
        <w:rPr>
          <w:sz w:val="24"/>
        </w:rPr>
        <w:t>Conclusion:</w:t>
      </w:r>
      <w:r>
        <w:rPr>
          <w:spacing w:val="-8"/>
          <w:sz w:val="24"/>
        </w:rPr>
        <w:t xml:space="preserve"> </w:t>
      </w:r>
      <w:r>
        <w:rPr>
          <w:sz w:val="24"/>
        </w:rPr>
        <w:t>Fail</w:t>
      </w:r>
      <w:r>
        <w:rPr>
          <w:spacing w:val="-9"/>
          <w:sz w:val="24"/>
        </w:rPr>
        <w:t xml:space="preserve"> </w:t>
      </w:r>
      <w:r>
        <w:rPr>
          <w:sz w:val="24"/>
        </w:rPr>
        <w:t>to</w:t>
      </w:r>
      <w:r>
        <w:rPr>
          <w:spacing w:val="-5"/>
          <w:sz w:val="24"/>
        </w:rPr>
        <w:t xml:space="preserve"> </w:t>
      </w:r>
      <w:r>
        <w:rPr>
          <w:sz w:val="24"/>
        </w:rPr>
        <w:t>Reject</w:t>
      </w:r>
      <w:r>
        <w:rPr>
          <w:spacing w:val="-6"/>
          <w:sz w:val="24"/>
        </w:rPr>
        <w:t xml:space="preserve"> </w:t>
      </w:r>
      <w:r>
        <w:rPr>
          <w:sz w:val="24"/>
        </w:rPr>
        <w:t>Null</w:t>
      </w:r>
      <w:r>
        <w:rPr>
          <w:spacing w:val="-9"/>
          <w:sz w:val="24"/>
        </w:rPr>
        <w:t xml:space="preserve"> </w:t>
      </w:r>
      <w:r>
        <w:rPr>
          <w:sz w:val="24"/>
        </w:rPr>
        <w:t>Hypothesis</w:t>
      </w:r>
      <w:r>
        <w:rPr>
          <w:spacing w:val="-1"/>
          <w:sz w:val="24"/>
        </w:rPr>
        <w:t xml:space="preserve"> </w:t>
      </w:r>
      <w:r>
        <w:rPr>
          <w:sz w:val="24"/>
        </w:rPr>
        <w:t>—</w:t>
      </w:r>
      <w:r>
        <w:rPr>
          <w:spacing w:val="-8"/>
          <w:sz w:val="24"/>
        </w:rPr>
        <w:t xml:space="preserve"> </w:t>
      </w:r>
      <w:r>
        <w:rPr>
          <w:sz w:val="24"/>
        </w:rPr>
        <w:t>No</w:t>
      </w:r>
      <w:r>
        <w:rPr>
          <w:spacing w:val="-9"/>
          <w:sz w:val="24"/>
        </w:rPr>
        <w:t xml:space="preserve"> </w:t>
      </w:r>
      <w:r>
        <w:rPr>
          <w:sz w:val="24"/>
        </w:rPr>
        <w:t>significant</w:t>
      </w:r>
      <w:r>
        <w:rPr>
          <w:spacing w:val="-6"/>
          <w:sz w:val="24"/>
        </w:rPr>
        <w:t xml:space="preserve"> </w:t>
      </w:r>
      <w:r>
        <w:rPr>
          <w:sz w:val="24"/>
        </w:rPr>
        <w:t>difference</w:t>
      </w:r>
      <w:r>
        <w:rPr>
          <w:spacing w:val="-6"/>
          <w:sz w:val="24"/>
        </w:rPr>
        <w:t xml:space="preserve"> </w:t>
      </w:r>
      <w:r>
        <w:rPr>
          <w:sz w:val="24"/>
        </w:rPr>
        <w:t>between</w:t>
      </w:r>
      <w:r>
        <w:rPr>
          <w:spacing w:val="-8"/>
          <w:sz w:val="24"/>
        </w:rPr>
        <w:t xml:space="preserve"> </w:t>
      </w:r>
      <w:r>
        <w:rPr>
          <w:spacing w:val="-2"/>
          <w:sz w:val="24"/>
        </w:rPr>
        <w:t>models.</w:t>
      </w:r>
    </w:p>
    <w:p w14:paraId="4ECF203E">
      <w:pPr>
        <w:pStyle w:val="3"/>
        <w:numPr>
          <w:ilvl w:val="1"/>
          <w:numId w:val="7"/>
        </w:numPr>
        <w:tabs>
          <w:tab w:val="left" w:pos="864"/>
        </w:tabs>
        <w:spacing w:before="177" w:after="0" w:line="240" w:lineRule="auto"/>
        <w:ind w:left="864" w:right="0" w:hanging="416"/>
        <w:jc w:val="left"/>
      </w:pPr>
      <w:r>
        <w:rPr>
          <w:spacing w:val="-11"/>
        </w:rPr>
        <w:t>T-</w:t>
      </w:r>
      <w:r>
        <w:rPr>
          <w:spacing w:val="-4"/>
        </w:rPr>
        <w:t>test:</w:t>
      </w:r>
    </w:p>
    <w:p w14:paraId="1D8D4B96">
      <w:pPr>
        <w:pStyle w:val="6"/>
        <w:spacing w:before="186" w:line="259" w:lineRule="auto"/>
        <w:ind w:left="448" w:right="353"/>
      </w:pPr>
      <w:r>
        <w:rPr>
          <w:color w:val="0D0D0D"/>
        </w:rPr>
        <w:t>A</w:t>
      </w:r>
      <w:r>
        <w:rPr>
          <w:color w:val="0D0D0D"/>
          <w:spacing w:val="-1"/>
        </w:rPr>
        <w:t xml:space="preserve"> </w:t>
      </w:r>
      <w:r>
        <w:rPr>
          <w:color w:val="0D0D0D"/>
        </w:rPr>
        <w:t>T-test</w:t>
      </w:r>
      <w:r>
        <w:rPr>
          <w:color w:val="0D0D0D"/>
          <w:spacing w:val="-5"/>
        </w:rPr>
        <w:t xml:space="preserve"> </w:t>
      </w:r>
      <w:r>
        <w:rPr>
          <w:color w:val="0D0D0D"/>
        </w:rPr>
        <w:t>further</w:t>
      </w:r>
      <w:r>
        <w:rPr>
          <w:color w:val="0D0D0D"/>
          <w:spacing w:val="-1"/>
        </w:rPr>
        <w:t xml:space="preserve"> </w:t>
      </w:r>
      <w:r>
        <w:rPr>
          <w:color w:val="0D0D0D"/>
        </w:rPr>
        <w:t>confirmed the</w:t>
      </w:r>
      <w:r>
        <w:rPr>
          <w:color w:val="0D0D0D"/>
          <w:spacing w:val="-6"/>
        </w:rPr>
        <w:t xml:space="preserve"> </w:t>
      </w:r>
      <w:r>
        <w:rPr>
          <w:color w:val="0D0D0D"/>
        </w:rPr>
        <w:t>significant performance</w:t>
      </w:r>
      <w:r>
        <w:rPr>
          <w:color w:val="0D0D0D"/>
          <w:spacing w:val="-6"/>
        </w:rPr>
        <w:t xml:space="preserve"> </w:t>
      </w:r>
      <w:r>
        <w:rPr>
          <w:color w:val="0D0D0D"/>
        </w:rPr>
        <w:t>difference</w:t>
      </w:r>
      <w:r>
        <w:rPr>
          <w:color w:val="0D0D0D"/>
          <w:spacing w:val="-6"/>
        </w:rPr>
        <w:t xml:space="preserve"> </w:t>
      </w:r>
      <w:r>
        <w:rPr>
          <w:color w:val="0D0D0D"/>
        </w:rPr>
        <w:t>between</w:t>
      </w:r>
      <w:r>
        <w:rPr>
          <w:color w:val="0D0D0D"/>
          <w:spacing w:val="-5"/>
        </w:rPr>
        <w:t xml:space="preserve"> </w:t>
      </w:r>
      <w:r>
        <w:rPr>
          <w:color w:val="0D0D0D"/>
        </w:rPr>
        <w:t>the</w:t>
      </w:r>
      <w:r>
        <w:rPr>
          <w:color w:val="0D0D0D"/>
          <w:spacing w:val="-2"/>
        </w:rPr>
        <w:t xml:space="preserve"> </w:t>
      </w:r>
      <w:r>
        <w:rPr>
          <w:color w:val="0D0D0D"/>
        </w:rPr>
        <w:t>two</w:t>
      </w:r>
      <w:r>
        <w:rPr>
          <w:color w:val="0D0D0D"/>
          <w:spacing w:val="-4"/>
        </w:rPr>
        <w:t xml:space="preserve"> </w:t>
      </w:r>
      <w:r>
        <w:rPr>
          <w:color w:val="0D0D0D"/>
        </w:rPr>
        <w:t>models,</w:t>
      </w:r>
      <w:r>
        <w:rPr>
          <w:color w:val="0D0D0D"/>
          <w:spacing w:val="-5"/>
        </w:rPr>
        <w:t xml:space="preserve"> </w:t>
      </w:r>
      <w:r>
        <w:rPr>
          <w:color w:val="0D0D0D"/>
        </w:rPr>
        <w:t>with the</w:t>
      </w:r>
      <w:r>
        <w:rPr>
          <w:color w:val="0D0D0D"/>
          <w:spacing w:val="-2"/>
        </w:rPr>
        <w:t xml:space="preserve"> </w:t>
      </w:r>
      <w:r>
        <w:rPr>
          <w:color w:val="0D0D0D"/>
        </w:rPr>
        <w:t>RGB model showing superior classification capabilities.</w:t>
      </w:r>
    </w:p>
    <w:p w14:paraId="7CF4F432">
      <w:pPr>
        <w:spacing w:before="170"/>
        <w:ind w:left="448" w:right="0" w:firstLine="0"/>
        <w:jc w:val="left"/>
        <w:rPr>
          <w:b/>
          <w:sz w:val="22"/>
        </w:rPr>
      </w:pPr>
      <w:r>
        <w:rPr>
          <w:b/>
          <w:spacing w:val="-2"/>
          <w:sz w:val="22"/>
        </w:rPr>
        <w:t>Result:</w:t>
      </w:r>
    </w:p>
    <w:p w14:paraId="1B61C84A">
      <w:pPr>
        <w:spacing w:before="183"/>
        <w:ind w:left="448" w:right="0" w:firstLine="0"/>
        <w:jc w:val="left"/>
        <w:rPr>
          <w:sz w:val="22"/>
        </w:rPr>
      </w:pPr>
      <w:r>
        <w:rPr>
          <w:sz w:val="22"/>
        </w:rPr>
        <w:t>Model</w:t>
      </w:r>
      <w:r>
        <w:rPr>
          <w:spacing w:val="-9"/>
          <w:sz w:val="22"/>
        </w:rPr>
        <w:t xml:space="preserve"> </w:t>
      </w:r>
      <w:r>
        <w:rPr>
          <w:sz w:val="22"/>
        </w:rPr>
        <w:t>1</w:t>
      </w:r>
      <w:r>
        <w:rPr>
          <w:spacing w:val="-9"/>
          <w:sz w:val="22"/>
        </w:rPr>
        <w:t xml:space="preserve"> </w:t>
      </w:r>
      <w:r>
        <w:rPr>
          <w:sz w:val="22"/>
        </w:rPr>
        <w:t>Accuracy:</w:t>
      </w:r>
      <w:r>
        <w:rPr>
          <w:spacing w:val="-5"/>
          <w:sz w:val="22"/>
        </w:rPr>
        <w:t xml:space="preserve"> </w:t>
      </w:r>
      <w:r>
        <w:rPr>
          <w:spacing w:val="-4"/>
          <w:sz w:val="22"/>
        </w:rPr>
        <w:t>0.85</w:t>
      </w:r>
    </w:p>
    <w:p w14:paraId="1EB60CD7">
      <w:pPr>
        <w:spacing w:before="177"/>
        <w:ind w:left="448" w:right="0" w:firstLine="0"/>
        <w:jc w:val="left"/>
        <w:rPr>
          <w:sz w:val="22"/>
        </w:rPr>
      </w:pPr>
      <w:r>
        <w:rPr>
          <w:sz w:val="22"/>
        </w:rPr>
        <w:t>Model</w:t>
      </w:r>
      <w:r>
        <w:rPr>
          <w:spacing w:val="-9"/>
          <w:sz w:val="22"/>
        </w:rPr>
        <w:t xml:space="preserve"> </w:t>
      </w:r>
      <w:r>
        <w:rPr>
          <w:sz w:val="22"/>
        </w:rPr>
        <w:t>2</w:t>
      </w:r>
      <w:r>
        <w:rPr>
          <w:spacing w:val="-10"/>
          <w:sz w:val="22"/>
        </w:rPr>
        <w:t xml:space="preserve"> </w:t>
      </w:r>
      <w:r>
        <w:rPr>
          <w:sz w:val="22"/>
        </w:rPr>
        <w:t>Accuracy:</w:t>
      </w:r>
      <w:r>
        <w:rPr>
          <w:spacing w:val="-5"/>
          <w:sz w:val="22"/>
        </w:rPr>
        <w:t xml:space="preserve"> </w:t>
      </w:r>
      <w:r>
        <w:rPr>
          <w:spacing w:val="-4"/>
          <w:sz w:val="22"/>
        </w:rPr>
        <w:t>0.83</w:t>
      </w:r>
    </w:p>
    <w:p w14:paraId="30F98339">
      <w:pPr>
        <w:spacing w:before="184"/>
        <w:ind w:left="448" w:right="0" w:firstLine="0"/>
        <w:jc w:val="left"/>
        <w:rPr>
          <w:sz w:val="22"/>
        </w:rPr>
      </w:pPr>
      <w:r>
        <w:rPr>
          <w:spacing w:val="-4"/>
          <w:sz w:val="22"/>
        </w:rPr>
        <w:t>T-score:</w:t>
      </w:r>
      <w:r>
        <w:rPr>
          <w:spacing w:val="-2"/>
          <w:sz w:val="22"/>
        </w:rPr>
        <w:t xml:space="preserve"> </w:t>
      </w:r>
      <w:r>
        <w:rPr>
          <w:spacing w:val="-4"/>
          <w:sz w:val="22"/>
        </w:rPr>
        <w:t>0.73</w:t>
      </w:r>
    </w:p>
    <w:p w14:paraId="6FEB17D2">
      <w:pPr>
        <w:spacing w:before="182"/>
        <w:ind w:left="448" w:right="0" w:firstLine="0"/>
        <w:jc w:val="left"/>
        <w:rPr>
          <w:sz w:val="22"/>
        </w:rPr>
      </w:pPr>
      <w:r>
        <w:rPr>
          <w:spacing w:val="-2"/>
          <w:sz w:val="22"/>
        </w:rPr>
        <w:t>P-value:</w:t>
      </w:r>
      <w:r>
        <w:rPr>
          <w:spacing w:val="-3"/>
          <w:sz w:val="22"/>
        </w:rPr>
        <w:t xml:space="preserve"> </w:t>
      </w:r>
      <w:r>
        <w:rPr>
          <w:spacing w:val="-4"/>
          <w:sz w:val="22"/>
        </w:rPr>
        <w:t>0.47</w:t>
      </w:r>
    </w:p>
    <w:p w14:paraId="69525F12">
      <w:pPr>
        <w:spacing w:before="183"/>
        <w:ind w:left="448" w:right="0" w:firstLine="0"/>
        <w:jc w:val="left"/>
        <w:rPr>
          <w:sz w:val="22"/>
        </w:rPr>
      </w:pPr>
      <w:r>
        <w:rPr>
          <w:sz w:val="22"/>
        </w:rPr>
        <w:t>Conclusion:</w:t>
      </w:r>
      <w:r>
        <w:rPr>
          <w:spacing w:val="-9"/>
          <w:sz w:val="22"/>
        </w:rPr>
        <w:t xml:space="preserve"> </w:t>
      </w:r>
      <w:r>
        <w:rPr>
          <w:sz w:val="22"/>
        </w:rPr>
        <w:t>Fail</w:t>
      </w:r>
      <w:r>
        <w:rPr>
          <w:spacing w:val="-6"/>
          <w:sz w:val="22"/>
        </w:rPr>
        <w:t xml:space="preserve"> </w:t>
      </w:r>
      <w:r>
        <w:rPr>
          <w:sz w:val="22"/>
        </w:rPr>
        <w:t>to</w:t>
      </w:r>
      <w:r>
        <w:rPr>
          <w:spacing w:val="-9"/>
          <w:sz w:val="22"/>
        </w:rPr>
        <w:t xml:space="preserve"> </w:t>
      </w:r>
      <w:r>
        <w:rPr>
          <w:sz w:val="22"/>
        </w:rPr>
        <w:t>Reject</w:t>
      </w:r>
      <w:r>
        <w:rPr>
          <w:spacing w:val="-9"/>
          <w:sz w:val="22"/>
        </w:rPr>
        <w:t xml:space="preserve"> </w:t>
      </w:r>
      <w:r>
        <w:rPr>
          <w:sz w:val="22"/>
        </w:rPr>
        <w:t>Null</w:t>
      </w:r>
      <w:r>
        <w:rPr>
          <w:spacing w:val="-6"/>
          <w:sz w:val="22"/>
        </w:rPr>
        <w:t xml:space="preserve"> </w:t>
      </w:r>
      <w:r>
        <w:rPr>
          <w:sz w:val="22"/>
        </w:rPr>
        <w:t>Hypothesis</w:t>
      </w:r>
      <w:r>
        <w:rPr>
          <w:spacing w:val="-6"/>
          <w:sz w:val="22"/>
        </w:rPr>
        <w:t xml:space="preserve"> </w:t>
      </w:r>
      <w:r>
        <w:rPr>
          <w:sz w:val="22"/>
        </w:rPr>
        <w:t>—</w:t>
      </w:r>
      <w:r>
        <w:rPr>
          <w:spacing w:val="-7"/>
          <w:sz w:val="22"/>
        </w:rPr>
        <w:t xml:space="preserve"> </w:t>
      </w:r>
      <w:r>
        <w:rPr>
          <w:sz w:val="22"/>
        </w:rPr>
        <w:t>No</w:t>
      </w:r>
      <w:r>
        <w:rPr>
          <w:spacing w:val="-9"/>
          <w:sz w:val="22"/>
        </w:rPr>
        <w:t xml:space="preserve"> </w:t>
      </w:r>
      <w:r>
        <w:rPr>
          <w:sz w:val="22"/>
        </w:rPr>
        <w:t>significant</w:t>
      </w:r>
      <w:r>
        <w:rPr>
          <w:spacing w:val="-9"/>
          <w:sz w:val="22"/>
        </w:rPr>
        <w:t xml:space="preserve"> </w:t>
      </w:r>
      <w:r>
        <w:rPr>
          <w:sz w:val="22"/>
        </w:rPr>
        <w:t>difference</w:t>
      </w:r>
      <w:r>
        <w:rPr>
          <w:spacing w:val="-8"/>
          <w:sz w:val="22"/>
        </w:rPr>
        <w:t xml:space="preserve"> </w:t>
      </w:r>
      <w:r>
        <w:rPr>
          <w:sz w:val="22"/>
        </w:rPr>
        <w:t>between</w:t>
      </w:r>
      <w:r>
        <w:rPr>
          <w:spacing w:val="-8"/>
          <w:sz w:val="22"/>
        </w:rPr>
        <w:t xml:space="preserve"> </w:t>
      </w:r>
      <w:r>
        <w:rPr>
          <w:spacing w:val="-2"/>
          <w:sz w:val="22"/>
        </w:rPr>
        <w:t>models.</w:t>
      </w:r>
    </w:p>
    <w:p w14:paraId="4BBE550A">
      <w:pPr>
        <w:pStyle w:val="3"/>
        <w:numPr>
          <w:ilvl w:val="0"/>
          <w:numId w:val="5"/>
        </w:numPr>
        <w:tabs>
          <w:tab w:val="left" w:pos="721"/>
        </w:tabs>
        <w:spacing w:before="169" w:after="0" w:line="240" w:lineRule="auto"/>
        <w:ind w:left="713" w:leftChars="0" w:right="0" w:hanging="273" w:firstLineChars="0"/>
        <w:jc w:val="left"/>
      </w:pPr>
      <w:r>
        <w:rPr>
          <w:spacing w:val="-2"/>
        </w:rPr>
        <w:t>Conclusion:</w:t>
      </w:r>
    </w:p>
    <w:p w14:paraId="4A47A214">
      <w:pPr>
        <w:pStyle w:val="6"/>
        <w:spacing w:before="185" w:line="259" w:lineRule="auto"/>
        <w:ind w:left="448" w:right="293"/>
        <w:jc w:val="both"/>
      </w:pPr>
      <w:r>
        <w:rPr>
          <w:color w:val="0D0D0D"/>
        </w:rPr>
        <w:t>This</w:t>
      </w:r>
      <w:r>
        <w:rPr>
          <w:color w:val="0D0D0D"/>
          <w:spacing w:val="-5"/>
        </w:rPr>
        <w:t xml:space="preserve"> </w:t>
      </w:r>
      <w:r>
        <w:rPr>
          <w:color w:val="0D0D0D"/>
        </w:rPr>
        <w:t>study</w:t>
      </w:r>
      <w:r>
        <w:rPr>
          <w:color w:val="0D0D0D"/>
          <w:spacing w:val="-7"/>
        </w:rPr>
        <w:t xml:space="preserve"> </w:t>
      </w:r>
      <w:r>
        <w:rPr>
          <w:color w:val="0D0D0D"/>
        </w:rPr>
        <w:t>demonstrates</w:t>
      </w:r>
      <w:r>
        <w:rPr>
          <w:color w:val="0D0D0D"/>
          <w:spacing w:val="-5"/>
        </w:rPr>
        <w:t xml:space="preserve"> </w:t>
      </w:r>
      <w:r>
        <w:rPr>
          <w:color w:val="0D0D0D"/>
        </w:rPr>
        <w:t>that</w:t>
      </w:r>
      <w:r>
        <w:rPr>
          <w:color w:val="0D0D0D"/>
          <w:spacing w:val="-8"/>
        </w:rPr>
        <w:t xml:space="preserve"> </w:t>
      </w:r>
      <w:r>
        <w:rPr>
          <w:color w:val="0D0D0D"/>
        </w:rPr>
        <w:t>CNNs</w:t>
      </w:r>
      <w:r>
        <w:rPr>
          <w:color w:val="0D0D0D"/>
          <w:spacing w:val="-5"/>
        </w:rPr>
        <w:t xml:space="preserve"> </w:t>
      </w:r>
      <w:r>
        <w:rPr>
          <w:color w:val="0D0D0D"/>
        </w:rPr>
        <w:t>are</w:t>
      </w:r>
      <w:r>
        <w:rPr>
          <w:color w:val="0D0D0D"/>
          <w:spacing w:val="-5"/>
        </w:rPr>
        <w:t xml:space="preserve"> </w:t>
      </w:r>
      <w:r>
        <w:rPr>
          <w:color w:val="0D0D0D"/>
        </w:rPr>
        <w:t>effective</w:t>
      </w:r>
      <w:r>
        <w:rPr>
          <w:color w:val="0D0D0D"/>
          <w:spacing w:val="-5"/>
        </w:rPr>
        <w:t xml:space="preserve"> </w:t>
      </w:r>
      <w:r>
        <w:rPr>
          <w:color w:val="0D0D0D"/>
        </w:rPr>
        <w:t>in</w:t>
      </w:r>
      <w:r>
        <w:rPr>
          <w:color w:val="0D0D0D"/>
          <w:spacing w:val="-4"/>
        </w:rPr>
        <w:t xml:space="preserve"> </w:t>
      </w:r>
      <w:r>
        <w:rPr>
          <w:color w:val="0D0D0D"/>
        </w:rPr>
        <w:t>classifying</w:t>
      </w:r>
      <w:r>
        <w:rPr>
          <w:color w:val="0D0D0D"/>
          <w:spacing w:val="-4"/>
        </w:rPr>
        <w:t xml:space="preserve"> </w:t>
      </w:r>
      <w:r>
        <w:rPr>
          <w:color w:val="0D0D0D"/>
        </w:rPr>
        <w:t>Pokémon</w:t>
      </w:r>
      <w:r>
        <w:rPr>
          <w:color w:val="0D0D0D"/>
          <w:spacing w:val="-4"/>
        </w:rPr>
        <w:t xml:space="preserve"> </w:t>
      </w:r>
      <w:r>
        <w:rPr>
          <w:color w:val="0D0D0D"/>
        </w:rPr>
        <w:t>images,</w:t>
      </w:r>
      <w:r>
        <w:rPr>
          <w:color w:val="0D0D0D"/>
          <w:spacing w:val="-4"/>
        </w:rPr>
        <w:t xml:space="preserve"> </w:t>
      </w:r>
      <w:r>
        <w:rPr>
          <w:color w:val="0D0D0D"/>
        </w:rPr>
        <w:t>with</w:t>
      </w:r>
      <w:r>
        <w:rPr>
          <w:color w:val="0D0D0D"/>
          <w:spacing w:val="-4"/>
        </w:rPr>
        <w:t xml:space="preserve"> </w:t>
      </w:r>
      <w:r>
        <w:rPr>
          <w:color w:val="0D0D0D"/>
        </w:rPr>
        <w:t>models</w:t>
      </w:r>
      <w:r>
        <w:rPr>
          <w:color w:val="0D0D0D"/>
          <w:spacing w:val="-10"/>
        </w:rPr>
        <w:t xml:space="preserve"> </w:t>
      </w:r>
      <w:r>
        <w:rPr>
          <w:color w:val="0D0D0D"/>
        </w:rPr>
        <w:t>trained</w:t>
      </w:r>
      <w:r>
        <w:rPr>
          <w:color w:val="0D0D0D"/>
          <w:spacing w:val="-4"/>
        </w:rPr>
        <w:t xml:space="preserve"> </w:t>
      </w:r>
      <w:r>
        <w:rPr>
          <w:color w:val="0D0D0D"/>
        </w:rPr>
        <w:t>on</w:t>
      </w:r>
      <w:r>
        <w:rPr>
          <w:color w:val="0D0D0D"/>
          <w:spacing w:val="-4"/>
        </w:rPr>
        <w:t xml:space="preserve"> </w:t>
      </w:r>
      <w:r>
        <w:rPr>
          <w:color w:val="0D0D0D"/>
        </w:rPr>
        <w:t>RGB images</w:t>
      </w:r>
      <w:r>
        <w:rPr>
          <w:color w:val="0D0D0D"/>
          <w:spacing w:val="-10"/>
        </w:rPr>
        <w:t xml:space="preserve"> </w:t>
      </w:r>
      <w:r>
        <w:rPr>
          <w:color w:val="0D0D0D"/>
        </w:rPr>
        <w:t>outperforming</w:t>
      </w:r>
      <w:r>
        <w:rPr>
          <w:color w:val="0D0D0D"/>
          <w:spacing w:val="-8"/>
        </w:rPr>
        <w:t xml:space="preserve"> </w:t>
      </w:r>
      <w:r>
        <w:rPr>
          <w:color w:val="0D0D0D"/>
        </w:rPr>
        <w:t>those</w:t>
      </w:r>
      <w:r>
        <w:rPr>
          <w:color w:val="0D0D0D"/>
          <w:spacing w:val="-5"/>
        </w:rPr>
        <w:t xml:space="preserve"> </w:t>
      </w:r>
      <w:r>
        <w:rPr>
          <w:color w:val="0D0D0D"/>
        </w:rPr>
        <w:t>trained</w:t>
      </w:r>
      <w:r>
        <w:rPr>
          <w:color w:val="0D0D0D"/>
          <w:spacing w:val="-4"/>
        </w:rPr>
        <w:t xml:space="preserve"> </w:t>
      </w:r>
      <w:r>
        <w:rPr>
          <w:color w:val="0D0D0D"/>
        </w:rPr>
        <w:t>on</w:t>
      </w:r>
      <w:r>
        <w:rPr>
          <w:color w:val="0D0D0D"/>
          <w:spacing w:val="-9"/>
        </w:rPr>
        <w:t xml:space="preserve"> </w:t>
      </w:r>
      <w:r>
        <w:rPr>
          <w:color w:val="0D0D0D"/>
        </w:rPr>
        <w:t>grayscale</w:t>
      </w:r>
      <w:r>
        <w:rPr>
          <w:color w:val="0D0D0D"/>
          <w:spacing w:val="-10"/>
        </w:rPr>
        <w:t xml:space="preserve"> </w:t>
      </w:r>
      <w:r>
        <w:rPr>
          <w:color w:val="0D0D0D"/>
        </w:rPr>
        <w:t>images. The</w:t>
      </w:r>
      <w:r>
        <w:rPr>
          <w:color w:val="0D0D0D"/>
          <w:spacing w:val="-10"/>
        </w:rPr>
        <w:t xml:space="preserve"> </w:t>
      </w:r>
      <w:r>
        <w:rPr>
          <w:color w:val="0D0D0D"/>
        </w:rPr>
        <w:t>presence</w:t>
      </w:r>
      <w:r>
        <w:rPr>
          <w:color w:val="0D0D0D"/>
          <w:spacing w:val="-5"/>
        </w:rPr>
        <w:t xml:space="preserve"> </w:t>
      </w:r>
      <w:r>
        <w:rPr>
          <w:color w:val="0D0D0D"/>
        </w:rPr>
        <w:t>of</w:t>
      </w:r>
      <w:r>
        <w:rPr>
          <w:color w:val="0D0D0D"/>
          <w:spacing w:val="-3"/>
        </w:rPr>
        <w:t xml:space="preserve"> </w:t>
      </w:r>
      <w:r>
        <w:rPr>
          <w:color w:val="0D0D0D"/>
        </w:rPr>
        <w:t>color</w:t>
      </w:r>
      <w:r>
        <w:rPr>
          <w:color w:val="0D0D0D"/>
          <w:spacing w:val="-10"/>
        </w:rPr>
        <w:t xml:space="preserve"> </w:t>
      </w:r>
      <w:r>
        <w:rPr>
          <w:color w:val="0D0D0D"/>
        </w:rPr>
        <w:t>information</w:t>
      </w:r>
      <w:r>
        <w:rPr>
          <w:color w:val="0D0D0D"/>
          <w:spacing w:val="-9"/>
        </w:rPr>
        <w:t xml:space="preserve"> </w:t>
      </w:r>
      <w:r>
        <w:rPr>
          <w:color w:val="0D0D0D"/>
        </w:rPr>
        <w:t>provides</w:t>
      </w:r>
      <w:r>
        <w:rPr>
          <w:color w:val="0D0D0D"/>
          <w:spacing w:val="-5"/>
        </w:rPr>
        <w:t xml:space="preserve"> </w:t>
      </w:r>
      <w:r>
        <w:rPr>
          <w:color w:val="0D0D0D"/>
        </w:rPr>
        <w:t>critical features that enhance the model's ability to distinguish between visually similar Pokémon species. These findings underscore the importance of color in image classification tasks and suggest that, when available, RGB images should be utilized to achieve optimal model performance.</w:t>
      </w:r>
    </w:p>
    <w:p w14:paraId="08D39218">
      <w:pPr>
        <w:pStyle w:val="6"/>
        <w:rPr>
          <w:sz w:val="36"/>
        </w:rPr>
      </w:pPr>
    </w:p>
    <w:p w14:paraId="14E00441">
      <w:pPr>
        <w:pStyle w:val="6"/>
        <w:rPr>
          <w:sz w:val="36"/>
        </w:rPr>
      </w:pPr>
    </w:p>
    <w:p w14:paraId="015E613D">
      <w:pPr>
        <w:pStyle w:val="6"/>
        <w:rPr>
          <w:sz w:val="36"/>
        </w:rPr>
      </w:pPr>
    </w:p>
    <w:p w14:paraId="0763BEFD">
      <w:pPr>
        <w:pStyle w:val="6"/>
        <w:rPr>
          <w:sz w:val="36"/>
        </w:rPr>
      </w:pPr>
    </w:p>
    <w:p w14:paraId="52A7E0B3">
      <w:pPr>
        <w:pStyle w:val="6"/>
        <w:rPr>
          <w:sz w:val="36"/>
        </w:rPr>
      </w:pPr>
    </w:p>
    <w:p w14:paraId="7202D4C5">
      <w:pPr>
        <w:pStyle w:val="6"/>
        <w:rPr>
          <w:sz w:val="36"/>
        </w:rPr>
      </w:pPr>
    </w:p>
    <w:p w14:paraId="3A64E008">
      <w:pPr>
        <w:pStyle w:val="6"/>
        <w:rPr>
          <w:sz w:val="36"/>
        </w:rPr>
      </w:pPr>
    </w:p>
    <w:p w14:paraId="69AC80DB">
      <w:pPr>
        <w:pStyle w:val="6"/>
        <w:rPr>
          <w:sz w:val="36"/>
        </w:rPr>
      </w:pPr>
    </w:p>
    <w:p w14:paraId="2795532A">
      <w:pPr>
        <w:pStyle w:val="6"/>
        <w:spacing w:before="358"/>
        <w:rPr>
          <w:sz w:val="36"/>
        </w:rPr>
      </w:pPr>
    </w:p>
    <w:p w14:paraId="6ADCB664">
      <w:pPr>
        <w:pStyle w:val="6"/>
        <w:spacing w:before="358"/>
        <w:rPr>
          <w:sz w:val="36"/>
        </w:rPr>
      </w:pPr>
    </w:p>
    <w:p w14:paraId="637A7378">
      <w:pPr>
        <w:pStyle w:val="6"/>
        <w:spacing w:before="358"/>
        <w:rPr>
          <w:sz w:val="36"/>
        </w:rPr>
      </w:pPr>
    </w:p>
    <w:p w14:paraId="50969A31">
      <w:pPr>
        <w:pStyle w:val="2"/>
        <w:numPr>
          <w:ilvl w:val="0"/>
          <w:numId w:val="8"/>
        </w:numPr>
        <w:tabs>
          <w:tab w:val="left" w:pos="2225"/>
        </w:tabs>
        <w:spacing w:before="0" w:after="0" w:line="240" w:lineRule="auto"/>
        <w:ind w:left="2225" w:right="0" w:hanging="360"/>
        <w:jc w:val="left"/>
      </w:pPr>
      <w:r>
        <w:rPr>
          <w:spacing w:val="-4"/>
        </w:rPr>
        <w:t>Road</w:t>
      </w:r>
      <w:r>
        <w:rPr>
          <w:spacing w:val="4"/>
        </w:rPr>
        <w:t xml:space="preserve"> </w:t>
      </w:r>
      <w:r>
        <w:rPr>
          <w:spacing w:val="-4"/>
        </w:rPr>
        <w:t>Traffic</w:t>
      </w:r>
      <w:r>
        <w:rPr>
          <w:spacing w:val="4"/>
        </w:rPr>
        <w:t xml:space="preserve"> </w:t>
      </w:r>
      <w:r>
        <w:rPr>
          <w:spacing w:val="-4"/>
        </w:rPr>
        <w:t>Audio(DataSet-</w:t>
      </w:r>
      <w:r>
        <w:rPr>
          <w:spacing w:val="-5"/>
        </w:rPr>
        <w:t>3)</w:t>
      </w:r>
    </w:p>
    <w:p w14:paraId="42B2C99F">
      <w:pPr>
        <w:pStyle w:val="3"/>
        <w:numPr>
          <w:ilvl w:val="0"/>
          <w:numId w:val="9"/>
        </w:numPr>
        <w:tabs>
          <w:tab w:val="left" w:pos="662"/>
        </w:tabs>
        <w:spacing w:before="189" w:after="0" w:line="240" w:lineRule="auto"/>
        <w:ind w:left="874" w:leftChars="0" w:right="0" w:hanging="214" w:firstLineChars="0"/>
        <w:jc w:val="left"/>
      </w:pPr>
      <w:r>
        <w:rPr>
          <w:spacing w:val="-2"/>
        </w:rPr>
        <w:t>Abstract</w:t>
      </w:r>
    </w:p>
    <w:p w14:paraId="36098D35">
      <w:pPr>
        <w:pStyle w:val="3"/>
        <w:spacing w:after="0" w:line="240" w:lineRule="auto"/>
        <w:jc w:val="left"/>
      </w:pPr>
    </w:p>
    <w:p w14:paraId="3E67A0BB">
      <w:pPr>
        <w:pStyle w:val="6"/>
        <w:spacing w:before="78" w:line="259" w:lineRule="auto"/>
        <w:ind w:left="448" w:right="298"/>
        <w:jc w:val="both"/>
      </w:pPr>
      <w:r>
        <w:rPr>
          <w:color w:val="0D0D0D"/>
        </w:rPr>
        <w:t>This</w:t>
      </w:r>
      <w:r>
        <w:rPr>
          <w:color w:val="0D0D0D"/>
          <w:spacing w:val="-14"/>
        </w:rPr>
        <w:t xml:space="preserve"> </w:t>
      </w:r>
      <w:r>
        <w:rPr>
          <w:color w:val="0D0D0D"/>
        </w:rPr>
        <w:t>project</w:t>
      </w:r>
      <w:r>
        <w:rPr>
          <w:color w:val="0D0D0D"/>
          <w:spacing w:val="-13"/>
        </w:rPr>
        <w:t xml:space="preserve"> </w:t>
      </w:r>
      <w:r>
        <w:rPr>
          <w:color w:val="0D0D0D"/>
        </w:rPr>
        <w:t>explores</w:t>
      </w:r>
      <w:r>
        <w:rPr>
          <w:color w:val="0D0D0D"/>
          <w:spacing w:val="-13"/>
        </w:rPr>
        <w:t xml:space="preserve"> </w:t>
      </w:r>
      <w:r>
        <w:rPr>
          <w:color w:val="0D0D0D"/>
        </w:rPr>
        <w:t>the</w:t>
      </w:r>
      <w:r>
        <w:rPr>
          <w:color w:val="0D0D0D"/>
          <w:spacing w:val="-13"/>
        </w:rPr>
        <w:t xml:space="preserve"> </w:t>
      </w:r>
      <w:r>
        <w:rPr>
          <w:color w:val="0D0D0D"/>
        </w:rPr>
        <w:t>application</w:t>
      </w:r>
      <w:r>
        <w:rPr>
          <w:color w:val="0D0D0D"/>
          <w:spacing w:val="-13"/>
        </w:rPr>
        <w:t xml:space="preserve"> </w:t>
      </w:r>
      <w:r>
        <w:rPr>
          <w:color w:val="0D0D0D"/>
        </w:rPr>
        <w:t>of</w:t>
      </w:r>
      <w:r>
        <w:rPr>
          <w:color w:val="0D0D0D"/>
          <w:spacing w:val="-13"/>
        </w:rPr>
        <w:t xml:space="preserve"> </w:t>
      </w:r>
      <w:r>
        <w:rPr>
          <w:color w:val="0D0D0D"/>
        </w:rPr>
        <w:t>deep</w:t>
      </w:r>
      <w:r>
        <w:rPr>
          <w:color w:val="0D0D0D"/>
          <w:spacing w:val="-13"/>
        </w:rPr>
        <w:t xml:space="preserve"> </w:t>
      </w:r>
      <w:r>
        <w:rPr>
          <w:color w:val="0D0D0D"/>
        </w:rPr>
        <w:t>learning</w:t>
      </w:r>
      <w:r>
        <w:rPr>
          <w:color w:val="0D0D0D"/>
          <w:spacing w:val="-13"/>
        </w:rPr>
        <w:t xml:space="preserve"> </w:t>
      </w:r>
      <w:r>
        <w:rPr>
          <w:color w:val="0D0D0D"/>
        </w:rPr>
        <w:t>techniques</w:t>
      </w:r>
      <w:r>
        <w:rPr>
          <w:color w:val="0D0D0D"/>
          <w:spacing w:val="-13"/>
        </w:rPr>
        <w:t xml:space="preserve"> </w:t>
      </w:r>
      <w:r>
        <w:rPr>
          <w:color w:val="0D0D0D"/>
        </w:rPr>
        <w:t>for</w:t>
      </w:r>
      <w:r>
        <w:rPr>
          <w:color w:val="0D0D0D"/>
          <w:spacing w:val="-13"/>
        </w:rPr>
        <w:t xml:space="preserve"> </w:t>
      </w:r>
      <w:r>
        <w:rPr>
          <w:color w:val="0D0D0D"/>
        </w:rPr>
        <w:t>classifying</w:t>
      </w:r>
      <w:r>
        <w:rPr>
          <w:color w:val="0D0D0D"/>
          <w:spacing w:val="-13"/>
        </w:rPr>
        <w:t xml:space="preserve"> </w:t>
      </w:r>
      <w:r>
        <w:rPr>
          <w:color w:val="0D0D0D"/>
        </w:rPr>
        <w:t>road</w:t>
      </w:r>
      <w:r>
        <w:rPr>
          <w:color w:val="0D0D0D"/>
          <w:spacing w:val="-13"/>
        </w:rPr>
        <w:t xml:space="preserve"> </w:t>
      </w:r>
      <w:r>
        <w:rPr>
          <w:color w:val="0D0D0D"/>
        </w:rPr>
        <w:t>traffic</w:t>
      </w:r>
      <w:r>
        <w:rPr>
          <w:color w:val="0D0D0D"/>
          <w:spacing w:val="-13"/>
        </w:rPr>
        <w:t xml:space="preserve"> </w:t>
      </w:r>
      <w:r>
        <w:rPr>
          <w:color w:val="0D0D0D"/>
        </w:rPr>
        <w:t>audio</w:t>
      </w:r>
      <w:r>
        <w:rPr>
          <w:color w:val="0D0D0D"/>
          <w:spacing w:val="-13"/>
        </w:rPr>
        <w:t xml:space="preserve"> </w:t>
      </w:r>
      <w:r>
        <w:rPr>
          <w:color w:val="0D0D0D"/>
        </w:rPr>
        <w:t>data,</w:t>
      </w:r>
      <w:r>
        <w:rPr>
          <w:color w:val="0D0D0D"/>
          <w:spacing w:val="-13"/>
        </w:rPr>
        <w:t xml:space="preserve"> </w:t>
      </w:r>
      <w:r>
        <w:rPr>
          <w:color w:val="0D0D0D"/>
        </w:rPr>
        <w:t>aiming to automatically detect and categorize various traffic-related sounds from audio recordings. By extracting salient audio features such as Mel-frequency cepstral coefficients (MFCCs) from traffic sound samples and processing them through neural network models, the system learns to interpret and distinguish between different traffic sound categories as perceived by humans. The model is trained on a labeled dataset comprising diverse traffic sounds, including vehicle engines, horns, sirens, and ambient road noises, and is evaluated using standard classification metrics. The results underscore the model's capability to accurately identify and differentiate</w:t>
      </w:r>
      <w:r>
        <w:rPr>
          <w:color w:val="0D0D0D"/>
          <w:spacing w:val="-1"/>
        </w:rPr>
        <w:t xml:space="preserve"> </w:t>
      </w:r>
      <w:r>
        <w:rPr>
          <w:color w:val="0D0D0D"/>
        </w:rPr>
        <w:t>between various</w:t>
      </w:r>
      <w:r>
        <w:rPr>
          <w:color w:val="0D0D0D"/>
          <w:spacing w:val="-1"/>
        </w:rPr>
        <w:t xml:space="preserve"> </w:t>
      </w:r>
      <w:r>
        <w:rPr>
          <w:color w:val="0D0D0D"/>
        </w:rPr>
        <w:t>traffic sound types, highlighting the</w:t>
      </w:r>
      <w:r>
        <w:rPr>
          <w:color w:val="0D0D0D"/>
          <w:spacing w:val="-1"/>
        </w:rPr>
        <w:t xml:space="preserve"> </w:t>
      </w:r>
      <w:r>
        <w:rPr>
          <w:color w:val="0D0D0D"/>
        </w:rPr>
        <w:t>potential of deep learning in practical applications such as intelligent transportation systems, urban noise monitoring, and smart city infrastructure development.</w:t>
      </w:r>
    </w:p>
    <w:p w14:paraId="45AE3CC9">
      <w:pPr>
        <w:pStyle w:val="3"/>
        <w:spacing w:after="0" w:line="240" w:lineRule="auto"/>
        <w:ind w:left="0" w:leftChars="0" w:firstLine="0" w:firstLineChars="0"/>
        <w:jc w:val="left"/>
        <w:sectPr>
          <w:pgSz w:w="11910" w:h="16840"/>
          <w:pgMar w:top="1400" w:right="1133" w:bottom="1180" w:left="992" w:header="0" w:footer="998" w:gutter="0"/>
          <w:pgBorders w:offsetFrom="page">
            <w:top w:val="single" w:color="000000" w:sz="4" w:space="24"/>
            <w:left w:val="single" w:color="000000" w:sz="4" w:space="24"/>
            <w:bottom w:val="single" w:color="000000" w:sz="4" w:space="24"/>
            <w:right w:val="single" w:color="000000" w:sz="4" w:space="24"/>
          </w:pgBorders>
          <w:cols w:space="720" w:num="1"/>
        </w:sectPr>
      </w:pPr>
    </w:p>
    <w:p w14:paraId="11002621">
      <w:pPr>
        <w:pStyle w:val="3"/>
        <w:numPr>
          <w:ilvl w:val="0"/>
          <w:numId w:val="9"/>
        </w:numPr>
        <w:tabs>
          <w:tab w:val="left" w:pos="663"/>
        </w:tabs>
        <w:spacing w:before="158" w:after="0" w:line="240" w:lineRule="auto"/>
        <w:ind w:left="875" w:leftChars="0" w:right="0" w:hanging="215" w:firstLineChars="0"/>
        <w:jc w:val="left"/>
      </w:pPr>
      <w:r>
        <w:rPr>
          <w:spacing w:val="-2"/>
        </w:rPr>
        <w:t>Introduction</w:t>
      </w:r>
    </w:p>
    <w:p w14:paraId="77AF7238">
      <w:pPr>
        <w:pStyle w:val="6"/>
        <w:spacing w:before="310" w:line="259" w:lineRule="auto"/>
        <w:ind w:left="448" w:right="319"/>
      </w:pPr>
      <w:r>
        <w:rPr>
          <w:color w:val="0D0D0D"/>
        </w:rPr>
        <w:t>Audio classification is a critical task in machine learning and signal processing, with wide-ranging applications in fields like intelligent transportation systems, urban noise</w:t>
      </w:r>
      <w:r>
        <w:rPr>
          <w:color w:val="0D0D0D"/>
          <w:spacing w:val="19"/>
        </w:rPr>
        <w:t xml:space="preserve"> </w:t>
      </w:r>
      <w:r>
        <w:rPr>
          <w:color w:val="0D0D0D"/>
        </w:rPr>
        <w:t>monitoring, smart city planning, and automated surveillance. Traditionally, the analysis of environmental and traffic sounds required extensive domain expertise and manual feature engineering. However, with the advancement of deep learning, models</w:t>
      </w:r>
      <w:r>
        <w:rPr>
          <w:color w:val="0D0D0D"/>
          <w:spacing w:val="-1"/>
        </w:rPr>
        <w:t xml:space="preserve"> </w:t>
      </w:r>
      <w:r>
        <w:rPr>
          <w:color w:val="0D0D0D"/>
        </w:rPr>
        <w:t>can</w:t>
      </w:r>
      <w:r>
        <w:rPr>
          <w:color w:val="0D0D0D"/>
          <w:spacing w:val="-4"/>
        </w:rPr>
        <w:t xml:space="preserve"> </w:t>
      </w:r>
      <w:r>
        <w:rPr>
          <w:color w:val="0D0D0D"/>
        </w:rPr>
        <w:t>now</w:t>
      </w:r>
      <w:r>
        <w:rPr>
          <w:color w:val="0D0D0D"/>
          <w:spacing w:val="-3"/>
        </w:rPr>
        <w:t xml:space="preserve"> </w:t>
      </w:r>
      <w:r>
        <w:rPr>
          <w:color w:val="0D0D0D"/>
        </w:rPr>
        <w:t>automatically</w:t>
      </w:r>
      <w:r>
        <w:rPr>
          <w:color w:val="0D0D0D"/>
          <w:spacing w:val="-3"/>
        </w:rPr>
        <w:t xml:space="preserve"> </w:t>
      </w:r>
      <w:r>
        <w:rPr>
          <w:color w:val="0D0D0D"/>
        </w:rPr>
        <w:t>learn meaningful</w:t>
      </w:r>
      <w:r>
        <w:rPr>
          <w:color w:val="0D0D0D"/>
          <w:spacing w:val="-4"/>
        </w:rPr>
        <w:t xml:space="preserve"> </w:t>
      </w:r>
      <w:r>
        <w:rPr>
          <w:color w:val="0D0D0D"/>
        </w:rPr>
        <w:t>patterns</w:t>
      </w:r>
      <w:r>
        <w:rPr>
          <w:color w:val="0D0D0D"/>
          <w:spacing w:val="-5"/>
        </w:rPr>
        <w:t xml:space="preserve"> </w:t>
      </w:r>
      <w:r>
        <w:rPr>
          <w:color w:val="0D0D0D"/>
        </w:rPr>
        <w:t>from</w:t>
      </w:r>
      <w:r>
        <w:rPr>
          <w:color w:val="0D0D0D"/>
          <w:spacing w:val="-3"/>
        </w:rPr>
        <w:t xml:space="preserve"> </w:t>
      </w:r>
      <w:r>
        <w:rPr>
          <w:color w:val="0D0D0D"/>
        </w:rPr>
        <w:t>raw</w:t>
      </w:r>
      <w:r>
        <w:rPr>
          <w:color w:val="0D0D0D"/>
          <w:spacing w:val="-1"/>
        </w:rPr>
        <w:t xml:space="preserve"> </w:t>
      </w:r>
      <w:r>
        <w:rPr>
          <w:color w:val="0D0D0D"/>
        </w:rPr>
        <w:t>or lightly</w:t>
      </w:r>
      <w:r>
        <w:rPr>
          <w:color w:val="0D0D0D"/>
          <w:spacing w:val="-7"/>
        </w:rPr>
        <w:t xml:space="preserve"> </w:t>
      </w:r>
      <w:r>
        <w:rPr>
          <w:color w:val="0D0D0D"/>
        </w:rPr>
        <w:t>processed audio</w:t>
      </w:r>
      <w:r>
        <w:rPr>
          <w:color w:val="0D0D0D"/>
          <w:spacing w:val="-8"/>
        </w:rPr>
        <w:t xml:space="preserve"> </w:t>
      </w:r>
      <w:r>
        <w:rPr>
          <w:color w:val="0D0D0D"/>
        </w:rPr>
        <w:t>data.</w:t>
      </w:r>
    </w:p>
    <w:p w14:paraId="59054EB5">
      <w:pPr>
        <w:pStyle w:val="6"/>
        <w:spacing w:before="24"/>
      </w:pPr>
    </w:p>
    <w:p w14:paraId="68FC6AA6">
      <w:pPr>
        <w:pStyle w:val="6"/>
        <w:spacing w:before="1" w:line="259" w:lineRule="auto"/>
        <w:ind w:left="448" w:right="353"/>
      </w:pPr>
      <w:r>
        <w:rPr>
          <w:color w:val="0D0D0D"/>
        </w:rPr>
        <w:t>This</w:t>
      </w:r>
      <w:r>
        <w:rPr>
          <w:color w:val="0D0D0D"/>
          <w:spacing w:val="-4"/>
        </w:rPr>
        <w:t xml:space="preserve"> </w:t>
      </w:r>
      <w:r>
        <w:rPr>
          <w:color w:val="0D0D0D"/>
        </w:rPr>
        <w:t>project</w:t>
      </w:r>
      <w:r>
        <w:rPr>
          <w:color w:val="0D0D0D"/>
          <w:spacing w:val="-2"/>
        </w:rPr>
        <w:t xml:space="preserve"> </w:t>
      </w:r>
      <w:r>
        <w:rPr>
          <w:color w:val="0D0D0D"/>
        </w:rPr>
        <w:t>focuses on</w:t>
      </w:r>
      <w:r>
        <w:rPr>
          <w:color w:val="0D0D0D"/>
          <w:spacing w:val="-2"/>
        </w:rPr>
        <w:t xml:space="preserve"> </w:t>
      </w:r>
      <w:r>
        <w:rPr>
          <w:color w:val="0D0D0D"/>
        </w:rPr>
        <w:t>developing a smart road traffic</w:t>
      </w:r>
      <w:r>
        <w:rPr>
          <w:color w:val="0D0D0D"/>
          <w:spacing w:val="-1"/>
        </w:rPr>
        <w:t xml:space="preserve"> </w:t>
      </w:r>
      <w:r>
        <w:rPr>
          <w:color w:val="0D0D0D"/>
        </w:rPr>
        <w:t>audio</w:t>
      </w:r>
      <w:r>
        <w:rPr>
          <w:color w:val="0D0D0D"/>
          <w:spacing w:val="-1"/>
        </w:rPr>
        <w:t xml:space="preserve"> </w:t>
      </w:r>
      <w:r>
        <w:rPr>
          <w:color w:val="0D0D0D"/>
        </w:rPr>
        <w:t>classification system</w:t>
      </w:r>
      <w:r>
        <w:rPr>
          <w:color w:val="0D0D0D"/>
          <w:spacing w:val="-5"/>
        </w:rPr>
        <w:t xml:space="preserve"> </w:t>
      </w:r>
      <w:r>
        <w:rPr>
          <w:color w:val="0D0D0D"/>
        </w:rPr>
        <w:t>using Long</w:t>
      </w:r>
      <w:r>
        <w:rPr>
          <w:color w:val="0D0D0D"/>
          <w:spacing w:val="-2"/>
        </w:rPr>
        <w:t xml:space="preserve"> </w:t>
      </w:r>
      <w:r>
        <w:rPr>
          <w:color w:val="0D0D0D"/>
        </w:rPr>
        <w:t>Short-Term Memory</w:t>
      </w:r>
      <w:r>
        <w:rPr>
          <w:color w:val="0D0D0D"/>
          <w:spacing w:val="-4"/>
        </w:rPr>
        <w:t xml:space="preserve"> </w:t>
      </w:r>
      <w:r>
        <w:rPr>
          <w:color w:val="0D0D0D"/>
        </w:rPr>
        <w:t>(LSTM)</w:t>
      </w:r>
      <w:r>
        <w:rPr>
          <w:color w:val="0D0D0D"/>
          <w:spacing w:val="-7"/>
        </w:rPr>
        <w:t xml:space="preserve"> </w:t>
      </w:r>
      <w:r>
        <w:rPr>
          <w:color w:val="0D0D0D"/>
        </w:rPr>
        <w:t>networks,</w:t>
      </w:r>
      <w:r>
        <w:rPr>
          <w:color w:val="0D0D0D"/>
          <w:spacing w:val="-1"/>
        </w:rPr>
        <w:t xml:space="preserve"> </w:t>
      </w:r>
      <w:r>
        <w:rPr>
          <w:color w:val="0D0D0D"/>
        </w:rPr>
        <w:t>along</w:t>
      </w:r>
      <w:r>
        <w:rPr>
          <w:color w:val="0D0D0D"/>
          <w:spacing w:val="-1"/>
        </w:rPr>
        <w:t xml:space="preserve"> </w:t>
      </w:r>
      <w:r>
        <w:rPr>
          <w:color w:val="0D0D0D"/>
        </w:rPr>
        <w:t>with</w:t>
      </w:r>
      <w:r>
        <w:rPr>
          <w:color w:val="0D0D0D"/>
          <w:spacing w:val="-1"/>
        </w:rPr>
        <w:t xml:space="preserve"> </w:t>
      </w:r>
      <w:r>
        <w:rPr>
          <w:color w:val="0D0D0D"/>
        </w:rPr>
        <w:t>extracted</w:t>
      </w:r>
      <w:r>
        <w:rPr>
          <w:color w:val="0D0D0D"/>
          <w:spacing w:val="-1"/>
        </w:rPr>
        <w:t xml:space="preserve"> </w:t>
      </w:r>
      <w:r>
        <w:rPr>
          <w:color w:val="0D0D0D"/>
        </w:rPr>
        <w:t>audio</w:t>
      </w:r>
      <w:r>
        <w:rPr>
          <w:color w:val="0D0D0D"/>
          <w:spacing w:val="-5"/>
        </w:rPr>
        <w:t xml:space="preserve"> </w:t>
      </w:r>
      <w:r>
        <w:rPr>
          <w:color w:val="0D0D0D"/>
        </w:rPr>
        <w:t>features</w:t>
      </w:r>
      <w:r>
        <w:rPr>
          <w:color w:val="0D0D0D"/>
          <w:spacing w:val="-8"/>
        </w:rPr>
        <w:t xml:space="preserve"> </w:t>
      </w:r>
      <w:r>
        <w:rPr>
          <w:color w:val="0D0D0D"/>
        </w:rPr>
        <w:t>such</w:t>
      </w:r>
      <w:r>
        <w:rPr>
          <w:color w:val="0D0D0D"/>
          <w:spacing w:val="-1"/>
        </w:rPr>
        <w:t xml:space="preserve"> </w:t>
      </w:r>
      <w:r>
        <w:rPr>
          <w:color w:val="0D0D0D"/>
        </w:rPr>
        <w:t>as Mel-frequency</w:t>
      </w:r>
      <w:r>
        <w:rPr>
          <w:color w:val="0D0D0D"/>
          <w:spacing w:val="-5"/>
        </w:rPr>
        <w:t xml:space="preserve"> </w:t>
      </w:r>
      <w:r>
        <w:rPr>
          <w:color w:val="0D0D0D"/>
        </w:rPr>
        <w:t>cepstral</w:t>
      </w:r>
      <w:r>
        <w:rPr>
          <w:color w:val="0D0D0D"/>
          <w:spacing w:val="-2"/>
        </w:rPr>
        <w:t xml:space="preserve"> </w:t>
      </w:r>
      <w:r>
        <w:rPr>
          <w:color w:val="0D0D0D"/>
        </w:rPr>
        <w:t>coefficients (MFCCs). In this system, audio recordings of traffic environments are modeled as sequences of MFCC feature vectors, allowing the LSTM to capture temporal dependencies and variations over time. The objective</w:t>
      </w:r>
      <w:r>
        <w:rPr>
          <w:color w:val="0D0D0D"/>
          <w:spacing w:val="-5"/>
        </w:rPr>
        <w:t xml:space="preserve"> </w:t>
      </w:r>
      <w:r>
        <w:rPr>
          <w:color w:val="0D0D0D"/>
        </w:rPr>
        <w:t>is</w:t>
      </w:r>
      <w:r>
        <w:rPr>
          <w:color w:val="0D0D0D"/>
          <w:spacing w:val="-5"/>
        </w:rPr>
        <w:t xml:space="preserve"> </w:t>
      </w:r>
      <w:r>
        <w:rPr>
          <w:color w:val="0D0D0D"/>
        </w:rPr>
        <w:t>to</w:t>
      </w:r>
      <w:r>
        <w:rPr>
          <w:color w:val="0D0D0D"/>
          <w:spacing w:val="-3"/>
        </w:rPr>
        <w:t xml:space="preserve"> </w:t>
      </w:r>
      <w:r>
        <w:rPr>
          <w:color w:val="0D0D0D"/>
        </w:rPr>
        <w:t>accurately</w:t>
      </w:r>
      <w:r>
        <w:rPr>
          <w:color w:val="0D0D0D"/>
          <w:spacing w:val="-3"/>
        </w:rPr>
        <w:t xml:space="preserve"> </w:t>
      </w:r>
      <w:r>
        <w:rPr>
          <w:color w:val="0D0D0D"/>
        </w:rPr>
        <w:t>classify</w:t>
      </w:r>
      <w:r>
        <w:rPr>
          <w:color w:val="0D0D0D"/>
          <w:spacing w:val="-3"/>
        </w:rPr>
        <w:t xml:space="preserve"> </w:t>
      </w:r>
      <w:r>
        <w:rPr>
          <w:color w:val="0D0D0D"/>
        </w:rPr>
        <w:t>each audio</w:t>
      </w:r>
      <w:r>
        <w:rPr>
          <w:color w:val="0D0D0D"/>
          <w:spacing w:val="-3"/>
        </w:rPr>
        <w:t xml:space="preserve"> </w:t>
      </w:r>
      <w:r>
        <w:rPr>
          <w:color w:val="0D0D0D"/>
        </w:rPr>
        <w:t>sample</w:t>
      </w:r>
      <w:r>
        <w:rPr>
          <w:color w:val="0D0D0D"/>
          <w:spacing w:val="-5"/>
        </w:rPr>
        <w:t xml:space="preserve"> </w:t>
      </w:r>
      <w:r>
        <w:rPr>
          <w:color w:val="0D0D0D"/>
        </w:rPr>
        <w:t>into</w:t>
      </w:r>
      <w:r>
        <w:rPr>
          <w:color w:val="0D0D0D"/>
          <w:spacing w:val="-3"/>
        </w:rPr>
        <w:t xml:space="preserve"> </w:t>
      </w:r>
      <w:r>
        <w:rPr>
          <w:color w:val="0D0D0D"/>
        </w:rPr>
        <w:t>its</w:t>
      </w:r>
      <w:r>
        <w:rPr>
          <w:color w:val="0D0D0D"/>
          <w:spacing w:val="-1"/>
        </w:rPr>
        <w:t xml:space="preserve"> </w:t>
      </w:r>
      <w:r>
        <w:rPr>
          <w:color w:val="0D0D0D"/>
        </w:rPr>
        <w:t>corresponding</w:t>
      </w:r>
      <w:r>
        <w:rPr>
          <w:color w:val="0D0D0D"/>
          <w:spacing w:val="-4"/>
        </w:rPr>
        <w:t xml:space="preserve"> </w:t>
      </w:r>
      <w:r>
        <w:rPr>
          <w:color w:val="0D0D0D"/>
        </w:rPr>
        <w:t>traffic</w:t>
      </w:r>
      <w:r>
        <w:rPr>
          <w:color w:val="0D0D0D"/>
          <w:spacing w:val="-3"/>
        </w:rPr>
        <w:t xml:space="preserve"> </w:t>
      </w:r>
      <w:r>
        <w:rPr>
          <w:color w:val="0D0D0D"/>
        </w:rPr>
        <w:t>sound category</w:t>
      </w:r>
      <w:r>
        <w:rPr>
          <w:color w:val="0D0D0D"/>
          <w:spacing w:val="-2"/>
        </w:rPr>
        <w:t xml:space="preserve"> </w:t>
      </w:r>
      <w:r>
        <w:rPr>
          <w:color w:val="0D0D0D"/>
        </w:rPr>
        <w:t>(e.g.,</w:t>
      </w:r>
      <w:r>
        <w:rPr>
          <w:color w:val="0D0D0D"/>
          <w:spacing w:val="-4"/>
        </w:rPr>
        <w:t xml:space="preserve"> </w:t>
      </w:r>
      <w:r>
        <w:rPr>
          <w:color w:val="0D0D0D"/>
        </w:rPr>
        <w:t>car engine, siren, horn, road noise), thereby automating the recognition process and contributing to smarter urban monitoring and management.</w:t>
      </w:r>
    </w:p>
    <w:p w14:paraId="7C14F9C8">
      <w:pPr>
        <w:pStyle w:val="9"/>
        <w:numPr>
          <w:ilvl w:val="0"/>
          <w:numId w:val="0"/>
        </w:numPr>
        <w:tabs>
          <w:tab w:val="left" w:pos="721"/>
        </w:tabs>
        <w:spacing w:before="186" w:after="0" w:line="240" w:lineRule="auto"/>
        <w:ind w:right="0" w:rightChars="0" w:firstLine="280" w:firstLineChars="100"/>
        <w:jc w:val="left"/>
        <w:rPr>
          <w:b/>
          <w:sz w:val="28"/>
        </w:rPr>
      </w:pPr>
      <w:r>
        <w:rPr>
          <w:rFonts w:hint="default"/>
          <w:b/>
          <w:sz w:val="28"/>
          <w:lang w:val="en-US"/>
        </w:rPr>
        <w:t>3.</w:t>
      </w:r>
      <w:r>
        <w:rPr>
          <w:b/>
          <w:sz w:val="28"/>
        </w:rPr>
        <w:t>Data</w:t>
      </w:r>
      <w:r>
        <w:rPr>
          <w:b/>
          <w:spacing w:val="-7"/>
          <w:sz w:val="28"/>
        </w:rPr>
        <w:t xml:space="preserve"> </w:t>
      </w:r>
      <w:r>
        <w:rPr>
          <w:b/>
          <w:sz w:val="28"/>
        </w:rPr>
        <w:t>set</w:t>
      </w:r>
      <w:r>
        <w:rPr>
          <w:b/>
          <w:spacing w:val="-5"/>
          <w:sz w:val="28"/>
        </w:rPr>
        <w:t xml:space="preserve"> </w:t>
      </w:r>
      <w:r>
        <w:rPr>
          <w:b/>
          <w:spacing w:val="-2"/>
          <w:sz w:val="28"/>
        </w:rPr>
        <w:t>Description</w:t>
      </w:r>
    </w:p>
    <w:p w14:paraId="00C3CA55">
      <w:pPr>
        <w:spacing w:before="196"/>
        <w:ind w:left="448" w:right="0" w:firstLine="0"/>
        <w:jc w:val="left"/>
        <w:rPr>
          <w:sz w:val="22"/>
        </w:rPr>
      </w:pPr>
      <w:r>
        <w:rPr>
          <w:sz w:val="22"/>
        </w:rPr>
        <w:t>Dataset:</w:t>
      </w:r>
      <w:r>
        <w:rPr>
          <w:spacing w:val="-13"/>
          <w:sz w:val="22"/>
        </w:rPr>
        <w:t xml:space="preserve"> </w:t>
      </w:r>
      <w:r>
        <w:rPr>
          <w:sz w:val="22"/>
        </w:rPr>
        <w:t>Speech</w:t>
      </w:r>
      <w:r>
        <w:rPr>
          <w:spacing w:val="-7"/>
          <w:sz w:val="22"/>
        </w:rPr>
        <w:t xml:space="preserve"> </w:t>
      </w:r>
      <w:r>
        <w:rPr>
          <w:sz w:val="22"/>
        </w:rPr>
        <w:t>Emotion</w:t>
      </w:r>
      <w:r>
        <w:rPr>
          <w:spacing w:val="-12"/>
          <w:sz w:val="22"/>
        </w:rPr>
        <w:t xml:space="preserve"> </w:t>
      </w:r>
      <w:r>
        <w:rPr>
          <w:sz w:val="22"/>
        </w:rPr>
        <w:t>Recognition</w:t>
      </w:r>
      <w:r>
        <w:rPr>
          <w:spacing w:val="-11"/>
          <w:sz w:val="22"/>
        </w:rPr>
        <w:t xml:space="preserve"> </w:t>
      </w:r>
      <w:r>
        <w:rPr>
          <w:spacing w:val="-2"/>
          <w:sz w:val="22"/>
        </w:rPr>
        <w:t>Dataset</w:t>
      </w:r>
    </w:p>
    <w:p w14:paraId="060B9AB0">
      <w:pPr>
        <w:pStyle w:val="9"/>
        <w:numPr>
          <w:ilvl w:val="0"/>
          <w:numId w:val="10"/>
        </w:numPr>
        <w:tabs>
          <w:tab w:val="left" w:pos="605"/>
        </w:tabs>
        <w:spacing w:before="183" w:after="0" w:line="240" w:lineRule="auto"/>
        <w:ind w:left="605" w:right="0" w:hanging="157"/>
        <w:jc w:val="left"/>
        <w:rPr>
          <w:sz w:val="22"/>
        </w:rPr>
      </w:pPr>
      <w:r>
        <w:rPr>
          <w:sz w:val="22"/>
        </w:rPr>
        <w:t>Size:</w:t>
      </w:r>
      <w:r>
        <w:rPr>
          <w:spacing w:val="-11"/>
          <w:sz w:val="22"/>
        </w:rPr>
        <w:t xml:space="preserve"> </w:t>
      </w:r>
      <w:r>
        <w:rPr>
          <w:sz w:val="22"/>
        </w:rPr>
        <w:t>1,440</w:t>
      </w:r>
      <w:r>
        <w:rPr>
          <w:spacing w:val="-9"/>
          <w:sz w:val="22"/>
        </w:rPr>
        <w:t xml:space="preserve"> </w:t>
      </w:r>
      <w:r>
        <w:rPr>
          <w:sz w:val="22"/>
        </w:rPr>
        <w:t>audio</w:t>
      </w:r>
      <w:r>
        <w:rPr>
          <w:spacing w:val="-8"/>
          <w:sz w:val="22"/>
        </w:rPr>
        <w:t xml:space="preserve"> </w:t>
      </w:r>
      <w:r>
        <w:rPr>
          <w:sz w:val="22"/>
        </w:rPr>
        <w:t>samples</w:t>
      </w:r>
      <w:r>
        <w:rPr>
          <w:spacing w:val="-7"/>
          <w:sz w:val="22"/>
        </w:rPr>
        <w:t xml:space="preserve"> </w:t>
      </w:r>
      <w:r>
        <w:rPr>
          <w:sz w:val="22"/>
        </w:rPr>
        <w:t>each</w:t>
      </w:r>
      <w:r>
        <w:rPr>
          <w:spacing w:val="-8"/>
          <w:sz w:val="22"/>
        </w:rPr>
        <w:t xml:space="preserve"> </w:t>
      </w:r>
      <w:r>
        <w:rPr>
          <w:sz w:val="22"/>
        </w:rPr>
        <w:t>converted</w:t>
      </w:r>
      <w:r>
        <w:rPr>
          <w:spacing w:val="-8"/>
          <w:sz w:val="22"/>
        </w:rPr>
        <w:t xml:space="preserve"> </w:t>
      </w:r>
      <w:r>
        <w:rPr>
          <w:sz w:val="22"/>
        </w:rPr>
        <w:t>to</w:t>
      </w:r>
      <w:r>
        <w:rPr>
          <w:spacing w:val="-9"/>
          <w:sz w:val="22"/>
        </w:rPr>
        <w:t xml:space="preserve"> </w:t>
      </w:r>
      <w:r>
        <w:rPr>
          <w:sz w:val="22"/>
        </w:rPr>
        <w:t>MFCC</w:t>
      </w:r>
      <w:r>
        <w:rPr>
          <w:spacing w:val="-5"/>
          <w:sz w:val="22"/>
        </w:rPr>
        <w:t xml:space="preserve"> </w:t>
      </w:r>
      <w:r>
        <w:rPr>
          <w:sz w:val="22"/>
        </w:rPr>
        <w:t>feature</w:t>
      </w:r>
      <w:r>
        <w:rPr>
          <w:spacing w:val="-7"/>
          <w:sz w:val="22"/>
        </w:rPr>
        <w:t xml:space="preserve"> </w:t>
      </w:r>
      <w:r>
        <w:rPr>
          <w:sz w:val="22"/>
        </w:rPr>
        <w:t>sequences</w:t>
      </w:r>
      <w:r>
        <w:rPr>
          <w:spacing w:val="-8"/>
          <w:sz w:val="22"/>
        </w:rPr>
        <w:t xml:space="preserve"> </w:t>
      </w:r>
      <w:r>
        <w:rPr>
          <w:sz w:val="22"/>
        </w:rPr>
        <w:t>for</w:t>
      </w:r>
      <w:r>
        <w:rPr>
          <w:spacing w:val="-7"/>
          <w:sz w:val="22"/>
        </w:rPr>
        <w:t xml:space="preserve"> </w:t>
      </w:r>
      <w:r>
        <w:rPr>
          <w:sz w:val="22"/>
        </w:rPr>
        <w:t>model</w:t>
      </w:r>
      <w:r>
        <w:rPr>
          <w:spacing w:val="-5"/>
          <w:sz w:val="22"/>
        </w:rPr>
        <w:t xml:space="preserve"> </w:t>
      </w:r>
      <w:r>
        <w:rPr>
          <w:spacing w:val="-2"/>
          <w:sz w:val="22"/>
        </w:rPr>
        <w:t>inputs</w:t>
      </w:r>
    </w:p>
    <w:p w14:paraId="63515E90">
      <w:pPr>
        <w:pStyle w:val="9"/>
        <w:numPr>
          <w:ilvl w:val="0"/>
          <w:numId w:val="10"/>
        </w:numPr>
        <w:tabs>
          <w:tab w:val="left" w:pos="605"/>
        </w:tabs>
        <w:spacing w:before="183" w:after="0" w:line="240" w:lineRule="auto"/>
        <w:ind w:left="605" w:right="0" w:hanging="157"/>
        <w:jc w:val="left"/>
        <w:rPr>
          <w:sz w:val="22"/>
        </w:rPr>
      </w:pPr>
      <w:r>
        <w:rPr>
          <w:spacing w:val="-2"/>
          <w:sz w:val="22"/>
        </w:rPr>
        <w:t>Classes:</w:t>
      </w:r>
      <w:r>
        <w:rPr>
          <w:spacing w:val="-1"/>
          <w:sz w:val="22"/>
        </w:rPr>
        <w:t xml:space="preserve"> </w:t>
      </w:r>
      <w:r>
        <w:rPr>
          <w:spacing w:val="-2"/>
          <w:sz w:val="22"/>
        </w:rPr>
        <w:t>Angry,</w:t>
      </w:r>
      <w:r>
        <w:rPr>
          <w:spacing w:val="-3"/>
          <w:sz w:val="22"/>
        </w:rPr>
        <w:t xml:space="preserve"> </w:t>
      </w:r>
      <w:r>
        <w:rPr>
          <w:spacing w:val="-2"/>
          <w:sz w:val="22"/>
        </w:rPr>
        <w:t>Disgust,</w:t>
      </w:r>
      <w:r>
        <w:rPr>
          <w:spacing w:val="-3"/>
          <w:sz w:val="22"/>
        </w:rPr>
        <w:t xml:space="preserve"> </w:t>
      </w:r>
      <w:r>
        <w:rPr>
          <w:spacing w:val="-2"/>
          <w:sz w:val="22"/>
        </w:rPr>
        <w:t>Fear,</w:t>
      </w:r>
      <w:r>
        <w:rPr>
          <w:spacing w:val="3"/>
          <w:sz w:val="22"/>
        </w:rPr>
        <w:t xml:space="preserve"> </w:t>
      </w:r>
      <w:r>
        <w:rPr>
          <w:spacing w:val="-2"/>
          <w:sz w:val="22"/>
        </w:rPr>
        <w:t>Happy,</w:t>
      </w:r>
      <w:r>
        <w:rPr>
          <w:spacing w:val="-3"/>
          <w:sz w:val="22"/>
        </w:rPr>
        <w:t xml:space="preserve"> </w:t>
      </w:r>
      <w:r>
        <w:rPr>
          <w:spacing w:val="-2"/>
          <w:sz w:val="22"/>
        </w:rPr>
        <w:t>Neutral,</w:t>
      </w:r>
      <w:r>
        <w:rPr>
          <w:spacing w:val="-3"/>
          <w:sz w:val="22"/>
        </w:rPr>
        <w:t xml:space="preserve"> </w:t>
      </w:r>
      <w:r>
        <w:rPr>
          <w:spacing w:val="-2"/>
          <w:sz w:val="22"/>
        </w:rPr>
        <w:t>Sad, Surprise</w:t>
      </w:r>
    </w:p>
    <w:p w14:paraId="5B58E76E">
      <w:pPr>
        <w:pStyle w:val="9"/>
        <w:numPr>
          <w:ilvl w:val="0"/>
          <w:numId w:val="10"/>
        </w:numPr>
        <w:tabs>
          <w:tab w:val="left" w:pos="605"/>
        </w:tabs>
        <w:spacing w:before="178" w:after="0" w:line="240" w:lineRule="auto"/>
        <w:ind w:left="605" w:right="0" w:hanging="157"/>
        <w:jc w:val="left"/>
        <w:rPr>
          <w:sz w:val="22"/>
        </w:rPr>
      </w:pPr>
      <w:r>
        <w:rPr>
          <w:sz w:val="22"/>
        </w:rPr>
        <w:t>Task:</w:t>
      </w:r>
      <w:r>
        <w:rPr>
          <w:spacing w:val="-10"/>
          <w:sz w:val="22"/>
        </w:rPr>
        <w:t xml:space="preserve"> </w:t>
      </w:r>
      <w:r>
        <w:rPr>
          <w:sz w:val="22"/>
        </w:rPr>
        <w:t>Multiclass</w:t>
      </w:r>
      <w:r>
        <w:rPr>
          <w:spacing w:val="-7"/>
          <w:sz w:val="22"/>
        </w:rPr>
        <w:t xml:space="preserve"> </w:t>
      </w:r>
      <w:r>
        <w:rPr>
          <w:sz w:val="22"/>
        </w:rPr>
        <w:t>classification</w:t>
      </w:r>
      <w:r>
        <w:rPr>
          <w:spacing w:val="-9"/>
          <w:sz w:val="22"/>
        </w:rPr>
        <w:t xml:space="preserve"> </w:t>
      </w:r>
      <w:r>
        <w:rPr>
          <w:sz w:val="22"/>
        </w:rPr>
        <w:t>of</w:t>
      </w:r>
      <w:r>
        <w:rPr>
          <w:spacing w:val="-7"/>
          <w:sz w:val="22"/>
        </w:rPr>
        <w:t xml:space="preserve"> </w:t>
      </w:r>
      <w:r>
        <w:rPr>
          <w:sz w:val="22"/>
        </w:rPr>
        <w:t>speech</w:t>
      </w:r>
      <w:r>
        <w:rPr>
          <w:spacing w:val="-9"/>
          <w:sz w:val="22"/>
        </w:rPr>
        <w:t xml:space="preserve"> </w:t>
      </w:r>
      <w:r>
        <w:rPr>
          <w:sz w:val="22"/>
        </w:rPr>
        <w:t>audio</w:t>
      </w:r>
      <w:r>
        <w:rPr>
          <w:spacing w:val="-8"/>
          <w:sz w:val="22"/>
        </w:rPr>
        <w:t xml:space="preserve"> </w:t>
      </w:r>
      <w:r>
        <w:rPr>
          <w:sz w:val="22"/>
        </w:rPr>
        <w:t>samples</w:t>
      </w:r>
      <w:r>
        <w:rPr>
          <w:spacing w:val="-7"/>
          <w:sz w:val="22"/>
        </w:rPr>
        <w:t xml:space="preserve"> </w:t>
      </w:r>
      <w:r>
        <w:rPr>
          <w:sz w:val="22"/>
        </w:rPr>
        <w:t>into</w:t>
      </w:r>
      <w:r>
        <w:rPr>
          <w:spacing w:val="-9"/>
          <w:sz w:val="22"/>
        </w:rPr>
        <w:t xml:space="preserve"> </w:t>
      </w:r>
      <w:r>
        <w:rPr>
          <w:sz w:val="22"/>
        </w:rPr>
        <w:t>emotional</w:t>
      </w:r>
      <w:r>
        <w:rPr>
          <w:spacing w:val="-6"/>
          <w:sz w:val="22"/>
        </w:rPr>
        <w:t xml:space="preserve"> </w:t>
      </w:r>
      <w:r>
        <w:rPr>
          <w:spacing w:val="-4"/>
          <w:sz w:val="22"/>
        </w:rPr>
        <w:t>tone</w:t>
      </w:r>
    </w:p>
    <w:p w14:paraId="03FDB759">
      <w:pPr>
        <w:pStyle w:val="9"/>
        <w:numPr>
          <w:ilvl w:val="0"/>
          <w:numId w:val="10"/>
        </w:numPr>
        <w:tabs>
          <w:tab w:val="left" w:pos="605"/>
        </w:tabs>
        <w:spacing w:before="177" w:after="0" w:line="261" w:lineRule="auto"/>
        <w:ind w:left="448" w:right="302" w:firstLine="0"/>
        <w:jc w:val="left"/>
        <w:rPr>
          <w:sz w:val="22"/>
        </w:rPr>
      </w:pPr>
      <w:r>
        <w:rPr>
          <w:sz w:val="22"/>
        </w:rPr>
        <w:t>Model</w:t>
      </w:r>
      <w:r>
        <w:rPr>
          <w:spacing w:val="-5"/>
          <w:sz w:val="22"/>
        </w:rPr>
        <w:t xml:space="preserve"> </w:t>
      </w:r>
      <w:r>
        <w:rPr>
          <w:sz w:val="22"/>
        </w:rPr>
        <w:t>Used:</w:t>
      </w:r>
      <w:r>
        <w:rPr>
          <w:spacing w:val="-9"/>
          <w:sz w:val="22"/>
        </w:rPr>
        <w:t xml:space="preserve"> </w:t>
      </w:r>
      <w:r>
        <w:rPr>
          <w:sz w:val="22"/>
        </w:rPr>
        <w:t>A</w:t>
      </w:r>
      <w:r>
        <w:rPr>
          <w:spacing w:val="-6"/>
          <w:sz w:val="22"/>
        </w:rPr>
        <w:t xml:space="preserve"> </w:t>
      </w:r>
      <w:r>
        <w:rPr>
          <w:sz w:val="22"/>
        </w:rPr>
        <w:t>trained</w:t>
      </w:r>
      <w:r>
        <w:rPr>
          <w:spacing w:val="-8"/>
          <w:sz w:val="22"/>
        </w:rPr>
        <w:t xml:space="preserve"> </w:t>
      </w:r>
      <w:r>
        <w:rPr>
          <w:sz w:val="22"/>
        </w:rPr>
        <w:t>LSTM</w:t>
      </w:r>
      <w:r>
        <w:rPr>
          <w:spacing w:val="-9"/>
          <w:sz w:val="22"/>
        </w:rPr>
        <w:t xml:space="preserve"> </w:t>
      </w:r>
      <w:r>
        <w:rPr>
          <w:sz w:val="22"/>
        </w:rPr>
        <w:t>model</w:t>
      </w:r>
      <w:r>
        <w:rPr>
          <w:spacing w:val="-5"/>
          <w:sz w:val="22"/>
        </w:rPr>
        <w:t xml:space="preserve"> </w:t>
      </w:r>
      <w:r>
        <w:rPr>
          <w:sz w:val="22"/>
        </w:rPr>
        <w:t>on</w:t>
      </w:r>
      <w:r>
        <w:rPr>
          <w:spacing w:val="-8"/>
          <w:sz w:val="22"/>
        </w:rPr>
        <w:t xml:space="preserve"> </w:t>
      </w:r>
      <w:r>
        <w:rPr>
          <w:sz w:val="22"/>
        </w:rPr>
        <w:t>MFCC</w:t>
      </w:r>
      <w:r>
        <w:rPr>
          <w:spacing w:val="-5"/>
          <w:sz w:val="22"/>
        </w:rPr>
        <w:t xml:space="preserve"> </w:t>
      </w:r>
      <w:r>
        <w:rPr>
          <w:sz w:val="22"/>
        </w:rPr>
        <w:t>feature</w:t>
      </w:r>
      <w:r>
        <w:rPr>
          <w:spacing w:val="-7"/>
          <w:sz w:val="22"/>
        </w:rPr>
        <w:t xml:space="preserve"> </w:t>
      </w:r>
      <w:r>
        <w:rPr>
          <w:sz w:val="22"/>
        </w:rPr>
        <w:t>sequences</w:t>
      </w:r>
      <w:r>
        <w:rPr>
          <w:spacing w:val="-7"/>
          <w:sz w:val="22"/>
        </w:rPr>
        <w:t xml:space="preserve"> </w:t>
      </w:r>
      <w:r>
        <w:rPr>
          <w:sz w:val="22"/>
        </w:rPr>
        <w:t>for</w:t>
      </w:r>
      <w:r>
        <w:rPr>
          <w:spacing w:val="-7"/>
          <w:sz w:val="22"/>
        </w:rPr>
        <w:t xml:space="preserve"> </w:t>
      </w:r>
      <w:r>
        <w:rPr>
          <w:sz w:val="22"/>
        </w:rPr>
        <w:t>identifying</w:t>
      </w:r>
      <w:r>
        <w:rPr>
          <w:spacing w:val="-6"/>
          <w:sz w:val="22"/>
        </w:rPr>
        <w:t xml:space="preserve"> </w:t>
      </w:r>
      <w:r>
        <w:rPr>
          <w:sz w:val="22"/>
        </w:rPr>
        <w:t>temporal</w:t>
      </w:r>
      <w:r>
        <w:rPr>
          <w:spacing w:val="-6"/>
          <w:sz w:val="22"/>
        </w:rPr>
        <w:t xml:space="preserve"> </w:t>
      </w:r>
      <w:r>
        <w:rPr>
          <w:sz w:val="22"/>
        </w:rPr>
        <w:t>patterns</w:t>
      </w:r>
      <w:r>
        <w:rPr>
          <w:spacing w:val="-8"/>
          <w:sz w:val="22"/>
        </w:rPr>
        <w:t xml:space="preserve"> </w:t>
      </w:r>
      <w:r>
        <w:rPr>
          <w:sz w:val="22"/>
        </w:rPr>
        <w:t xml:space="preserve">in </w:t>
      </w:r>
      <w:r>
        <w:rPr>
          <w:spacing w:val="-2"/>
          <w:sz w:val="22"/>
        </w:rPr>
        <w:t>speech</w:t>
      </w:r>
    </w:p>
    <w:p w14:paraId="0A85E468">
      <w:pPr>
        <w:pStyle w:val="9"/>
        <w:numPr>
          <w:ilvl w:val="0"/>
          <w:numId w:val="10"/>
        </w:numPr>
        <w:tabs>
          <w:tab w:val="left" w:pos="596"/>
        </w:tabs>
        <w:spacing w:before="155" w:after="0" w:line="266" w:lineRule="auto"/>
        <w:ind w:left="448" w:right="311" w:firstLine="0"/>
        <w:jc w:val="left"/>
        <w:rPr>
          <w:sz w:val="22"/>
        </w:rPr>
      </w:pPr>
      <w:r>
        <w:rPr>
          <w:sz w:val="22"/>
        </w:rPr>
        <w:t>Goal:</w:t>
      </w:r>
      <w:r>
        <w:rPr>
          <w:spacing w:val="-13"/>
          <w:sz w:val="22"/>
        </w:rPr>
        <w:t xml:space="preserve"> </w:t>
      </w:r>
      <w:r>
        <w:rPr>
          <w:sz w:val="22"/>
        </w:rPr>
        <w:t>Automatically</w:t>
      </w:r>
      <w:r>
        <w:rPr>
          <w:spacing w:val="-13"/>
          <w:sz w:val="22"/>
        </w:rPr>
        <w:t xml:space="preserve"> </w:t>
      </w:r>
      <w:r>
        <w:rPr>
          <w:sz w:val="22"/>
        </w:rPr>
        <w:t>detect</w:t>
      </w:r>
      <w:r>
        <w:rPr>
          <w:spacing w:val="-14"/>
          <w:sz w:val="22"/>
        </w:rPr>
        <w:t xml:space="preserve"> </w:t>
      </w:r>
      <w:r>
        <w:rPr>
          <w:sz w:val="22"/>
        </w:rPr>
        <w:t>and</w:t>
      </w:r>
      <w:r>
        <w:rPr>
          <w:spacing w:val="-13"/>
          <w:sz w:val="22"/>
        </w:rPr>
        <w:t xml:space="preserve"> </w:t>
      </w:r>
      <w:r>
        <w:rPr>
          <w:sz w:val="22"/>
        </w:rPr>
        <w:t>classify</w:t>
      </w:r>
      <w:r>
        <w:rPr>
          <w:spacing w:val="-12"/>
          <w:sz w:val="22"/>
        </w:rPr>
        <w:t xml:space="preserve"> </w:t>
      </w:r>
      <w:r>
        <w:rPr>
          <w:sz w:val="22"/>
        </w:rPr>
        <w:t>emotions</w:t>
      </w:r>
      <w:r>
        <w:rPr>
          <w:spacing w:val="-13"/>
          <w:sz w:val="22"/>
        </w:rPr>
        <w:t xml:space="preserve"> </w:t>
      </w:r>
      <w:r>
        <w:rPr>
          <w:sz w:val="22"/>
        </w:rPr>
        <w:t>in</w:t>
      </w:r>
      <w:r>
        <w:rPr>
          <w:spacing w:val="-13"/>
          <w:sz w:val="22"/>
        </w:rPr>
        <w:t xml:space="preserve"> </w:t>
      </w:r>
      <w:r>
        <w:rPr>
          <w:sz w:val="22"/>
        </w:rPr>
        <w:t>speech</w:t>
      </w:r>
      <w:r>
        <w:rPr>
          <w:spacing w:val="-13"/>
          <w:sz w:val="22"/>
        </w:rPr>
        <w:t xml:space="preserve"> </w:t>
      </w:r>
      <w:r>
        <w:rPr>
          <w:sz w:val="22"/>
        </w:rPr>
        <w:t>for</w:t>
      </w:r>
      <w:r>
        <w:rPr>
          <w:spacing w:val="-12"/>
          <w:sz w:val="22"/>
        </w:rPr>
        <w:t xml:space="preserve"> </w:t>
      </w:r>
      <w:r>
        <w:rPr>
          <w:sz w:val="22"/>
        </w:rPr>
        <w:t>use</w:t>
      </w:r>
      <w:r>
        <w:rPr>
          <w:spacing w:val="-13"/>
          <w:sz w:val="22"/>
        </w:rPr>
        <w:t xml:space="preserve"> </w:t>
      </w:r>
      <w:r>
        <w:rPr>
          <w:sz w:val="22"/>
        </w:rPr>
        <w:t>in</w:t>
      </w:r>
      <w:r>
        <w:rPr>
          <w:spacing w:val="-13"/>
          <w:sz w:val="22"/>
        </w:rPr>
        <w:t xml:space="preserve"> </w:t>
      </w:r>
      <w:r>
        <w:rPr>
          <w:sz w:val="22"/>
        </w:rPr>
        <w:t>virtual</w:t>
      </w:r>
      <w:r>
        <w:rPr>
          <w:spacing w:val="-12"/>
          <w:sz w:val="22"/>
        </w:rPr>
        <w:t xml:space="preserve"> </w:t>
      </w:r>
      <w:r>
        <w:rPr>
          <w:sz w:val="22"/>
        </w:rPr>
        <w:t>assistants,</w:t>
      </w:r>
      <w:r>
        <w:rPr>
          <w:spacing w:val="-13"/>
          <w:sz w:val="22"/>
        </w:rPr>
        <w:t xml:space="preserve"> </w:t>
      </w:r>
      <w:r>
        <w:rPr>
          <w:sz w:val="22"/>
        </w:rPr>
        <w:t>mental</w:t>
      </w:r>
      <w:r>
        <w:rPr>
          <w:spacing w:val="-12"/>
          <w:sz w:val="22"/>
        </w:rPr>
        <w:t xml:space="preserve"> </w:t>
      </w:r>
      <w:r>
        <w:rPr>
          <w:sz w:val="22"/>
        </w:rPr>
        <w:t>health monitoring, and emotion-aware systems</w:t>
      </w:r>
    </w:p>
    <w:p w14:paraId="264A50DA">
      <w:pPr>
        <w:spacing w:before="0" w:line="240" w:lineRule="auto"/>
        <w:rPr>
          <w:sz w:val="22"/>
        </w:rPr>
      </w:pPr>
    </w:p>
    <w:p w14:paraId="2F533350">
      <w:pPr>
        <w:spacing w:before="129" w:line="240" w:lineRule="auto"/>
        <w:rPr>
          <w:sz w:val="22"/>
        </w:rPr>
      </w:pPr>
    </w:p>
    <w:p w14:paraId="0E75AA6E">
      <w:pPr>
        <w:pStyle w:val="3"/>
        <w:numPr>
          <w:ilvl w:val="0"/>
          <w:numId w:val="0"/>
        </w:numPr>
        <w:tabs>
          <w:tab w:val="left" w:pos="658"/>
        </w:tabs>
        <w:spacing w:before="1" w:after="0" w:line="240" w:lineRule="auto"/>
        <w:ind w:left="448" w:leftChars="0" w:right="0" w:rightChars="0"/>
        <w:jc w:val="left"/>
      </w:pPr>
      <w:r>
        <w:rPr>
          <w:rFonts w:hint="default"/>
          <w:spacing w:val="-2"/>
          <w:lang w:val="en-US"/>
        </w:rPr>
        <w:t>4.</w:t>
      </w:r>
      <w:r>
        <w:rPr>
          <w:spacing w:val="-2"/>
        </w:rPr>
        <w:t>Methodology</w:t>
      </w:r>
    </w:p>
    <w:p w14:paraId="4C02CE3D">
      <w:pPr>
        <w:spacing w:before="199" w:line="235" w:lineRule="auto"/>
        <w:ind w:left="448" w:right="0" w:firstLine="0"/>
        <w:jc w:val="left"/>
        <w:rPr>
          <w:rFonts w:hint="default"/>
          <w:sz w:val="22"/>
          <w:lang w:val="en-US"/>
        </w:rPr>
        <w:sectPr>
          <w:pgSz w:w="11910" w:h="16840"/>
          <w:pgMar w:top="1340" w:right="1133" w:bottom="1180" w:left="992" w:header="0" w:footer="998" w:gutter="0"/>
          <w:pgBorders w:offsetFrom="page">
            <w:top w:val="single" w:color="000000" w:sz="4" w:space="24"/>
            <w:left w:val="single" w:color="000000" w:sz="4" w:space="24"/>
            <w:bottom w:val="single" w:color="000000" w:sz="4" w:space="24"/>
            <w:right w:val="single" w:color="000000" w:sz="4" w:space="24"/>
          </w:pgBorders>
          <w:cols w:space="720" w:num="1"/>
        </w:sectPr>
      </w:pPr>
      <w:r>
        <w:rPr>
          <w:sz w:val="22"/>
        </w:rPr>
        <w:t>Data Collection:</w:t>
      </w:r>
      <w:r>
        <w:rPr>
          <w:spacing w:val="-7"/>
          <w:sz w:val="22"/>
        </w:rPr>
        <w:t xml:space="preserve"> </w:t>
      </w:r>
      <w:r>
        <w:rPr>
          <w:sz w:val="22"/>
        </w:rPr>
        <w:t>Compiled a labeled dataset of road traffic audio clips encompassing various sound categories such as sirens, horns, engine noises, and ambient traffic sound</w:t>
      </w:r>
      <w:r>
        <w:rPr>
          <w:rFonts w:hint="default"/>
          <w:sz w:val="22"/>
          <w:lang w:val="en-US"/>
        </w:rPr>
        <w:t>.</w:t>
      </w:r>
    </w:p>
    <w:p w14:paraId="3195BF42">
      <w:pPr>
        <w:spacing w:before="43"/>
        <w:ind w:right="2321"/>
        <w:jc w:val="left"/>
        <w:rPr>
          <w:sz w:val="22"/>
        </w:rPr>
      </w:pPr>
      <w:r>
        <w:rPr>
          <w:sz w:val="22"/>
        </w:rPr>
        <w:t>Preprocessing:Converted</w:t>
      </w:r>
      <w:r>
        <w:rPr>
          <w:spacing w:val="-10"/>
          <w:sz w:val="22"/>
        </w:rPr>
        <w:t xml:space="preserve"> </w:t>
      </w:r>
      <w:r>
        <w:rPr>
          <w:sz w:val="22"/>
        </w:rPr>
        <w:t>all</w:t>
      </w:r>
      <w:r>
        <w:rPr>
          <w:spacing w:val="-7"/>
          <w:sz w:val="22"/>
        </w:rPr>
        <w:t xml:space="preserve"> </w:t>
      </w:r>
      <w:r>
        <w:rPr>
          <w:sz w:val="22"/>
        </w:rPr>
        <w:t>audio</w:t>
      </w:r>
      <w:r>
        <w:rPr>
          <w:spacing w:val="-10"/>
          <w:sz w:val="22"/>
        </w:rPr>
        <w:t xml:space="preserve"> </w:t>
      </w:r>
      <w:r>
        <w:rPr>
          <w:sz w:val="22"/>
        </w:rPr>
        <w:t>clips</w:t>
      </w:r>
      <w:r>
        <w:rPr>
          <w:spacing w:val="-9"/>
          <w:sz w:val="22"/>
        </w:rPr>
        <w:t xml:space="preserve"> </w:t>
      </w:r>
      <w:r>
        <w:rPr>
          <w:sz w:val="22"/>
        </w:rPr>
        <w:t>to</w:t>
      </w:r>
      <w:r>
        <w:rPr>
          <w:spacing w:val="-10"/>
          <w:sz w:val="22"/>
        </w:rPr>
        <w:t xml:space="preserve"> </w:t>
      </w:r>
      <w:r>
        <w:rPr>
          <w:sz w:val="22"/>
        </w:rPr>
        <w:t>mono</w:t>
      </w:r>
      <w:r>
        <w:rPr>
          <w:spacing w:val="-10"/>
          <w:sz w:val="22"/>
        </w:rPr>
        <w:t xml:space="preserve"> </w:t>
      </w:r>
      <w:r>
        <w:rPr>
          <w:sz w:val="22"/>
        </w:rPr>
        <w:t>format</w:t>
      </w:r>
      <w:r>
        <w:rPr>
          <w:spacing w:val="-12"/>
          <w:sz w:val="22"/>
        </w:rPr>
        <w:t xml:space="preserve"> </w:t>
      </w:r>
      <w:r>
        <w:rPr>
          <w:sz w:val="22"/>
        </w:rPr>
        <w:t>to</w:t>
      </w:r>
      <w:r>
        <w:rPr>
          <w:spacing w:val="-10"/>
          <w:sz w:val="22"/>
        </w:rPr>
        <w:t xml:space="preserve"> </w:t>
      </w:r>
      <w:r>
        <w:rPr>
          <w:sz w:val="22"/>
        </w:rPr>
        <w:t>ensure</w:t>
      </w:r>
      <w:r>
        <w:rPr>
          <w:spacing w:val="-5"/>
          <w:sz w:val="22"/>
        </w:rPr>
        <w:t xml:space="preserve"> </w:t>
      </w:r>
      <w:r>
        <w:rPr>
          <w:sz w:val="22"/>
        </w:rPr>
        <w:t>uniformity. Resampled audio clips to a consistent sampling rate (e.g., 22,050 Hz).</w:t>
      </w:r>
    </w:p>
    <w:p w14:paraId="5DF7D715">
      <w:pPr>
        <w:spacing w:before="1"/>
        <w:ind w:left="448" w:right="2321" w:firstLine="0"/>
        <w:jc w:val="left"/>
        <w:rPr>
          <w:sz w:val="22"/>
        </w:rPr>
      </w:pPr>
      <w:r>
        <w:rPr>
          <w:sz w:val="22"/>
        </w:rPr>
        <w:t>Normalized audio levels to maintain consistent volume across samples. Applied</w:t>
      </w:r>
      <w:r>
        <w:rPr>
          <w:spacing w:val="-10"/>
          <w:sz w:val="22"/>
        </w:rPr>
        <w:t xml:space="preserve"> </w:t>
      </w:r>
      <w:r>
        <w:rPr>
          <w:sz w:val="22"/>
        </w:rPr>
        <w:t>noise</w:t>
      </w:r>
      <w:r>
        <w:rPr>
          <w:spacing w:val="-9"/>
          <w:sz w:val="22"/>
        </w:rPr>
        <w:t xml:space="preserve"> </w:t>
      </w:r>
      <w:r>
        <w:rPr>
          <w:sz w:val="22"/>
        </w:rPr>
        <w:t>reduction</w:t>
      </w:r>
      <w:r>
        <w:rPr>
          <w:spacing w:val="-10"/>
          <w:sz w:val="22"/>
        </w:rPr>
        <w:t xml:space="preserve"> </w:t>
      </w:r>
      <w:r>
        <w:rPr>
          <w:sz w:val="22"/>
        </w:rPr>
        <w:t>techniques</w:t>
      </w:r>
      <w:r>
        <w:rPr>
          <w:spacing w:val="-9"/>
          <w:sz w:val="22"/>
        </w:rPr>
        <w:t xml:space="preserve"> </w:t>
      </w:r>
      <w:r>
        <w:rPr>
          <w:sz w:val="22"/>
        </w:rPr>
        <w:t>to</w:t>
      </w:r>
      <w:r>
        <w:rPr>
          <w:spacing w:val="-10"/>
          <w:sz w:val="22"/>
        </w:rPr>
        <w:t xml:space="preserve"> </w:t>
      </w:r>
      <w:r>
        <w:rPr>
          <w:sz w:val="22"/>
        </w:rPr>
        <w:t>minimize</w:t>
      </w:r>
      <w:r>
        <w:rPr>
          <w:spacing w:val="-9"/>
          <w:sz w:val="22"/>
        </w:rPr>
        <w:t xml:space="preserve"> </w:t>
      </w:r>
      <w:r>
        <w:rPr>
          <w:sz w:val="22"/>
        </w:rPr>
        <w:t>background</w:t>
      </w:r>
      <w:r>
        <w:rPr>
          <w:spacing w:val="-10"/>
          <w:sz w:val="22"/>
        </w:rPr>
        <w:t xml:space="preserve"> </w:t>
      </w:r>
      <w:r>
        <w:rPr>
          <w:sz w:val="22"/>
        </w:rPr>
        <w:t>interference.</w:t>
      </w:r>
    </w:p>
    <w:p w14:paraId="1FA616BE">
      <w:pPr>
        <w:spacing w:before="1"/>
        <w:ind w:left="448" w:right="69" w:firstLine="0"/>
        <w:jc w:val="left"/>
        <w:rPr>
          <w:sz w:val="22"/>
        </w:rPr>
      </w:pPr>
      <w:r>
        <w:rPr>
          <w:sz w:val="22"/>
        </w:rPr>
        <w:t>Feature</w:t>
      </w:r>
      <w:r>
        <w:rPr>
          <w:spacing w:val="-4"/>
          <w:sz w:val="22"/>
        </w:rPr>
        <w:t xml:space="preserve"> </w:t>
      </w:r>
      <w:r>
        <w:rPr>
          <w:sz w:val="22"/>
        </w:rPr>
        <w:t>Extraction:Extracted</w:t>
      </w:r>
      <w:r>
        <w:rPr>
          <w:spacing w:val="-5"/>
          <w:sz w:val="22"/>
        </w:rPr>
        <w:t xml:space="preserve"> </w:t>
      </w:r>
      <w:r>
        <w:rPr>
          <w:sz w:val="22"/>
        </w:rPr>
        <w:t>Mel-Frequency</w:t>
      </w:r>
      <w:r>
        <w:rPr>
          <w:spacing w:val="-4"/>
          <w:sz w:val="22"/>
        </w:rPr>
        <w:t xml:space="preserve"> </w:t>
      </w:r>
      <w:r>
        <w:rPr>
          <w:sz w:val="22"/>
        </w:rPr>
        <w:t>Cepstral</w:t>
      </w:r>
      <w:r>
        <w:rPr>
          <w:spacing w:val="-3"/>
          <w:sz w:val="22"/>
        </w:rPr>
        <w:t xml:space="preserve"> </w:t>
      </w:r>
      <w:r>
        <w:rPr>
          <w:sz w:val="22"/>
        </w:rPr>
        <w:t>Coefficients</w:t>
      </w:r>
      <w:r>
        <w:rPr>
          <w:spacing w:val="-5"/>
          <w:sz w:val="22"/>
        </w:rPr>
        <w:t xml:space="preserve"> </w:t>
      </w:r>
      <w:r>
        <w:rPr>
          <w:sz w:val="22"/>
        </w:rPr>
        <w:t>(MFCCs)</w:t>
      </w:r>
      <w:r>
        <w:rPr>
          <w:spacing w:val="-4"/>
          <w:sz w:val="22"/>
        </w:rPr>
        <w:t xml:space="preserve"> </w:t>
      </w:r>
      <w:r>
        <w:rPr>
          <w:sz w:val="22"/>
        </w:rPr>
        <w:t>from</w:t>
      </w:r>
      <w:r>
        <w:rPr>
          <w:spacing w:val="-4"/>
          <w:sz w:val="22"/>
        </w:rPr>
        <w:t xml:space="preserve"> </w:t>
      </w:r>
      <w:r>
        <w:rPr>
          <w:sz w:val="22"/>
        </w:rPr>
        <w:t>each</w:t>
      </w:r>
      <w:r>
        <w:rPr>
          <w:spacing w:val="-5"/>
          <w:sz w:val="22"/>
        </w:rPr>
        <w:t xml:space="preserve"> </w:t>
      </w:r>
      <w:r>
        <w:rPr>
          <w:sz w:val="22"/>
        </w:rPr>
        <w:t>audio</w:t>
      </w:r>
      <w:r>
        <w:rPr>
          <w:spacing w:val="-6"/>
          <w:sz w:val="22"/>
        </w:rPr>
        <w:t xml:space="preserve"> </w:t>
      </w:r>
      <w:r>
        <w:rPr>
          <w:sz w:val="22"/>
        </w:rPr>
        <w:t>clip</w:t>
      </w:r>
      <w:r>
        <w:rPr>
          <w:spacing w:val="-5"/>
          <w:sz w:val="22"/>
        </w:rPr>
        <w:t xml:space="preserve"> </w:t>
      </w:r>
      <w:r>
        <w:rPr>
          <w:sz w:val="22"/>
        </w:rPr>
        <w:t>using the Librosa library.</w:t>
      </w:r>
    </w:p>
    <w:p w14:paraId="1840BA9B">
      <w:pPr>
        <w:spacing w:before="0"/>
        <w:ind w:left="448" w:right="255" w:firstLine="0"/>
        <w:jc w:val="left"/>
        <w:rPr>
          <w:sz w:val="22"/>
        </w:rPr>
      </w:pPr>
      <w:r>
        <w:rPr>
          <w:sz w:val="22"/>
        </w:rPr>
        <w:t>Represented</w:t>
      </w:r>
      <w:r>
        <w:rPr>
          <w:spacing w:val="-11"/>
          <w:sz w:val="22"/>
        </w:rPr>
        <w:t xml:space="preserve"> </w:t>
      </w:r>
      <w:r>
        <w:rPr>
          <w:sz w:val="22"/>
        </w:rPr>
        <w:t>each</w:t>
      </w:r>
      <w:r>
        <w:rPr>
          <w:spacing w:val="-12"/>
          <w:sz w:val="22"/>
        </w:rPr>
        <w:t xml:space="preserve"> </w:t>
      </w:r>
      <w:r>
        <w:rPr>
          <w:sz w:val="22"/>
        </w:rPr>
        <w:t>audio</w:t>
      </w:r>
      <w:r>
        <w:rPr>
          <w:spacing w:val="-7"/>
          <w:sz w:val="22"/>
        </w:rPr>
        <w:t xml:space="preserve"> </w:t>
      </w:r>
      <w:r>
        <w:rPr>
          <w:sz w:val="22"/>
        </w:rPr>
        <w:t>clip</w:t>
      </w:r>
      <w:r>
        <w:rPr>
          <w:spacing w:val="-12"/>
          <w:sz w:val="22"/>
        </w:rPr>
        <w:t xml:space="preserve"> </w:t>
      </w:r>
      <w:r>
        <w:rPr>
          <w:sz w:val="22"/>
        </w:rPr>
        <w:t>as</w:t>
      </w:r>
      <w:r>
        <w:rPr>
          <w:spacing w:val="-11"/>
          <w:sz w:val="22"/>
        </w:rPr>
        <w:t xml:space="preserve"> </w:t>
      </w:r>
      <w:r>
        <w:rPr>
          <w:sz w:val="22"/>
        </w:rPr>
        <w:t>a</w:t>
      </w:r>
      <w:r>
        <w:rPr>
          <w:spacing w:val="-7"/>
          <w:sz w:val="22"/>
        </w:rPr>
        <w:t xml:space="preserve"> </w:t>
      </w:r>
      <w:r>
        <w:rPr>
          <w:sz w:val="22"/>
        </w:rPr>
        <w:t>sequence</w:t>
      </w:r>
      <w:r>
        <w:rPr>
          <w:spacing w:val="-6"/>
          <w:sz w:val="22"/>
        </w:rPr>
        <w:t xml:space="preserve"> </w:t>
      </w:r>
      <w:r>
        <w:rPr>
          <w:sz w:val="22"/>
        </w:rPr>
        <w:t>of</w:t>
      </w:r>
      <w:r>
        <w:rPr>
          <w:spacing w:val="-6"/>
          <w:sz w:val="22"/>
        </w:rPr>
        <w:t xml:space="preserve"> </w:t>
      </w:r>
      <w:r>
        <w:rPr>
          <w:sz w:val="22"/>
        </w:rPr>
        <w:t>MFCC</w:t>
      </w:r>
      <w:r>
        <w:rPr>
          <w:spacing w:val="-9"/>
          <w:sz w:val="22"/>
        </w:rPr>
        <w:t xml:space="preserve"> </w:t>
      </w:r>
      <w:r>
        <w:rPr>
          <w:sz w:val="22"/>
        </w:rPr>
        <w:t>feature</w:t>
      </w:r>
      <w:r>
        <w:rPr>
          <w:spacing w:val="-10"/>
          <w:sz w:val="22"/>
        </w:rPr>
        <w:t xml:space="preserve"> </w:t>
      </w:r>
      <w:r>
        <w:rPr>
          <w:sz w:val="22"/>
        </w:rPr>
        <w:t>vectors,</w:t>
      </w:r>
      <w:r>
        <w:rPr>
          <w:spacing w:val="-9"/>
          <w:sz w:val="22"/>
        </w:rPr>
        <w:t xml:space="preserve"> </w:t>
      </w:r>
      <w:r>
        <w:rPr>
          <w:sz w:val="22"/>
        </w:rPr>
        <w:t>capturing</w:t>
      </w:r>
      <w:r>
        <w:rPr>
          <w:spacing w:val="-10"/>
          <w:sz w:val="22"/>
        </w:rPr>
        <w:t xml:space="preserve"> </w:t>
      </w:r>
      <w:r>
        <w:rPr>
          <w:sz w:val="22"/>
        </w:rPr>
        <w:t>the</w:t>
      </w:r>
      <w:r>
        <w:rPr>
          <w:spacing w:val="-6"/>
          <w:sz w:val="22"/>
        </w:rPr>
        <w:t xml:space="preserve"> </w:t>
      </w:r>
      <w:r>
        <w:rPr>
          <w:sz w:val="22"/>
        </w:rPr>
        <w:t>temporal</w:t>
      </w:r>
      <w:r>
        <w:rPr>
          <w:spacing w:val="-9"/>
          <w:sz w:val="22"/>
        </w:rPr>
        <w:t xml:space="preserve"> </w:t>
      </w:r>
      <w:r>
        <w:rPr>
          <w:sz w:val="22"/>
        </w:rPr>
        <w:t>dynamics of the sound.</w:t>
      </w:r>
    </w:p>
    <w:p w14:paraId="0AF0A144">
      <w:pPr>
        <w:spacing w:before="5" w:line="235" w:lineRule="auto"/>
        <w:ind w:left="448" w:right="0" w:firstLine="0"/>
        <w:jc w:val="left"/>
        <w:rPr>
          <w:sz w:val="22"/>
        </w:rPr>
      </w:pPr>
      <w:r>
        <w:rPr>
          <w:sz w:val="22"/>
        </w:rPr>
        <w:t>Model</w:t>
      </w:r>
      <w:r>
        <w:rPr>
          <w:spacing w:val="-6"/>
          <w:sz w:val="22"/>
        </w:rPr>
        <w:t xml:space="preserve"> </w:t>
      </w:r>
      <w:r>
        <w:rPr>
          <w:sz w:val="22"/>
        </w:rPr>
        <w:t>Building:Implemented</w:t>
      </w:r>
      <w:r>
        <w:rPr>
          <w:spacing w:val="-10"/>
          <w:sz w:val="22"/>
        </w:rPr>
        <w:t xml:space="preserve"> </w:t>
      </w:r>
      <w:r>
        <w:rPr>
          <w:sz w:val="22"/>
        </w:rPr>
        <w:t>a</w:t>
      </w:r>
      <w:r>
        <w:rPr>
          <w:spacing w:val="-9"/>
          <w:sz w:val="22"/>
        </w:rPr>
        <w:t xml:space="preserve"> </w:t>
      </w:r>
      <w:r>
        <w:rPr>
          <w:sz w:val="22"/>
        </w:rPr>
        <w:t>Long</w:t>
      </w:r>
      <w:r>
        <w:rPr>
          <w:spacing w:val="-8"/>
          <w:sz w:val="22"/>
        </w:rPr>
        <w:t xml:space="preserve"> </w:t>
      </w:r>
      <w:r>
        <w:rPr>
          <w:sz w:val="22"/>
        </w:rPr>
        <w:t>Short-Term</w:t>
      </w:r>
      <w:r>
        <w:rPr>
          <w:spacing w:val="-8"/>
          <w:sz w:val="22"/>
        </w:rPr>
        <w:t xml:space="preserve"> </w:t>
      </w:r>
      <w:r>
        <w:rPr>
          <w:sz w:val="22"/>
        </w:rPr>
        <w:t>Memory</w:t>
      </w:r>
      <w:r>
        <w:rPr>
          <w:spacing w:val="-9"/>
          <w:sz w:val="22"/>
        </w:rPr>
        <w:t xml:space="preserve"> </w:t>
      </w:r>
      <w:r>
        <w:rPr>
          <w:sz w:val="22"/>
        </w:rPr>
        <w:t>(LSTM)</w:t>
      </w:r>
      <w:r>
        <w:rPr>
          <w:spacing w:val="-9"/>
          <w:sz w:val="22"/>
        </w:rPr>
        <w:t xml:space="preserve"> </w:t>
      </w:r>
      <w:r>
        <w:rPr>
          <w:sz w:val="22"/>
        </w:rPr>
        <w:t>neural</w:t>
      </w:r>
      <w:r>
        <w:rPr>
          <w:spacing w:val="-8"/>
          <w:sz w:val="22"/>
        </w:rPr>
        <w:t xml:space="preserve"> </w:t>
      </w:r>
      <w:r>
        <w:rPr>
          <w:sz w:val="22"/>
        </w:rPr>
        <w:t>network</w:t>
      </w:r>
      <w:r>
        <w:rPr>
          <w:spacing w:val="-9"/>
          <w:sz w:val="22"/>
        </w:rPr>
        <w:t xml:space="preserve"> </w:t>
      </w:r>
      <w:r>
        <w:rPr>
          <w:sz w:val="22"/>
        </w:rPr>
        <w:t>to</w:t>
      </w:r>
      <w:r>
        <w:rPr>
          <w:spacing w:val="-10"/>
          <w:sz w:val="22"/>
        </w:rPr>
        <w:t xml:space="preserve"> </w:t>
      </w:r>
      <w:r>
        <w:rPr>
          <w:sz w:val="22"/>
        </w:rPr>
        <w:t>capture</w:t>
      </w:r>
      <w:r>
        <w:rPr>
          <w:spacing w:val="-9"/>
          <w:sz w:val="22"/>
        </w:rPr>
        <w:t xml:space="preserve"> </w:t>
      </w:r>
      <w:r>
        <w:rPr>
          <w:sz w:val="22"/>
        </w:rPr>
        <w:t>temporal dependencies in the audio data.</w:t>
      </w:r>
    </w:p>
    <w:p w14:paraId="4B890BDD">
      <w:pPr>
        <w:spacing w:before="3"/>
        <w:ind w:left="448" w:right="0" w:firstLine="0"/>
        <w:jc w:val="left"/>
        <w:rPr>
          <w:sz w:val="22"/>
        </w:rPr>
      </w:pPr>
      <w:r>
        <w:rPr>
          <w:sz w:val="22"/>
        </w:rPr>
        <w:t>Trained the LSTM model on the extracted MFCC feature sequences, employing a validation split to monitor performance and prevent overfitting.</w:t>
      </w:r>
    </w:p>
    <w:p w14:paraId="01990515">
      <w:pPr>
        <w:spacing w:before="0"/>
        <w:ind w:left="448" w:right="0" w:firstLine="0"/>
        <w:jc w:val="left"/>
        <w:rPr>
          <w:sz w:val="22"/>
        </w:rPr>
      </w:pPr>
      <w:r>
        <w:rPr>
          <w:sz w:val="22"/>
        </w:rPr>
        <w:t>Evaluation:Assessed</w:t>
      </w:r>
      <w:r>
        <w:rPr>
          <w:spacing w:val="-13"/>
          <w:sz w:val="22"/>
        </w:rPr>
        <w:t xml:space="preserve"> </w:t>
      </w:r>
      <w:r>
        <w:rPr>
          <w:sz w:val="22"/>
        </w:rPr>
        <w:t>the</w:t>
      </w:r>
      <w:r>
        <w:rPr>
          <w:spacing w:val="-12"/>
          <w:sz w:val="22"/>
        </w:rPr>
        <w:t xml:space="preserve"> </w:t>
      </w:r>
      <w:r>
        <w:rPr>
          <w:sz w:val="22"/>
        </w:rPr>
        <w:t>model's</w:t>
      </w:r>
      <w:r>
        <w:rPr>
          <w:spacing w:val="-13"/>
          <w:sz w:val="22"/>
        </w:rPr>
        <w:t xml:space="preserve"> </w:t>
      </w:r>
      <w:r>
        <w:rPr>
          <w:sz w:val="22"/>
        </w:rPr>
        <w:t>performance</w:t>
      </w:r>
      <w:r>
        <w:rPr>
          <w:spacing w:val="-12"/>
          <w:sz w:val="22"/>
        </w:rPr>
        <w:t xml:space="preserve"> </w:t>
      </w:r>
      <w:r>
        <w:rPr>
          <w:sz w:val="22"/>
        </w:rPr>
        <w:t>using</w:t>
      </w:r>
      <w:r>
        <w:rPr>
          <w:spacing w:val="-13"/>
          <w:sz w:val="22"/>
        </w:rPr>
        <w:t xml:space="preserve"> </w:t>
      </w:r>
      <w:r>
        <w:rPr>
          <w:sz w:val="22"/>
        </w:rPr>
        <w:t>metrics</w:t>
      </w:r>
      <w:r>
        <w:rPr>
          <w:spacing w:val="-12"/>
          <w:sz w:val="22"/>
        </w:rPr>
        <w:t xml:space="preserve"> </w:t>
      </w:r>
      <w:r>
        <w:rPr>
          <w:sz w:val="22"/>
        </w:rPr>
        <w:t>such</w:t>
      </w:r>
      <w:r>
        <w:rPr>
          <w:spacing w:val="-13"/>
          <w:sz w:val="22"/>
        </w:rPr>
        <w:t xml:space="preserve"> </w:t>
      </w:r>
      <w:r>
        <w:rPr>
          <w:sz w:val="22"/>
        </w:rPr>
        <w:t>as</w:t>
      </w:r>
      <w:r>
        <w:rPr>
          <w:spacing w:val="-12"/>
          <w:sz w:val="22"/>
        </w:rPr>
        <w:t xml:space="preserve"> </w:t>
      </w:r>
      <w:r>
        <w:rPr>
          <w:sz w:val="22"/>
        </w:rPr>
        <w:t>accuracy,</w:t>
      </w:r>
      <w:r>
        <w:rPr>
          <w:spacing w:val="-14"/>
          <w:sz w:val="22"/>
        </w:rPr>
        <w:t xml:space="preserve"> </w:t>
      </w:r>
      <w:r>
        <w:rPr>
          <w:sz w:val="22"/>
        </w:rPr>
        <w:t>precision,</w:t>
      </w:r>
      <w:r>
        <w:rPr>
          <w:spacing w:val="-12"/>
          <w:sz w:val="22"/>
        </w:rPr>
        <w:t xml:space="preserve"> </w:t>
      </w:r>
      <w:r>
        <w:rPr>
          <w:sz w:val="22"/>
        </w:rPr>
        <w:t>recall,</w:t>
      </w:r>
      <w:r>
        <w:rPr>
          <w:spacing w:val="-14"/>
          <w:sz w:val="22"/>
        </w:rPr>
        <w:t xml:space="preserve"> </w:t>
      </w:r>
      <w:r>
        <w:rPr>
          <w:sz w:val="22"/>
        </w:rPr>
        <w:t>and</w:t>
      </w:r>
      <w:r>
        <w:rPr>
          <w:spacing w:val="-13"/>
          <w:sz w:val="22"/>
        </w:rPr>
        <w:t xml:space="preserve"> </w:t>
      </w:r>
      <w:r>
        <w:rPr>
          <w:sz w:val="22"/>
        </w:rPr>
        <w:t xml:space="preserve">F1- </w:t>
      </w:r>
      <w:r>
        <w:rPr>
          <w:spacing w:val="-2"/>
          <w:sz w:val="22"/>
        </w:rPr>
        <w:t>score.</w:t>
      </w:r>
    </w:p>
    <w:p w14:paraId="05268919">
      <w:pPr>
        <w:spacing w:before="1"/>
        <w:ind w:left="448" w:right="0" w:firstLine="0"/>
        <w:jc w:val="left"/>
        <w:rPr>
          <w:sz w:val="22"/>
        </w:rPr>
      </w:pPr>
      <w:r>
        <w:rPr>
          <w:sz w:val="22"/>
        </w:rPr>
        <w:t>Analyzed</w:t>
      </w:r>
      <w:r>
        <w:rPr>
          <w:spacing w:val="-11"/>
          <w:sz w:val="22"/>
        </w:rPr>
        <w:t xml:space="preserve"> </w:t>
      </w:r>
      <w:r>
        <w:rPr>
          <w:sz w:val="22"/>
        </w:rPr>
        <w:t>confusion</w:t>
      </w:r>
      <w:r>
        <w:rPr>
          <w:spacing w:val="-11"/>
          <w:sz w:val="22"/>
        </w:rPr>
        <w:t xml:space="preserve"> </w:t>
      </w:r>
      <w:r>
        <w:rPr>
          <w:sz w:val="22"/>
        </w:rPr>
        <w:t>matrices</w:t>
      </w:r>
      <w:r>
        <w:rPr>
          <w:spacing w:val="-10"/>
          <w:sz w:val="22"/>
        </w:rPr>
        <w:t xml:space="preserve"> </w:t>
      </w:r>
      <w:r>
        <w:rPr>
          <w:sz w:val="22"/>
        </w:rPr>
        <w:t>to</w:t>
      </w:r>
      <w:r>
        <w:rPr>
          <w:spacing w:val="-11"/>
          <w:sz w:val="22"/>
        </w:rPr>
        <w:t xml:space="preserve"> </w:t>
      </w:r>
      <w:r>
        <w:rPr>
          <w:sz w:val="22"/>
        </w:rPr>
        <w:t>identify</w:t>
      </w:r>
      <w:r>
        <w:rPr>
          <w:spacing w:val="-10"/>
          <w:sz w:val="22"/>
        </w:rPr>
        <w:t xml:space="preserve"> </w:t>
      </w:r>
      <w:r>
        <w:rPr>
          <w:sz w:val="22"/>
        </w:rPr>
        <w:t>common</w:t>
      </w:r>
      <w:r>
        <w:rPr>
          <w:spacing w:val="-11"/>
          <w:sz w:val="22"/>
        </w:rPr>
        <w:t xml:space="preserve"> </w:t>
      </w:r>
      <w:r>
        <w:rPr>
          <w:sz w:val="22"/>
        </w:rPr>
        <w:t>misclassifications</w:t>
      </w:r>
      <w:r>
        <w:rPr>
          <w:spacing w:val="-10"/>
          <w:sz w:val="22"/>
        </w:rPr>
        <w:t xml:space="preserve"> </w:t>
      </w:r>
      <w:r>
        <w:rPr>
          <w:sz w:val="22"/>
        </w:rPr>
        <w:t>and</w:t>
      </w:r>
      <w:r>
        <w:rPr>
          <w:spacing w:val="-10"/>
          <w:sz w:val="22"/>
        </w:rPr>
        <w:t xml:space="preserve"> </w:t>
      </w:r>
      <w:r>
        <w:rPr>
          <w:sz w:val="22"/>
        </w:rPr>
        <w:t>areas</w:t>
      </w:r>
      <w:r>
        <w:rPr>
          <w:spacing w:val="-10"/>
          <w:sz w:val="22"/>
        </w:rPr>
        <w:t xml:space="preserve"> </w:t>
      </w:r>
      <w:r>
        <w:rPr>
          <w:sz w:val="22"/>
        </w:rPr>
        <w:t>for</w:t>
      </w:r>
      <w:r>
        <w:rPr>
          <w:spacing w:val="-10"/>
          <w:sz w:val="22"/>
        </w:rPr>
        <w:t xml:space="preserve"> </w:t>
      </w:r>
      <w:r>
        <w:rPr>
          <w:spacing w:val="-2"/>
          <w:sz w:val="22"/>
        </w:rPr>
        <w:t>improvement.</w:t>
      </w:r>
    </w:p>
    <w:p w14:paraId="0CC927BC">
      <w:pPr>
        <w:spacing w:before="0"/>
        <w:ind w:left="448" w:right="353" w:firstLine="0"/>
        <w:jc w:val="left"/>
        <w:rPr>
          <w:sz w:val="22"/>
        </w:rPr>
      </w:pPr>
      <w:r>
        <w:rPr>
          <w:sz w:val="22"/>
        </w:rPr>
        <w:t>Prediction:Deployed the trained LSTM model to classify new, unseen road traffic audio samples into their respective categories based on learned acoustic patterns.</w:t>
      </w:r>
    </w:p>
    <w:p w14:paraId="050708B2">
      <w:pPr>
        <w:pStyle w:val="3"/>
        <w:numPr>
          <w:ilvl w:val="0"/>
          <w:numId w:val="11"/>
        </w:numPr>
        <w:tabs>
          <w:tab w:val="left" w:pos="663"/>
        </w:tabs>
        <w:spacing w:before="266" w:after="0" w:line="240" w:lineRule="auto"/>
        <w:ind w:left="663" w:right="0" w:hanging="215"/>
        <w:jc w:val="left"/>
      </w:pPr>
      <w:r>
        <w:rPr>
          <w:spacing w:val="-2"/>
        </w:rPr>
        <w:t>Implementation</w:t>
      </w:r>
    </w:p>
    <w:p w14:paraId="5A39359E">
      <w:pPr>
        <w:spacing w:before="190"/>
        <w:ind w:left="448" w:right="0" w:firstLine="0"/>
        <w:jc w:val="left"/>
        <w:rPr>
          <w:sz w:val="22"/>
        </w:rPr>
      </w:pPr>
      <w:r>
        <w:rPr>
          <w:sz w:val="22"/>
        </w:rPr>
        <w:t>The</w:t>
      </w:r>
      <w:r>
        <w:rPr>
          <w:spacing w:val="-6"/>
          <w:sz w:val="22"/>
        </w:rPr>
        <w:t xml:space="preserve"> </w:t>
      </w:r>
      <w:r>
        <w:rPr>
          <w:sz w:val="22"/>
        </w:rPr>
        <w:t>road</w:t>
      </w:r>
      <w:r>
        <w:rPr>
          <w:spacing w:val="-4"/>
          <w:sz w:val="22"/>
        </w:rPr>
        <w:t xml:space="preserve"> </w:t>
      </w:r>
      <w:r>
        <w:rPr>
          <w:sz w:val="22"/>
        </w:rPr>
        <w:t>traffic</w:t>
      </w:r>
      <w:r>
        <w:rPr>
          <w:spacing w:val="-8"/>
          <w:sz w:val="22"/>
        </w:rPr>
        <w:t xml:space="preserve"> </w:t>
      </w:r>
      <w:r>
        <w:rPr>
          <w:sz w:val="22"/>
        </w:rPr>
        <w:t>audio</w:t>
      </w:r>
      <w:r>
        <w:rPr>
          <w:spacing w:val="-4"/>
          <w:sz w:val="22"/>
        </w:rPr>
        <w:t xml:space="preserve"> </w:t>
      </w:r>
      <w:r>
        <w:rPr>
          <w:sz w:val="22"/>
        </w:rPr>
        <w:t>classification</w:t>
      </w:r>
      <w:r>
        <w:rPr>
          <w:spacing w:val="-7"/>
          <w:sz w:val="22"/>
        </w:rPr>
        <w:t xml:space="preserve"> </w:t>
      </w:r>
      <w:r>
        <w:rPr>
          <w:sz w:val="22"/>
        </w:rPr>
        <w:t>system</w:t>
      </w:r>
      <w:r>
        <w:rPr>
          <w:spacing w:val="-5"/>
          <w:sz w:val="22"/>
        </w:rPr>
        <w:t xml:space="preserve"> </w:t>
      </w:r>
      <w:r>
        <w:rPr>
          <w:sz w:val="22"/>
        </w:rPr>
        <w:t>was</w:t>
      </w:r>
      <w:r>
        <w:rPr>
          <w:spacing w:val="-6"/>
          <w:sz w:val="22"/>
        </w:rPr>
        <w:t xml:space="preserve"> </w:t>
      </w:r>
      <w:r>
        <w:rPr>
          <w:sz w:val="22"/>
        </w:rPr>
        <w:t>implemented</w:t>
      </w:r>
      <w:r>
        <w:rPr>
          <w:spacing w:val="-7"/>
          <w:sz w:val="22"/>
        </w:rPr>
        <w:t xml:space="preserve"> </w:t>
      </w:r>
      <w:r>
        <w:rPr>
          <w:sz w:val="22"/>
        </w:rPr>
        <w:t>using</w:t>
      </w:r>
      <w:r>
        <w:rPr>
          <w:spacing w:val="-1"/>
          <w:sz w:val="22"/>
        </w:rPr>
        <w:t xml:space="preserve"> </w:t>
      </w:r>
      <w:r>
        <w:rPr>
          <w:sz w:val="22"/>
        </w:rPr>
        <w:t>Python</w:t>
      </w:r>
      <w:r>
        <w:rPr>
          <w:spacing w:val="-7"/>
          <w:sz w:val="22"/>
        </w:rPr>
        <w:t xml:space="preserve"> </w:t>
      </w:r>
      <w:r>
        <w:rPr>
          <w:sz w:val="22"/>
        </w:rPr>
        <w:t>and</w:t>
      </w:r>
      <w:r>
        <w:rPr>
          <w:spacing w:val="-7"/>
          <w:sz w:val="22"/>
        </w:rPr>
        <w:t xml:space="preserve"> </w:t>
      </w:r>
      <w:r>
        <w:rPr>
          <w:sz w:val="22"/>
        </w:rPr>
        <w:t>major</w:t>
      </w:r>
      <w:r>
        <w:rPr>
          <w:spacing w:val="-6"/>
          <w:sz w:val="22"/>
        </w:rPr>
        <w:t xml:space="preserve"> </w:t>
      </w:r>
      <w:r>
        <w:rPr>
          <w:sz w:val="22"/>
        </w:rPr>
        <w:t>deep</w:t>
      </w:r>
      <w:r>
        <w:rPr>
          <w:spacing w:val="-7"/>
          <w:sz w:val="22"/>
        </w:rPr>
        <w:t xml:space="preserve"> </w:t>
      </w:r>
      <w:r>
        <w:rPr>
          <w:sz w:val="22"/>
        </w:rPr>
        <w:t>learning libraries such as TensorFlow and Keras. The main steps are as follows:</w:t>
      </w:r>
    </w:p>
    <w:p w14:paraId="599EA7AD">
      <w:pPr>
        <w:spacing w:before="1" w:line="240" w:lineRule="auto"/>
        <w:rPr>
          <w:sz w:val="22"/>
        </w:rPr>
      </w:pPr>
    </w:p>
    <w:p w14:paraId="52A845D5">
      <w:pPr>
        <w:pStyle w:val="9"/>
        <w:numPr>
          <w:ilvl w:val="0"/>
          <w:numId w:val="12"/>
        </w:numPr>
        <w:tabs>
          <w:tab w:val="left" w:pos="662"/>
        </w:tabs>
        <w:spacing w:before="0" w:after="0" w:line="240" w:lineRule="auto"/>
        <w:ind w:left="662" w:right="0" w:hanging="214"/>
        <w:jc w:val="left"/>
        <w:rPr>
          <w:sz w:val="22"/>
        </w:rPr>
      </w:pPr>
      <w:r>
        <w:rPr>
          <w:spacing w:val="-2"/>
          <w:sz w:val="22"/>
        </w:rPr>
        <w:t>Libraries</w:t>
      </w:r>
      <w:r>
        <w:rPr>
          <w:spacing w:val="-4"/>
          <w:sz w:val="22"/>
        </w:rPr>
        <w:t xml:space="preserve"> </w:t>
      </w:r>
      <w:r>
        <w:rPr>
          <w:spacing w:val="-2"/>
          <w:sz w:val="22"/>
        </w:rPr>
        <w:t>and</w:t>
      </w:r>
      <w:r>
        <w:rPr>
          <w:spacing w:val="-3"/>
          <w:sz w:val="22"/>
        </w:rPr>
        <w:t xml:space="preserve"> </w:t>
      </w:r>
      <w:r>
        <w:rPr>
          <w:spacing w:val="-2"/>
          <w:sz w:val="22"/>
        </w:rPr>
        <w:t xml:space="preserve">Tools </w:t>
      </w:r>
      <w:r>
        <w:rPr>
          <w:spacing w:val="-4"/>
          <w:sz w:val="22"/>
        </w:rPr>
        <w:t>Used</w:t>
      </w:r>
    </w:p>
    <w:p w14:paraId="1CE9F631">
      <w:pPr>
        <w:spacing w:before="1"/>
        <w:ind w:left="448" w:right="3831" w:firstLine="0"/>
        <w:jc w:val="left"/>
        <w:rPr>
          <w:sz w:val="22"/>
        </w:rPr>
      </w:pPr>
      <w:r>
        <w:rPr>
          <w:sz w:val="22"/>
        </w:rPr>
        <w:t>Librosa</w:t>
      </w:r>
      <w:r>
        <w:rPr>
          <w:spacing w:val="-5"/>
          <w:sz w:val="22"/>
        </w:rPr>
        <w:t xml:space="preserve"> </w:t>
      </w:r>
      <w:r>
        <w:rPr>
          <w:sz w:val="22"/>
        </w:rPr>
        <w:t>for</w:t>
      </w:r>
      <w:r>
        <w:rPr>
          <w:spacing w:val="-5"/>
          <w:sz w:val="22"/>
        </w:rPr>
        <w:t xml:space="preserve"> </w:t>
      </w:r>
      <w:r>
        <w:rPr>
          <w:sz w:val="22"/>
        </w:rPr>
        <w:t>loading</w:t>
      </w:r>
      <w:r>
        <w:rPr>
          <w:spacing w:val="-4"/>
          <w:sz w:val="22"/>
        </w:rPr>
        <w:t xml:space="preserve"> </w:t>
      </w:r>
      <w:r>
        <w:rPr>
          <w:sz w:val="22"/>
        </w:rPr>
        <w:t>audio</w:t>
      </w:r>
      <w:r>
        <w:rPr>
          <w:spacing w:val="-6"/>
          <w:sz w:val="22"/>
        </w:rPr>
        <w:t xml:space="preserve"> </w:t>
      </w:r>
      <w:r>
        <w:rPr>
          <w:sz w:val="22"/>
        </w:rPr>
        <w:t>and</w:t>
      </w:r>
      <w:r>
        <w:rPr>
          <w:spacing w:val="-6"/>
          <w:sz w:val="22"/>
        </w:rPr>
        <w:t xml:space="preserve"> </w:t>
      </w:r>
      <w:r>
        <w:rPr>
          <w:sz w:val="22"/>
        </w:rPr>
        <w:t>extracting</w:t>
      </w:r>
      <w:r>
        <w:rPr>
          <w:spacing w:val="-4"/>
          <w:sz w:val="22"/>
        </w:rPr>
        <w:t xml:space="preserve"> </w:t>
      </w:r>
      <w:r>
        <w:rPr>
          <w:sz w:val="22"/>
        </w:rPr>
        <w:t>MFCC</w:t>
      </w:r>
      <w:r>
        <w:rPr>
          <w:spacing w:val="-3"/>
          <w:sz w:val="22"/>
        </w:rPr>
        <w:t xml:space="preserve"> </w:t>
      </w:r>
      <w:r>
        <w:rPr>
          <w:sz w:val="22"/>
        </w:rPr>
        <w:t>features NumPy</w:t>
      </w:r>
      <w:r>
        <w:rPr>
          <w:spacing w:val="-6"/>
          <w:sz w:val="22"/>
        </w:rPr>
        <w:t xml:space="preserve"> </w:t>
      </w:r>
      <w:r>
        <w:rPr>
          <w:sz w:val="22"/>
        </w:rPr>
        <w:t>and</w:t>
      </w:r>
      <w:r>
        <w:rPr>
          <w:spacing w:val="-7"/>
          <w:sz w:val="22"/>
        </w:rPr>
        <w:t xml:space="preserve"> </w:t>
      </w:r>
      <w:r>
        <w:rPr>
          <w:sz w:val="22"/>
        </w:rPr>
        <w:t>Pandas</w:t>
      </w:r>
      <w:r>
        <w:rPr>
          <w:spacing w:val="-7"/>
          <w:sz w:val="22"/>
        </w:rPr>
        <w:t xml:space="preserve"> </w:t>
      </w:r>
      <w:r>
        <w:rPr>
          <w:sz w:val="22"/>
        </w:rPr>
        <w:t>for</w:t>
      </w:r>
      <w:r>
        <w:rPr>
          <w:spacing w:val="-7"/>
          <w:sz w:val="22"/>
        </w:rPr>
        <w:t xml:space="preserve"> </w:t>
      </w:r>
      <w:r>
        <w:rPr>
          <w:sz w:val="22"/>
        </w:rPr>
        <w:t>data</w:t>
      </w:r>
      <w:r>
        <w:rPr>
          <w:spacing w:val="-7"/>
          <w:sz w:val="22"/>
        </w:rPr>
        <w:t xml:space="preserve"> </w:t>
      </w:r>
      <w:r>
        <w:rPr>
          <w:sz w:val="22"/>
        </w:rPr>
        <w:t>manipulation</w:t>
      </w:r>
      <w:r>
        <w:rPr>
          <w:spacing w:val="-8"/>
          <w:sz w:val="22"/>
        </w:rPr>
        <w:t xml:space="preserve"> </w:t>
      </w:r>
      <w:r>
        <w:rPr>
          <w:sz w:val="22"/>
        </w:rPr>
        <w:t>and</w:t>
      </w:r>
      <w:r>
        <w:rPr>
          <w:spacing w:val="-8"/>
          <w:sz w:val="22"/>
        </w:rPr>
        <w:t xml:space="preserve"> </w:t>
      </w:r>
      <w:r>
        <w:rPr>
          <w:spacing w:val="-2"/>
          <w:sz w:val="22"/>
        </w:rPr>
        <w:t>handling</w:t>
      </w:r>
    </w:p>
    <w:p w14:paraId="19551663">
      <w:pPr>
        <w:spacing w:before="0"/>
        <w:ind w:left="448" w:right="3134" w:firstLine="0"/>
        <w:jc w:val="left"/>
        <w:rPr>
          <w:sz w:val="22"/>
        </w:rPr>
      </w:pPr>
      <w:r>
        <w:rPr>
          <w:sz w:val="22"/>
        </w:rPr>
        <w:t>Scikit-learn for label encoding, data splitting, and basic evaluation TensorFlow/Keras</w:t>
      </w:r>
      <w:r>
        <w:rPr>
          <w:spacing w:val="-8"/>
          <w:sz w:val="22"/>
        </w:rPr>
        <w:t xml:space="preserve"> </w:t>
      </w:r>
      <w:r>
        <w:rPr>
          <w:sz w:val="22"/>
        </w:rPr>
        <w:t>for</w:t>
      </w:r>
      <w:r>
        <w:rPr>
          <w:spacing w:val="-9"/>
          <w:sz w:val="22"/>
        </w:rPr>
        <w:t xml:space="preserve"> </w:t>
      </w:r>
      <w:r>
        <w:rPr>
          <w:sz w:val="22"/>
        </w:rPr>
        <w:t>building</w:t>
      </w:r>
      <w:r>
        <w:rPr>
          <w:spacing w:val="-8"/>
          <w:sz w:val="22"/>
        </w:rPr>
        <w:t xml:space="preserve"> </w:t>
      </w:r>
      <w:r>
        <w:rPr>
          <w:sz w:val="22"/>
        </w:rPr>
        <w:t>and</w:t>
      </w:r>
      <w:r>
        <w:rPr>
          <w:spacing w:val="-10"/>
          <w:sz w:val="22"/>
        </w:rPr>
        <w:t xml:space="preserve"> </w:t>
      </w:r>
      <w:r>
        <w:rPr>
          <w:sz w:val="22"/>
        </w:rPr>
        <w:t>training</w:t>
      </w:r>
      <w:r>
        <w:rPr>
          <w:spacing w:val="-8"/>
          <w:sz w:val="22"/>
        </w:rPr>
        <w:t xml:space="preserve"> </w:t>
      </w:r>
      <w:r>
        <w:rPr>
          <w:sz w:val="22"/>
        </w:rPr>
        <w:t>the</w:t>
      </w:r>
      <w:r>
        <w:rPr>
          <w:spacing w:val="-9"/>
          <w:sz w:val="22"/>
        </w:rPr>
        <w:t xml:space="preserve"> </w:t>
      </w:r>
      <w:r>
        <w:rPr>
          <w:sz w:val="22"/>
        </w:rPr>
        <w:t>deep</w:t>
      </w:r>
      <w:r>
        <w:rPr>
          <w:spacing w:val="-10"/>
          <w:sz w:val="22"/>
        </w:rPr>
        <w:t xml:space="preserve"> </w:t>
      </w:r>
      <w:r>
        <w:rPr>
          <w:sz w:val="22"/>
        </w:rPr>
        <w:t>learning</w:t>
      </w:r>
      <w:r>
        <w:rPr>
          <w:spacing w:val="-8"/>
          <w:sz w:val="22"/>
        </w:rPr>
        <w:t xml:space="preserve"> </w:t>
      </w:r>
      <w:r>
        <w:rPr>
          <w:sz w:val="22"/>
        </w:rPr>
        <w:t>models Matplotlib and Seaborn for visualization and performance plotting</w:t>
      </w:r>
    </w:p>
    <w:p w14:paraId="7ACEF2CD">
      <w:pPr>
        <w:spacing w:before="1" w:line="240" w:lineRule="auto"/>
        <w:rPr>
          <w:sz w:val="22"/>
        </w:rPr>
      </w:pPr>
    </w:p>
    <w:p w14:paraId="2369DB50">
      <w:pPr>
        <w:pStyle w:val="9"/>
        <w:numPr>
          <w:ilvl w:val="0"/>
          <w:numId w:val="12"/>
        </w:numPr>
        <w:tabs>
          <w:tab w:val="left" w:pos="662"/>
        </w:tabs>
        <w:spacing w:before="0" w:after="0" w:line="240" w:lineRule="auto"/>
        <w:ind w:left="662" w:right="0" w:hanging="214"/>
        <w:jc w:val="left"/>
        <w:rPr>
          <w:sz w:val="22"/>
        </w:rPr>
      </w:pPr>
      <w:r>
        <w:rPr>
          <w:sz w:val="22"/>
        </w:rPr>
        <w:t>Audio</w:t>
      </w:r>
      <w:r>
        <w:rPr>
          <w:spacing w:val="-3"/>
          <w:sz w:val="22"/>
        </w:rPr>
        <w:t xml:space="preserve"> </w:t>
      </w:r>
      <w:r>
        <w:rPr>
          <w:spacing w:val="-2"/>
          <w:sz w:val="22"/>
        </w:rPr>
        <w:t>Preprocessing</w:t>
      </w:r>
    </w:p>
    <w:p w14:paraId="31D08849">
      <w:pPr>
        <w:spacing w:before="1"/>
        <w:ind w:left="448" w:right="353" w:firstLine="0"/>
        <w:jc w:val="left"/>
        <w:rPr>
          <w:sz w:val="22"/>
        </w:rPr>
      </w:pPr>
      <w:r>
        <w:rPr>
          <w:sz w:val="22"/>
        </w:rPr>
        <w:t>Audio</w:t>
      </w:r>
      <w:r>
        <w:rPr>
          <w:spacing w:val="-5"/>
          <w:sz w:val="22"/>
        </w:rPr>
        <w:t xml:space="preserve"> </w:t>
      </w:r>
      <w:r>
        <w:rPr>
          <w:sz w:val="22"/>
        </w:rPr>
        <w:t>files</w:t>
      </w:r>
      <w:r>
        <w:rPr>
          <w:spacing w:val="-4"/>
          <w:sz w:val="22"/>
        </w:rPr>
        <w:t xml:space="preserve"> </w:t>
      </w:r>
      <w:r>
        <w:rPr>
          <w:sz w:val="22"/>
        </w:rPr>
        <w:t>were</w:t>
      </w:r>
      <w:r>
        <w:rPr>
          <w:spacing w:val="-4"/>
          <w:sz w:val="22"/>
        </w:rPr>
        <w:t xml:space="preserve"> </w:t>
      </w:r>
      <w:r>
        <w:rPr>
          <w:sz w:val="22"/>
        </w:rPr>
        <w:t>loaded</w:t>
      </w:r>
      <w:r>
        <w:rPr>
          <w:spacing w:val="-5"/>
          <w:sz w:val="22"/>
        </w:rPr>
        <w:t xml:space="preserve"> </w:t>
      </w:r>
      <w:r>
        <w:rPr>
          <w:sz w:val="22"/>
        </w:rPr>
        <w:t>using</w:t>
      </w:r>
      <w:r>
        <w:rPr>
          <w:spacing w:val="-1"/>
          <w:sz w:val="22"/>
        </w:rPr>
        <w:t xml:space="preserve"> </w:t>
      </w:r>
      <w:r>
        <w:rPr>
          <w:sz w:val="22"/>
        </w:rPr>
        <w:t>librosa.load()</w:t>
      </w:r>
      <w:r>
        <w:rPr>
          <w:spacing w:val="-3"/>
          <w:sz w:val="22"/>
        </w:rPr>
        <w:t xml:space="preserve"> </w:t>
      </w:r>
      <w:r>
        <w:rPr>
          <w:sz w:val="22"/>
        </w:rPr>
        <w:t>function,</w:t>
      </w:r>
      <w:r>
        <w:rPr>
          <w:spacing w:val="-7"/>
          <w:sz w:val="22"/>
        </w:rPr>
        <w:t xml:space="preserve"> </w:t>
      </w:r>
      <w:r>
        <w:rPr>
          <w:sz w:val="22"/>
        </w:rPr>
        <w:t>ensuring</w:t>
      </w:r>
      <w:r>
        <w:rPr>
          <w:spacing w:val="-3"/>
          <w:sz w:val="22"/>
        </w:rPr>
        <w:t xml:space="preserve"> </w:t>
      </w:r>
      <w:r>
        <w:rPr>
          <w:sz w:val="22"/>
        </w:rPr>
        <w:t>mono</w:t>
      </w:r>
      <w:r>
        <w:rPr>
          <w:spacing w:val="-5"/>
          <w:sz w:val="22"/>
        </w:rPr>
        <w:t xml:space="preserve"> </w:t>
      </w:r>
      <w:r>
        <w:rPr>
          <w:sz w:val="22"/>
        </w:rPr>
        <w:t>format</w:t>
      </w:r>
      <w:r>
        <w:rPr>
          <w:spacing w:val="-7"/>
          <w:sz w:val="22"/>
        </w:rPr>
        <w:t xml:space="preserve"> </w:t>
      </w:r>
      <w:r>
        <w:rPr>
          <w:sz w:val="22"/>
        </w:rPr>
        <w:t>and</w:t>
      </w:r>
      <w:r>
        <w:rPr>
          <w:spacing w:val="-5"/>
          <w:sz w:val="22"/>
        </w:rPr>
        <w:t xml:space="preserve"> </w:t>
      </w:r>
      <w:r>
        <w:rPr>
          <w:sz w:val="22"/>
        </w:rPr>
        <w:t>a</w:t>
      </w:r>
      <w:r>
        <w:rPr>
          <w:spacing w:val="-4"/>
          <w:sz w:val="22"/>
        </w:rPr>
        <w:t xml:space="preserve"> </w:t>
      </w:r>
      <w:r>
        <w:rPr>
          <w:sz w:val="22"/>
        </w:rPr>
        <w:t>uniform</w:t>
      </w:r>
      <w:r>
        <w:rPr>
          <w:spacing w:val="-4"/>
          <w:sz w:val="22"/>
        </w:rPr>
        <w:t xml:space="preserve"> </w:t>
      </w:r>
      <w:r>
        <w:rPr>
          <w:sz w:val="22"/>
        </w:rPr>
        <w:t>sampling rate (e.g., 22,050 Hz).</w:t>
      </w:r>
    </w:p>
    <w:p w14:paraId="15DBE7A6">
      <w:pPr>
        <w:spacing w:before="0" w:line="266" w:lineRule="exact"/>
        <w:ind w:left="448" w:right="0" w:firstLine="0"/>
        <w:jc w:val="left"/>
        <w:rPr>
          <w:sz w:val="22"/>
        </w:rPr>
      </w:pPr>
      <w:r>
        <w:rPr>
          <w:sz w:val="22"/>
        </w:rPr>
        <w:t>MFCCs</w:t>
      </w:r>
      <w:r>
        <w:rPr>
          <w:spacing w:val="-10"/>
          <w:sz w:val="22"/>
        </w:rPr>
        <w:t xml:space="preserve"> </w:t>
      </w:r>
      <w:r>
        <w:rPr>
          <w:sz w:val="22"/>
        </w:rPr>
        <w:t>(typically</w:t>
      </w:r>
      <w:r>
        <w:rPr>
          <w:spacing w:val="-8"/>
          <w:sz w:val="22"/>
        </w:rPr>
        <w:t xml:space="preserve"> </w:t>
      </w:r>
      <w:r>
        <w:rPr>
          <w:sz w:val="22"/>
        </w:rPr>
        <w:t>20–40</w:t>
      </w:r>
      <w:r>
        <w:rPr>
          <w:spacing w:val="-11"/>
          <w:sz w:val="22"/>
        </w:rPr>
        <w:t xml:space="preserve"> </w:t>
      </w:r>
      <w:r>
        <w:rPr>
          <w:sz w:val="22"/>
        </w:rPr>
        <w:t>coefficients)</w:t>
      </w:r>
      <w:r>
        <w:rPr>
          <w:spacing w:val="-10"/>
          <w:sz w:val="22"/>
        </w:rPr>
        <w:t xml:space="preserve"> </w:t>
      </w:r>
      <w:r>
        <w:rPr>
          <w:sz w:val="22"/>
        </w:rPr>
        <w:t>were</w:t>
      </w:r>
      <w:r>
        <w:rPr>
          <w:spacing w:val="-9"/>
          <w:sz w:val="22"/>
        </w:rPr>
        <w:t xml:space="preserve"> </w:t>
      </w:r>
      <w:r>
        <w:rPr>
          <w:sz w:val="22"/>
        </w:rPr>
        <w:t>extracted</w:t>
      </w:r>
      <w:r>
        <w:rPr>
          <w:spacing w:val="-11"/>
          <w:sz w:val="22"/>
        </w:rPr>
        <w:t xml:space="preserve"> </w:t>
      </w:r>
      <w:r>
        <w:rPr>
          <w:sz w:val="22"/>
        </w:rPr>
        <w:t>from</w:t>
      </w:r>
      <w:r>
        <w:rPr>
          <w:spacing w:val="-8"/>
          <w:sz w:val="22"/>
        </w:rPr>
        <w:t xml:space="preserve"> </w:t>
      </w:r>
      <w:r>
        <w:rPr>
          <w:sz w:val="22"/>
        </w:rPr>
        <w:t>each</w:t>
      </w:r>
      <w:r>
        <w:rPr>
          <w:spacing w:val="-11"/>
          <w:sz w:val="22"/>
        </w:rPr>
        <w:t xml:space="preserve"> </w:t>
      </w:r>
      <w:r>
        <w:rPr>
          <w:sz w:val="22"/>
        </w:rPr>
        <w:t>audio</w:t>
      </w:r>
      <w:r>
        <w:rPr>
          <w:spacing w:val="-10"/>
          <w:sz w:val="22"/>
        </w:rPr>
        <w:t xml:space="preserve"> </w:t>
      </w:r>
      <w:r>
        <w:rPr>
          <w:spacing w:val="-2"/>
          <w:sz w:val="22"/>
        </w:rPr>
        <w:t>clip.</w:t>
      </w:r>
    </w:p>
    <w:p w14:paraId="57A66FF0">
      <w:pPr>
        <w:spacing w:before="0" w:line="240" w:lineRule="auto"/>
        <w:ind w:left="448" w:right="353" w:firstLine="0"/>
        <w:jc w:val="left"/>
        <w:rPr>
          <w:sz w:val="22"/>
        </w:rPr>
      </w:pPr>
      <w:r>
        <w:rPr>
          <w:sz w:val="22"/>
        </w:rPr>
        <w:t>Padding</w:t>
      </w:r>
      <w:r>
        <w:rPr>
          <w:spacing w:val="-5"/>
          <w:sz w:val="22"/>
        </w:rPr>
        <w:t xml:space="preserve"> </w:t>
      </w:r>
      <w:r>
        <w:rPr>
          <w:sz w:val="22"/>
        </w:rPr>
        <w:t>or</w:t>
      </w:r>
      <w:r>
        <w:rPr>
          <w:spacing w:val="-5"/>
          <w:sz w:val="22"/>
        </w:rPr>
        <w:t xml:space="preserve"> </w:t>
      </w:r>
      <w:r>
        <w:rPr>
          <w:sz w:val="22"/>
        </w:rPr>
        <w:t>truncation</w:t>
      </w:r>
      <w:r>
        <w:rPr>
          <w:spacing w:val="-6"/>
          <w:sz w:val="22"/>
        </w:rPr>
        <w:t xml:space="preserve"> </w:t>
      </w:r>
      <w:r>
        <w:rPr>
          <w:sz w:val="22"/>
        </w:rPr>
        <w:t>was</w:t>
      </w:r>
      <w:r>
        <w:rPr>
          <w:spacing w:val="-5"/>
          <w:sz w:val="22"/>
        </w:rPr>
        <w:t xml:space="preserve"> </w:t>
      </w:r>
      <w:r>
        <w:rPr>
          <w:sz w:val="22"/>
        </w:rPr>
        <w:t>applied</w:t>
      </w:r>
      <w:r>
        <w:rPr>
          <w:spacing w:val="-6"/>
          <w:sz w:val="22"/>
        </w:rPr>
        <w:t xml:space="preserve"> </w:t>
      </w:r>
      <w:r>
        <w:rPr>
          <w:sz w:val="22"/>
        </w:rPr>
        <w:t>to</w:t>
      </w:r>
      <w:r>
        <w:rPr>
          <w:spacing w:val="-6"/>
          <w:sz w:val="22"/>
        </w:rPr>
        <w:t xml:space="preserve"> </w:t>
      </w:r>
      <w:r>
        <w:rPr>
          <w:sz w:val="22"/>
        </w:rPr>
        <w:t>all</w:t>
      </w:r>
      <w:r>
        <w:rPr>
          <w:spacing w:val="-4"/>
          <w:sz w:val="22"/>
        </w:rPr>
        <w:t xml:space="preserve"> </w:t>
      </w:r>
      <w:r>
        <w:rPr>
          <w:sz w:val="22"/>
        </w:rPr>
        <w:t>MFCC</w:t>
      </w:r>
      <w:r>
        <w:rPr>
          <w:spacing w:val="-4"/>
          <w:sz w:val="22"/>
        </w:rPr>
        <w:t xml:space="preserve"> </w:t>
      </w:r>
      <w:r>
        <w:rPr>
          <w:sz w:val="22"/>
        </w:rPr>
        <w:t>sequences</w:t>
      </w:r>
      <w:r>
        <w:rPr>
          <w:spacing w:val="-5"/>
          <w:sz w:val="22"/>
        </w:rPr>
        <w:t xml:space="preserve"> </w:t>
      </w:r>
      <w:r>
        <w:rPr>
          <w:sz w:val="22"/>
        </w:rPr>
        <w:t>to</w:t>
      </w:r>
      <w:r>
        <w:rPr>
          <w:spacing w:val="-6"/>
          <w:sz w:val="22"/>
        </w:rPr>
        <w:t xml:space="preserve"> </w:t>
      </w:r>
      <w:r>
        <w:rPr>
          <w:sz w:val="22"/>
        </w:rPr>
        <w:t>ensure</w:t>
      </w:r>
      <w:r>
        <w:rPr>
          <w:spacing w:val="-5"/>
          <w:sz w:val="22"/>
        </w:rPr>
        <w:t xml:space="preserve"> </w:t>
      </w:r>
      <w:r>
        <w:rPr>
          <w:sz w:val="22"/>
        </w:rPr>
        <w:t>consistent</w:t>
      </w:r>
      <w:r>
        <w:rPr>
          <w:spacing w:val="-8"/>
          <w:sz w:val="22"/>
        </w:rPr>
        <w:t xml:space="preserve"> </w:t>
      </w:r>
      <w:r>
        <w:rPr>
          <w:sz w:val="22"/>
        </w:rPr>
        <w:t>input</w:t>
      </w:r>
      <w:r>
        <w:rPr>
          <w:spacing w:val="-7"/>
          <w:sz w:val="22"/>
        </w:rPr>
        <w:t xml:space="preserve"> </w:t>
      </w:r>
      <w:r>
        <w:rPr>
          <w:sz w:val="22"/>
        </w:rPr>
        <w:t>length</w:t>
      </w:r>
      <w:r>
        <w:rPr>
          <w:spacing w:val="-3"/>
          <w:sz w:val="22"/>
        </w:rPr>
        <w:t xml:space="preserve"> </w:t>
      </w:r>
      <w:r>
        <w:rPr>
          <w:sz w:val="22"/>
        </w:rPr>
        <w:t>for</w:t>
      </w:r>
      <w:r>
        <w:rPr>
          <w:spacing w:val="-5"/>
          <w:sz w:val="22"/>
        </w:rPr>
        <w:t xml:space="preserve"> </w:t>
      </w:r>
      <w:r>
        <w:rPr>
          <w:sz w:val="22"/>
        </w:rPr>
        <w:t xml:space="preserve">the </w:t>
      </w:r>
      <w:r>
        <w:rPr>
          <w:spacing w:val="-2"/>
          <w:sz w:val="22"/>
        </w:rPr>
        <w:t>model.</w:t>
      </w:r>
    </w:p>
    <w:p w14:paraId="4CCE5552">
      <w:pPr>
        <w:pStyle w:val="9"/>
        <w:numPr>
          <w:ilvl w:val="0"/>
          <w:numId w:val="12"/>
        </w:numPr>
        <w:tabs>
          <w:tab w:val="left" w:pos="662"/>
        </w:tabs>
        <w:spacing w:before="268" w:after="0" w:line="240" w:lineRule="auto"/>
        <w:ind w:left="662" w:right="0" w:hanging="214"/>
        <w:jc w:val="left"/>
        <w:rPr>
          <w:sz w:val="22"/>
        </w:rPr>
      </w:pPr>
      <w:r>
        <w:rPr>
          <w:sz w:val="22"/>
        </w:rPr>
        <w:t>Data</w:t>
      </w:r>
      <w:r>
        <w:rPr>
          <w:spacing w:val="-11"/>
          <w:sz w:val="22"/>
        </w:rPr>
        <w:t xml:space="preserve"> </w:t>
      </w:r>
      <w:r>
        <w:rPr>
          <w:spacing w:val="-2"/>
          <w:sz w:val="22"/>
        </w:rPr>
        <w:t>Preparation</w:t>
      </w:r>
    </w:p>
    <w:p w14:paraId="3F03575F">
      <w:pPr>
        <w:spacing w:before="0"/>
        <w:ind w:left="448" w:right="2321" w:firstLine="0"/>
        <w:jc w:val="left"/>
        <w:rPr>
          <w:sz w:val="22"/>
        </w:rPr>
      </w:pPr>
      <w:r>
        <w:rPr>
          <w:sz w:val="22"/>
        </w:rPr>
        <w:t>Extracted</w:t>
      </w:r>
      <w:r>
        <w:rPr>
          <w:spacing w:val="-11"/>
          <w:sz w:val="22"/>
        </w:rPr>
        <w:t xml:space="preserve"> </w:t>
      </w:r>
      <w:r>
        <w:rPr>
          <w:sz w:val="22"/>
        </w:rPr>
        <w:t>MFCC</w:t>
      </w:r>
      <w:r>
        <w:rPr>
          <w:spacing w:val="-8"/>
          <w:sz w:val="22"/>
        </w:rPr>
        <w:t xml:space="preserve"> </w:t>
      </w:r>
      <w:r>
        <w:rPr>
          <w:sz w:val="22"/>
        </w:rPr>
        <w:t>features</w:t>
      </w:r>
      <w:r>
        <w:rPr>
          <w:spacing w:val="-10"/>
          <w:sz w:val="22"/>
        </w:rPr>
        <w:t xml:space="preserve"> </w:t>
      </w:r>
      <w:r>
        <w:rPr>
          <w:sz w:val="22"/>
        </w:rPr>
        <w:t>and</w:t>
      </w:r>
      <w:r>
        <w:rPr>
          <w:spacing w:val="-11"/>
          <w:sz w:val="22"/>
        </w:rPr>
        <w:t xml:space="preserve"> </w:t>
      </w:r>
      <w:r>
        <w:rPr>
          <w:sz w:val="22"/>
        </w:rPr>
        <w:t>corresponding</w:t>
      </w:r>
      <w:r>
        <w:rPr>
          <w:spacing w:val="-9"/>
          <w:sz w:val="22"/>
        </w:rPr>
        <w:t xml:space="preserve"> </w:t>
      </w:r>
      <w:r>
        <w:rPr>
          <w:sz w:val="22"/>
        </w:rPr>
        <w:t>labels</w:t>
      </w:r>
      <w:r>
        <w:rPr>
          <w:spacing w:val="-10"/>
          <w:sz w:val="22"/>
        </w:rPr>
        <w:t xml:space="preserve"> </w:t>
      </w:r>
      <w:r>
        <w:rPr>
          <w:sz w:val="22"/>
        </w:rPr>
        <w:t>were</w:t>
      </w:r>
      <w:r>
        <w:rPr>
          <w:spacing w:val="-10"/>
          <w:sz w:val="22"/>
        </w:rPr>
        <w:t xml:space="preserve"> </w:t>
      </w:r>
      <w:r>
        <w:rPr>
          <w:sz w:val="22"/>
        </w:rPr>
        <w:t>encoded</w:t>
      </w:r>
      <w:r>
        <w:rPr>
          <w:spacing w:val="-11"/>
          <w:sz w:val="22"/>
        </w:rPr>
        <w:t xml:space="preserve"> </w:t>
      </w:r>
      <w:r>
        <w:rPr>
          <w:sz w:val="22"/>
        </w:rPr>
        <w:t>numerically. The dataset was split into training and testing sets using train_test_split().</w:t>
      </w:r>
    </w:p>
    <w:p w14:paraId="1CDCBBFA">
      <w:pPr>
        <w:spacing w:before="0"/>
        <w:ind w:left="448" w:right="0" w:firstLine="0"/>
        <w:jc w:val="left"/>
        <w:rPr>
          <w:sz w:val="22"/>
        </w:rPr>
      </w:pPr>
      <w:r>
        <w:rPr>
          <w:sz w:val="22"/>
        </w:rPr>
        <w:t>MFCCs</w:t>
      </w:r>
      <w:r>
        <w:rPr>
          <w:spacing w:val="-11"/>
          <w:sz w:val="22"/>
        </w:rPr>
        <w:t xml:space="preserve"> </w:t>
      </w:r>
      <w:r>
        <w:rPr>
          <w:sz w:val="22"/>
        </w:rPr>
        <w:t>were</w:t>
      </w:r>
      <w:r>
        <w:rPr>
          <w:spacing w:val="-7"/>
          <w:sz w:val="22"/>
        </w:rPr>
        <w:t xml:space="preserve"> </w:t>
      </w:r>
      <w:r>
        <w:rPr>
          <w:sz w:val="22"/>
        </w:rPr>
        <w:t>reshaped</w:t>
      </w:r>
      <w:r>
        <w:rPr>
          <w:spacing w:val="-7"/>
          <w:sz w:val="22"/>
        </w:rPr>
        <w:t xml:space="preserve"> </w:t>
      </w:r>
      <w:r>
        <w:rPr>
          <w:sz w:val="22"/>
        </w:rPr>
        <w:t>into</w:t>
      </w:r>
      <w:r>
        <w:rPr>
          <w:spacing w:val="-7"/>
          <w:sz w:val="22"/>
        </w:rPr>
        <w:t xml:space="preserve"> </w:t>
      </w:r>
      <w:r>
        <w:rPr>
          <w:sz w:val="22"/>
        </w:rPr>
        <w:t>the</w:t>
      </w:r>
      <w:r>
        <w:rPr>
          <w:spacing w:val="-7"/>
          <w:sz w:val="22"/>
        </w:rPr>
        <w:t xml:space="preserve"> </w:t>
      </w:r>
      <w:r>
        <w:rPr>
          <w:sz w:val="22"/>
        </w:rPr>
        <w:t>format</w:t>
      </w:r>
      <w:r>
        <w:rPr>
          <w:spacing w:val="-9"/>
          <w:sz w:val="22"/>
        </w:rPr>
        <w:t xml:space="preserve"> </w:t>
      </w:r>
      <w:r>
        <w:rPr>
          <w:sz w:val="22"/>
        </w:rPr>
        <w:t>suitable</w:t>
      </w:r>
      <w:r>
        <w:rPr>
          <w:spacing w:val="-6"/>
          <w:sz w:val="22"/>
        </w:rPr>
        <w:t xml:space="preserve"> </w:t>
      </w:r>
      <w:r>
        <w:rPr>
          <w:sz w:val="22"/>
        </w:rPr>
        <w:t>for</w:t>
      </w:r>
      <w:r>
        <w:rPr>
          <w:spacing w:val="-6"/>
          <w:sz w:val="22"/>
        </w:rPr>
        <w:t xml:space="preserve"> </w:t>
      </w:r>
      <w:r>
        <w:rPr>
          <w:sz w:val="22"/>
        </w:rPr>
        <w:t>LSTM</w:t>
      </w:r>
      <w:r>
        <w:rPr>
          <w:spacing w:val="-9"/>
          <w:sz w:val="22"/>
        </w:rPr>
        <w:t xml:space="preserve"> </w:t>
      </w:r>
      <w:r>
        <w:rPr>
          <w:sz w:val="22"/>
        </w:rPr>
        <w:t>input:</w:t>
      </w:r>
      <w:r>
        <w:rPr>
          <w:spacing w:val="-3"/>
          <w:sz w:val="22"/>
        </w:rPr>
        <w:t xml:space="preserve"> </w:t>
      </w:r>
      <w:r>
        <w:rPr>
          <w:sz w:val="22"/>
        </w:rPr>
        <w:t>(samples,</w:t>
      </w:r>
      <w:r>
        <w:rPr>
          <w:spacing w:val="-8"/>
          <w:sz w:val="22"/>
        </w:rPr>
        <w:t xml:space="preserve"> </w:t>
      </w:r>
      <w:r>
        <w:rPr>
          <w:sz w:val="22"/>
        </w:rPr>
        <w:t>time</w:t>
      </w:r>
      <w:r>
        <w:rPr>
          <w:spacing w:val="-7"/>
          <w:sz w:val="22"/>
        </w:rPr>
        <w:t xml:space="preserve"> </w:t>
      </w:r>
      <w:r>
        <w:rPr>
          <w:sz w:val="22"/>
        </w:rPr>
        <w:t>steps,</w:t>
      </w:r>
      <w:r>
        <w:rPr>
          <w:spacing w:val="-9"/>
          <w:sz w:val="22"/>
        </w:rPr>
        <w:t xml:space="preserve"> </w:t>
      </w:r>
      <w:r>
        <w:rPr>
          <w:spacing w:val="-2"/>
          <w:sz w:val="22"/>
        </w:rPr>
        <w:t>features).</w:t>
      </w:r>
    </w:p>
    <w:p w14:paraId="2C304AA5">
      <w:pPr>
        <w:spacing w:before="0" w:line="240" w:lineRule="auto"/>
        <w:rPr>
          <w:sz w:val="22"/>
        </w:rPr>
      </w:pPr>
    </w:p>
    <w:p w14:paraId="4EBDABE2">
      <w:pPr>
        <w:spacing w:before="1" w:line="240" w:lineRule="auto"/>
        <w:rPr>
          <w:sz w:val="22"/>
        </w:rPr>
      </w:pPr>
    </w:p>
    <w:p w14:paraId="489A85FC">
      <w:pPr>
        <w:pStyle w:val="9"/>
        <w:numPr>
          <w:ilvl w:val="0"/>
          <w:numId w:val="12"/>
        </w:numPr>
        <w:tabs>
          <w:tab w:val="left" w:pos="662"/>
        </w:tabs>
        <w:spacing w:before="1" w:after="0" w:line="240" w:lineRule="auto"/>
        <w:ind w:left="662" w:right="0" w:hanging="214"/>
        <w:jc w:val="left"/>
        <w:rPr>
          <w:sz w:val="22"/>
        </w:rPr>
      </w:pPr>
      <w:r>
        <w:rPr>
          <w:sz w:val="22"/>
        </w:rPr>
        <w:t>Model</w:t>
      </w:r>
      <w:r>
        <w:rPr>
          <w:spacing w:val="-5"/>
          <w:sz w:val="22"/>
        </w:rPr>
        <w:t xml:space="preserve"> </w:t>
      </w:r>
      <w:r>
        <w:rPr>
          <w:spacing w:val="-2"/>
          <w:sz w:val="22"/>
        </w:rPr>
        <w:t>Building</w:t>
      </w:r>
    </w:p>
    <w:p w14:paraId="78FD740B">
      <w:pPr>
        <w:spacing w:before="0"/>
        <w:ind w:left="448" w:right="0" w:firstLine="0"/>
        <w:jc w:val="left"/>
        <w:rPr>
          <w:sz w:val="22"/>
        </w:rPr>
      </w:pPr>
      <w:r>
        <w:rPr>
          <w:sz w:val="22"/>
        </w:rPr>
        <w:t>A</w:t>
      </w:r>
      <w:r>
        <w:rPr>
          <w:spacing w:val="-5"/>
          <w:sz w:val="22"/>
        </w:rPr>
        <w:t xml:space="preserve"> </w:t>
      </w:r>
      <w:r>
        <w:rPr>
          <w:sz w:val="22"/>
        </w:rPr>
        <w:t>Sequential</w:t>
      </w:r>
      <w:r>
        <w:rPr>
          <w:spacing w:val="-4"/>
          <w:sz w:val="22"/>
        </w:rPr>
        <w:t xml:space="preserve"> </w:t>
      </w:r>
      <w:r>
        <w:rPr>
          <w:sz w:val="22"/>
        </w:rPr>
        <w:t>LSTM</w:t>
      </w:r>
      <w:r>
        <w:rPr>
          <w:spacing w:val="-7"/>
          <w:sz w:val="22"/>
        </w:rPr>
        <w:t xml:space="preserve"> </w:t>
      </w:r>
      <w:r>
        <w:rPr>
          <w:sz w:val="22"/>
        </w:rPr>
        <w:t>model</w:t>
      </w:r>
      <w:r>
        <w:rPr>
          <w:spacing w:val="-4"/>
          <w:sz w:val="22"/>
        </w:rPr>
        <w:t xml:space="preserve"> </w:t>
      </w:r>
      <w:r>
        <w:rPr>
          <w:sz w:val="22"/>
        </w:rPr>
        <w:t>was</w:t>
      </w:r>
      <w:r>
        <w:rPr>
          <w:spacing w:val="-6"/>
          <w:sz w:val="22"/>
        </w:rPr>
        <w:t xml:space="preserve"> </w:t>
      </w:r>
      <w:r>
        <w:rPr>
          <w:sz w:val="22"/>
        </w:rPr>
        <w:t>built</w:t>
      </w:r>
      <w:r>
        <w:rPr>
          <w:spacing w:val="-8"/>
          <w:sz w:val="22"/>
        </w:rPr>
        <w:t xml:space="preserve"> </w:t>
      </w:r>
      <w:r>
        <w:rPr>
          <w:sz w:val="22"/>
        </w:rPr>
        <w:t>with</w:t>
      </w:r>
      <w:r>
        <w:rPr>
          <w:spacing w:val="-7"/>
          <w:sz w:val="22"/>
        </w:rPr>
        <w:t xml:space="preserve"> </w:t>
      </w:r>
      <w:r>
        <w:rPr>
          <w:sz w:val="22"/>
        </w:rPr>
        <w:t>the</w:t>
      </w:r>
      <w:r>
        <w:rPr>
          <w:spacing w:val="-7"/>
          <w:sz w:val="22"/>
        </w:rPr>
        <w:t xml:space="preserve"> </w:t>
      </w:r>
      <w:r>
        <w:rPr>
          <w:sz w:val="22"/>
        </w:rPr>
        <w:t>following</w:t>
      </w:r>
      <w:r>
        <w:rPr>
          <w:spacing w:val="-5"/>
          <w:sz w:val="22"/>
        </w:rPr>
        <w:t xml:space="preserve"> </w:t>
      </w:r>
      <w:r>
        <w:rPr>
          <w:spacing w:val="-2"/>
          <w:sz w:val="22"/>
        </w:rPr>
        <w:t>architecture:</w:t>
      </w:r>
    </w:p>
    <w:p w14:paraId="48B7DFB5">
      <w:pPr>
        <w:spacing w:before="0"/>
        <w:ind w:left="448" w:right="0" w:firstLine="0"/>
        <w:jc w:val="left"/>
        <w:rPr>
          <w:sz w:val="22"/>
        </w:rPr>
      </w:pPr>
      <w:r>
        <w:rPr>
          <w:sz w:val="22"/>
        </w:rPr>
        <w:t>Three</w:t>
      </w:r>
      <w:r>
        <w:rPr>
          <w:spacing w:val="-8"/>
          <w:sz w:val="22"/>
        </w:rPr>
        <w:t xml:space="preserve"> </w:t>
      </w:r>
      <w:r>
        <w:rPr>
          <w:sz w:val="22"/>
        </w:rPr>
        <w:t>LSTM</w:t>
      </w:r>
      <w:r>
        <w:rPr>
          <w:spacing w:val="-5"/>
          <w:sz w:val="22"/>
        </w:rPr>
        <w:t xml:space="preserve"> </w:t>
      </w:r>
      <w:r>
        <w:rPr>
          <w:sz w:val="22"/>
        </w:rPr>
        <w:t>layers,</w:t>
      </w:r>
      <w:r>
        <w:rPr>
          <w:spacing w:val="-10"/>
          <w:sz w:val="22"/>
        </w:rPr>
        <w:t xml:space="preserve"> </w:t>
      </w:r>
      <w:r>
        <w:rPr>
          <w:sz w:val="22"/>
        </w:rPr>
        <w:t>each</w:t>
      </w:r>
      <w:r>
        <w:rPr>
          <w:spacing w:val="-5"/>
          <w:sz w:val="22"/>
        </w:rPr>
        <w:t xml:space="preserve"> </w:t>
      </w:r>
      <w:r>
        <w:rPr>
          <w:sz w:val="22"/>
        </w:rPr>
        <w:t>with</w:t>
      </w:r>
      <w:r>
        <w:rPr>
          <w:spacing w:val="-7"/>
          <w:sz w:val="22"/>
        </w:rPr>
        <w:t xml:space="preserve"> </w:t>
      </w:r>
      <w:r>
        <w:rPr>
          <w:sz w:val="22"/>
        </w:rPr>
        <w:t>128</w:t>
      </w:r>
      <w:r>
        <w:rPr>
          <w:spacing w:val="-5"/>
          <w:sz w:val="22"/>
        </w:rPr>
        <w:t xml:space="preserve"> </w:t>
      </w:r>
      <w:r>
        <w:rPr>
          <w:sz w:val="22"/>
        </w:rPr>
        <w:t>units</w:t>
      </w:r>
      <w:r>
        <w:rPr>
          <w:spacing w:val="-7"/>
          <w:sz w:val="22"/>
        </w:rPr>
        <w:t xml:space="preserve"> </w:t>
      </w:r>
      <w:r>
        <w:rPr>
          <w:sz w:val="22"/>
        </w:rPr>
        <w:t>and</w:t>
      </w:r>
      <w:r>
        <w:rPr>
          <w:spacing w:val="-4"/>
          <w:sz w:val="22"/>
        </w:rPr>
        <w:t xml:space="preserve"> </w:t>
      </w:r>
      <w:r>
        <w:rPr>
          <w:sz w:val="22"/>
        </w:rPr>
        <w:t>ReLU</w:t>
      </w:r>
      <w:r>
        <w:rPr>
          <w:spacing w:val="-5"/>
          <w:sz w:val="22"/>
        </w:rPr>
        <w:t xml:space="preserve"> </w:t>
      </w:r>
      <w:r>
        <w:rPr>
          <w:spacing w:val="-2"/>
          <w:sz w:val="22"/>
        </w:rPr>
        <w:t>activation</w:t>
      </w:r>
    </w:p>
    <w:p w14:paraId="3D5DA6B3">
      <w:pPr>
        <w:spacing w:before="0"/>
        <w:ind w:left="448" w:right="0" w:firstLine="0"/>
        <w:jc w:val="left"/>
        <w:rPr>
          <w:sz w:val="22"/>
        </w:rPr>
      </w:pPr>
      <w:r>
        <w:rPr>
          <w:sz w:val="22"/>
        </w:rPr>
        <w:t>Dropout</w:t>
      </w:r>
      <w:r>
        <w:rPr>
          <w:spacing w:val="-7"/>
          <w:sz w:val="22"/>
        </w:rPr>
        <w:t xml:space="preserve"> </w:t>
      </w:r>
      <w:r>
        <w:rPr>
          <w:sz w:val="22"/>
        </w:rPr>
        <w:t>layers</w:t>
      </w:r>
      <w:r>
        <w:rPr>
          <w:spacing w:val="-9"/>
          <w:sz w:val="22"/>
        </w:rPr>
        <w:t xml:space="preserve"> </w:t>
      </w:r>
      <w:r>
        <w:rPr>
          <w:sz w:val="22"/>
        </w:rPr>
        <w:t>with</w:t>
      </w:r>
      <w:r>
        <w:rPr>
          <w:spacing w:val="-9"/>
          <w:sz w:val="22"/>
        </w:rPr>
        <w:t xml:space="preserve"> </w:t>
      </w:r>
      <w:r>
        <w:rPr>
          <w:sz w:val="22"/>
        </w:rPr>
        <w:t>a</w:t>
      </w:r>
      <w:r>
        <w:rPr>
          <w:spacing w:val="-8"/>
          <w:sz w:val="22"/>
        </w:rPr>
        <w:t xml:space="preserve"> </w:t>
      </w:r>
      <w:r>
        <w:rPr>
          <w:sz w:val="22"/>
        </w:rPr>
        <w:t>rate</w:t>
      </w:r>
      <w:r>
        <w:rPr>
          <w:spacing w:val="-9"/>
          <w:sz w:val="22"/>
        </w:rPr>
        <w:t xml:space="preserve"> </w:t>
      </w:r>
      <w:r>
        <w:rPr>
          <w:sz w:val="22"/>
        </w:rPr>
        <w:t>of</w:t>
      </w:r>
      <w:r>
        <w:rPr>
          <w:spacing w:val="-8"/>
          <w:sz w:val="22"/>
        </w:rPr>
        <w:t xml:space="preserve"> </w:t>
      </w:r>
      <w:r>
        <w:rPr>
          <w:sz w:val="22"/>
        </w:rPr>
        <w:t>0.2</w:t>
      </w:r>
      <w:r>
        <w:rPr>
          <w:spacing w:val="-6"/>
          <w:sz w:val="22"/>
        </w:rPr>
        <w:t xml:space="preserve"> </w:t>
      </w:r>
      <w:r>
        <w:rPr>
          <w:sz w:val="22"/>
        </w:rPr>
        <w:t>to</w:t>
      </w:r>
      <w:r>
        <w:rPr>
          <w:spacing w:val="-9"/>
          <w:sz w:val="22"/>
        </w:rPr>
        <w:t xml:space="preserve"> </w:t>
      </w:r>
      <w:r>
        <w:rPr>
          <w:sz w:val="22"/>
        </w:rPr>
        <w:t>prevent</w:t>
      </w:r>
      <w:r>
        <w:rPr>
          <w:spacing w:val="-11"/>
          <w:sz w:val="22"/>
        </w:rPr>
        <w:t xml:space="preserve"> </w:t>
      </w:r>
      <w:r>
        <w:rPr>
          <w:sz w:val="22"/>
        </w:rPr>
        <w:t>overfitting</w:t>
      </w:r>
      <w:r>
        <w:rPr>
          <w:spacing w:val="-8"/>
          <w:sz w:val="22"/>
        </w:rPr>
        <w:t xml:space="preserve"> </w:t>
      </w:r>
      <w:r>
        <w:rPr>
          <w:sz w:val="22"/>
        </w:rPr>
        <w:t>between</w:t>
      </w:r>
      <w:r>
        <w:rPr>
          <w:spacing w:val="-9"/>
          <w:sz w:val="22"/>
        </w:rPr>
        <w:t xml:space="preserve"> </w:t>
      </w:r>
      <w:r>
        <w:rPr>
          <w:sz w:val="22"/>
        </w:rPr>
        <w:t>LSTM</w:t>
      </w:r>
      <w:r>
        <w:rPr>
          <w:spacing w:val="-10"/>
          <w:sz w:val="22"/>
        </w:rPr>
        <w:t xml:space="preserve"> </w:t>
      </w:r>
      <w:r>
        <w:rPr>
          <w:spacing w:val="-2"/>
          <w:sz w:val="22"/>
        </w:rPr>
        <w:t>layers</w:t>
      </w:r>
    </w:p>
    <w:p w14:paraId="0DC3B345">
      <w:pPr>
        <w:spacing w:before="1"/>
        <w:ind w:left="448" w:right="0" w:firstLine="0"/>
        <w:jc w:val="left"/>
        <w:rPr>
          <w:sz w:val="22"/>
        </w:rPr>
      </w:pPr>
      <w:r>
        <w:rPr>
          <w:sz w:val="22"/>
        </w:rPr>
        <w:t>A</w:t>
      </w:r>
      <w:r>
        <w:rPr>
          <w:spacing w:val="-5"/>
          <w:sz w:val="22"/>
        </w:rPr>
        <w:t xml:space="preserve"> </w:t>
      </w:r>
      <w:r>
        <w:rPr>
          <w:sz w:val="22"/>
        </w:rPr>
        <w:t>Dense</w:t>
      </w:r>
      <w:r>
        <w:rPr>
          <w:spacing w:val="-7"/>
          <w:sz w:val="22"/>
        </w:rPr>
        <w:t xml:space="preserve"> </w:t>
      </w:r>
      <w:r>
        <w:rPr>
          <w:sz w:val="22"/>
        </w:rPr>
        <w:t>output</w:t>
      </w:r>
      <w:r>
        <w:rPr>
          <w:spacing w:val="-9"/>
          <w:sz w:val="22"/>
        </w:rPr>
        <w:t xml:space="preserve"> </w:t>
      </w:r>
      <w:r>
        <w:rPr>
          <w:sz w:val="22"/>
        </w:rPr>
        <w:t>layer</w:t>
      </w:r>
      <w:r>
        <w:rPr>
          <w:spacing w:val="-6"/>
          <w:sz w:val="22"/>
        </w:rPr>
        <w:t xml:space="preserve"> </w:t>
      </w:r>
      <w:r>
        <w:rPr>
          <w:sz w:val="22"/>
        </w:rPr>
        <w:t>with</w:t>
      </w:r>
      <w:r>
        <w:rPr>
          <w:spacing w:val="-3"/>
          <w:sz w:val="22"/>
        </w:rPr>
        <w:t xml:space="preserve"> </w:t>
      </w:r>
      <w:r>
        <w:rPr>
          <w:sz w:val="22"/>
        </w:rPr>
        <w:t>Softmax</w:t>
      </w:r>
      <w:r>
        <w:rPr>
          <w:spacing w:val="-7"/>
          <w:sz w:val="22"/>
        </w:rPr>
        <w:t xml:space="preserve"> </w:t>
      </w:r>
      <w:r>
        <w:rPr>
          <w:sz w:val="22"/>
        </w:rPr>
        <w:t>activation</w:t>
      </w:r>
      <w:r>
        <w:rPr>
          <w:spacing w:val="-7"/>
          <w:sz w:val="22"/>
        </w:rPr>
        <w:t xml:space="preserve"> </w:t>
      </w:r>
      <w:r>
        <w:rPr>
          <w:sz w:val="22"/>
        </w:rPr>
        <w:t>for</w:t>
      </w:r>
      <w:r>
        <w:rPr>
          <w:spacing w:val="-7"/>
          <w:sz w:val="22"/>
        </w:rPr>
        <w:t xml:space="preserve"> </w:t>
      </w:r>
      <w:r>
        <w:rPr>
          <w:sz w:val="22"/>
        </w:rPr>
        <w:t>multiclass</w:t>
      </w:r>
      <w:r>
        <w:rPr>
          <w:spacing w:val="-7"/>
          <w:sz w:val="22"/>
        </w:rPr>
        <w:t xml:space="preserve"> </w:t>
      </w:r>
      <w:r>
        <w:rPr>
          <w:sz w:val="22"/>
        </w:rPr>
        <w:t>traffic</w:t>
      </w:r>
      <w:r>
        <w:rPr>
          <w:spacing w:val="-9"/>
          <w:sz w:val="22"/>
        </w:rPr>
        <w:t xml:space="preserve"> </w:t>
      </w:r>
      <w:r>
        <w:rPr>
          <w:sz w:val="22"/>
        </w:rPr>
        <w:t>sound</w:t>
      </w:r>
      <w:r>
        <w:rPr>
          <w:spacing w:val="-3"/>
          <w:sz w:val="22"/>
        </w:rPr>
        <w:t xml:space="preserve"> </w:t>
      </w:r>
      <w:r>
        <w:rPr>
          <w:sz w:val="22"/>
        </w:rPr>
        <w:t>classification</w:t>
      </w:r>
      <w:r>
        <w:rPr>
          <w:spacing w:val="-8"/>
          <w:sz w:val="22"/>
        </w:rPr>
        <w:t xml:space="preserve"> </w:t>
      </w:r>
      <w:r>
        <w:rPr>
          <w:sz w:val="22"/>
        </w:rPr>
        <w:t>(Siren,</w:t>
      </w:r>
      <w:r>
        <w:rPr>
          <w:spacing w:val="-10"/>
          <w:sz w:val="22"/>
        </w:rPr>
        <w:t xml:space="preserve"> </w:t>
      </w:r>
      <w:r>
        <w:rPr>
          <w:sz w:val="22"/>
        </w:rPr>
        <w:t>Horn, Engine, Ambient)</w:t>
      </w:r>
    </w:p>
    <w:p w14:paraId="44897954">
      <w:pPr>
        <w:spacing w:before="1" w:line="240" w:lineRule="auto"/>
        <w:rPr>
          <w:sz w:val="22"/>
        </w:rPr>
      </w:pPr>
    </w:p>
    <w:p w14:paraId="511A49BC">
      <w:pPr>
        <w:pStyle w:val="9"/>
        <w:spacing w:after="0" w:line="240" w:lineRule="auto"/>
        <w:jc w:val="left"/>
        <w:rPr>
          <w:sz w:val="22"/>
        </w:rPr>
        <w:sectPr>
          <w:pgSz w:w="11910" w:h="16840"/>
          <w:pgMar w:top="1380" w:right="1133" w:bottom="1180" w:left="992" w:header="0" w:footer="998" w:gutter="0"/>
          <w:pgBorders w:offsetFrom="page">
            <w:top w:val="single" w:color="000000" w:sz="4" w:space="24"/>
            <w:left w:val="single" w:color="000000" w:sz="4" w:space="24"/>
            <w:bottom w:val="single" w:color="000000" w:sz="4" w:space="24"/>
            <w:right w:val="single" w:color="000000" w:sz="4" w:space="24"/>
          </w:pgBorders>
          <w:cols w:space="720" w:num="1"/>
        </w:sectPr>
      </w:pPr>
    </w:p>
    <w:p w14:paraId="276EB3B1">
      <w:pPr>
        <w:pStyle w:val="9"/>
        <w:numPr>
          <w:ilvl w:val="0"/>
          <w:numId w:val="12"/>
        </w:numPr>
        <w:tabs>
          <w:tab w:val="left" w:pos="662"/>
        </w:tabs>
        <w:spacing w:before="0" w:after="0" w:line="240" w:lineRule="auto"/>
        <w:ind w:left="662" w:right="0" w:hanging="214"/>
        <w:jc w:val="left"/>
        <w:rPr>
          <w:sz w:val="22"/>
        </w:rPr>
      </w:pPr>
      <w:r>
        <w:rPr>
          <w:spacing w:val="-2"/>
          <w:sz w:val="22"/>
        </w:rPr>
        <w:t>Training</w:t>
      </w:r>
    </w:p>
    <w:p w14:paraId="0D1C8A6D">
      <w:pPr>
        <w:spacing w:before="43"/>
        <w:ind w:left="448" w:right="0" w:firstLine="0"/>
        <w:jc w:val="left"/>
        <w:rPr>
          <w:sz w:val="22"/>
        </w:rPr>
      </w:pPr>
      <w:r>
        <w:rPr>
          <w:sz w:val="22"/>
        </w:rPr>
        <w:t>The</w:t>
      </w:r>
      <w:r>
        <w:rPr>
          <w:spacing w:val="-6"/>
          <w:sz w:val="22"/>
        </w:rPr>
        <w:t xml:space="preserve"> </w:t>
      </w:r>
      <w:r>
        <w:rPr>
          <w:sz w:val="22"/>
        </w:rPr>
        <w:t>model</w:t>
      </w:r>
      <w:r>
        <w:rPr>
          <w:spacing w:val="-4"/>
          <w:sz w:val="22"/>
        </w:rPr>
        <w:t xml:space="preserve"> </w:t>
      </w:r>
      <w:r>
        <w:rPr>
          <w:sz w:val="22"/>
        </w:rPr>
        <w:t>was</w:t>
      </w:r>
      <w:r>
        <w:rPr>
          <w:spacing w:val="-6"/>
          <w:sz w:val="22"/>
        </w:rPr>
        <w:t xml:space="preserve"> </w:t>
      </w:r>
      <w:r>
        <w:rPr>
          <w:sz w:val="22"/>
        </w:rPr>
        <w:t>compiled</w:t>
      </w:r>
      <w:r>
        <w:rPr>
          <w:spacing w:val="-7"/>
          <w:sz w:val="22"/>
        </w:rPr>
        <w:t xml:space="preserve"> </w:t>
      </w:r>
      <w:r>
        <w:rPr>
          <w:sz w:val="22"/>
        </w:rPr>
        <w:t>using</w:t>
      </w:r>
      <w:r>
        <w:rPr>
          <w:spacing w:val="-5"/>
          <w:sz w:val="22"/>
        </w:rPr>
        <w:t xml:space="preserve"> </w:t>
      </w:r>
      <w:r>
        <w:rPr>
          <w:sz w:val="22"/>
        </w:rPr>
        <w:t>the</w:t>
      </w:r>
      <w:r>
        <w:rPr>
          <w:spacing w:val="-3"/>
          <w:sz w:val="22"/>
        </w:rPr>
        <w:t xml:space="preserve"> </w:t>
      </w:r>
      <w:r>
        <w:rPr>
          <w:sz w:val="22"/>
        </w:rPr>
        <w:t>Adam</w:t>
      </w:r>
      <w:r>
        <w:rPr>
          <w:spacing w:val="-5"/>
          <w:sz w:val="22"/>
        </w:rPr>
        <w:t xml:space="preserve"> </w:t>
      </w:r>
      <w:r>
        <w:rPr>
          <w:sz w:val="22"/>
        </w:rPr>
        <w:t>optimizer</w:t>
      </w:r>
      <w:r>
        <w:rPr>
          <w:spacing w:val="-5"/>
          <w:sz w:val="22"/>
        </w:rPr>
        <w:t xml:space="preserve"> </w:t>
      </w:r>
      <w:r>
        <w:rPr>
          <w:sz w:val="22"/>
        </w:rPr>
        <w:t>and</w:t>
      </w:r>
      <w:r>
        <w:rPr>
          <w:spacing w:val="-7"/>
          <w:sz w:val="22"/>
        </w:rPr>
        <w:t xml:space="preserve"> </w:t>
      </w:r>
      <w:r>
        <w:rPr>
          <w:sz w:val="22"/>
        </w:rPr>
        <w:t>sparse</w:t>
      </w:r>
      <w:r>
        <w:rPr>
          <w:spacing w:val="-6"/>
          <w:sz w:val="22"/>
        </w:rPr>
        <w:t xml:space="preserve"> </w:t>
      </w:r>
      <w:r>
        <w:rPr>
          <w:sz w:val="22"/>
        </w:rPr>
        <w:t>categorical</w:t>
      </w:r>
      <w:r>
        <w:rPr>
          <w:spacing w:val="-4"/>
          <w:sz w:val="22"/>
        </w:rPr>
        <w:t xml:space="preserve"> </w:t>
      </w:r>
      <w:r>
        <w:rPr>
          <w:sz w:val="22"/>
        </w:rPr>
        <w:t>crossentropy</w:t>
      </w:r>
      <w:r>
        <w:rPr>
          <w:spacing w:val="-4"/>
          <w:sz w:val="22"/>
        </w:rPr>
        <w:t xml:space="preserve"> </w:t>
      </w:r>
      <w:r>
        <w:rPr>
          <w:sz w:val="22"/>
        </w:rPr>
        <w:t>as</w:t>
      </w:r>
      <w:r>
        <w:rPr>
          <w:spacing w:val="-6"/>
          <w:sz w:val="22"/>
        </w:rPr>
        <w:t xml:space="preserve"> </w:t>
      </w:r>
      <w:r>
        <w:rPr>
          <w:sz w:val="22"/>
        </w:rPr>
        <w:t>the</w:t>
      </w:r>
      <w:r>
        <w:rPr>
          <w:spacing w:val="-6"/>
          <w:sz w:val="22"/>
        </w:rPr>
        <w:t xml:space="preserve"> </w:t>
      </w:r>
      <w:r>
        <w:rPr>
          <w:sz w:val="22"/>
        </w:rPr>
        <w:t xml:space="preserve">loss </w:t>
      </w:r>
      <w:r>
        <w:rPr>
          <w:spacing w:val="-2"/>
          <w:sz w:val="22"/>
        </w:rPr>
        <w:t>function.</w:t>
      </w:r>
    </w:p>
    <w:p w14:paraId="305D04D0">
      <w:pPr>
        <w:spacing w:before="1"/>
        <w:ind w:left="448" w:right="0" w:firstLine="0"/>
        <w:jc w:val="left"/>
        <w:rPr>
          <w:sz w:val="22"/>
        </w:rPr>
      </w:pPr>
      <w:r>
        <w:rPr>
          <w:sz w:val="22"/>
        </w:rPr>
        <w:t>It</w:t>
      </w:r>
      <w:r>
        <w:rPr>
          <w:spacing w:val="-8"/>
          <w:sz w:val="22"/>
        </w:rPr>
        <w:t xml:space="preserve"> </w:t>
      </w:r>
      <w:r>
        <w:rPr>
          <w:sz w:val="22"/>
        </w:rPr>
        <w:t>was</w:t>
      </w:r>
      <w:r>
        <w:rPr>
          <w:spacing w:val="-6"/>
          <w:sz w:val="22"/>
        </w:rPr>
        <w:t xml:space="preserve"> </w:t>
      </w:r>
      <w:r>
        <w:rPr>
          <w:sz w:val="22"/>
        </w:rPr>
        <w:t>trained</w:t>
      </w:r>
      <w:r>
        <w:rPr>
          <w:spacing w:val="-7"/>
          <w:sz w:val="22"/>
        </w:rPr>
        <w:t xml:space="preserve"> </w:t>
      </w:r>
      <w:r>
        <w:rPr>
          <w:sz w:val="22"/>
        </w:rPr>
        <w:t>over</w:t>
      </w:r>
      <w:r>
        <w:rPr>
          <w:spacing w:val="-6"/>
          <w:sz w:val="22"/>
        </w:rPr>
        <w:t xml:space="preserve"> </w:t>
      </w:r>
      <w:r>
        <w:rPr>
          <w:sz w:val="22"/>
        </w:rPr>
        <w:t>several</w:t>
      </w:r>
      <w:r>
        <w:rPr>
          <w:spacing w:val="-4"/>
          <w:sz w:val="22"/>
        </w:rPr>
        <w:t xml:space="preserve"> </w:t>
      </w:r>
      <w:r>
        <w:rPr>
          <w:sz w:val="22"/>
        </w:rPr>
        <w:t>epochs</w:t>
      </w:r>
      <w:r>
        <w:rPr>
          <w:spacing w:val="-6"/>
          <w:sz w:val="22"/>
        </w:rPr>
        <w:t xml:space="preserve"> </w:t>
      </w:r>
      <w:r>
        <w:rPr>
          <w:sz w:val="22"/>
        </w:rPr>
        <w:t>(e.g.,</w:t>
      </w:r>
      <w:r>
        <w:rPr>
          <w:spacing w:val="-5"/>
          <w:sz w:val="22"/>
        </w:rPr>
        <w:t xml:space="preserve"> </w:t>
      </w:r>
      <w:r>
        <w:rPr>
          <w:sz w:val="22"/>
        </w:rPr>
        <w:t>30–50)</w:t>
      </w:r>
      <w:r>
        <w:rPr>
          <w:spacing w:val="-6"/>
          <w:sz w:val="22"/>
        </w:rPr>
        <w:t xml:space="preserve"> </w:t>
      </w:r>
      <w:r>
        <w:rPr>
          <w:sz w:val="22"/>
        </w:rPr>
        <w:t>with</w:t>
      </w:r>
      <w:r>
        <w:rPr>
          <w:spacing w:val="-7"/>
          <w:sz w:val="22"/>
        </w:rPr>
        <w:t xml:space="preserve"> </w:t>
      </w:r>
      <w:r>
        <w:rPr>
          <w:sz w:val="22"/>
        </w:rPr>
        <w:t>an</w:t>
      </w:r>
      <w:r>
        <w:rPr>
          <w:spacing w:val="-7"/>
          <w:sz w:val="22"/>
        </w:rPr>
        <w:t xml:space="preserve"> </w:t>
      </w:r>
      <w:r>
        <w:rPr>
          <w:sz w:val="22"/>
        </w:rPr>
        <w:t>optimized</w:t>
      </w:r>
      <w:r>
        <w:rPr>
          <w:spacing w:val="-7"/>
          <w:sz w:val="22"/>
        </w:rPr>
        <w:t xml:space="preserve"> </w:t>
      </w:r>
      <w:r>
        <w:rPr>
          <w:sz w:val="22"/>
        </w:rPr>
        <w:t>batch</w:t>
      </w:r>
      <w:r>
        <w:rPr>
          <w:spacing w:val="-7"/>
          <w:sz w:val="22"/>
        </w:rPr>
        <w:t xml:space="preserve"> </w:t>
      </w:r>
      <w:r>
        <w:rPr>
          <w:sz w:val="22"/>
        </w:rPr>
        <w:t>size</w:t>
      </w:r>
      <w:r>
        <w:rPr>
          <w:spacing w:val="-6"/>
          <w:sz w:val="22"/>
        </w:rPr>
        <w:t xml:space="preserve"> </w:t>
      </w:r>
      <w:r>
        <w:rPr>
          <w:sz w:val="22"/>
        </w:rPr>
        <w:t>(e.g.,</w:t>
      </w:r>
      <w:r>
        <w:rPr>
          <w:spacing w:val="-9"/>
          <w:sz w:val="22"/>
        </w:rPr>
        <w:t xml:space="preserve"> </w:t>
      </w:r>
      <w:r>
        <w:rPr>
          <w:spacing w:val="-4"/>
          <w:sz w:val="22"/>
        </w:rPr>
        <w:t>32).</w:t>
      </w:r>
    </w:p>
    <w:p w14:paraId="43ED44C7">
      <w:pPr>
        <w:spacing w:before="0"/>
        <w:ind w:left="448" w:right="0" w:firstLine="0"/>
        <w:jc w:val="left"/>
        <w:rPr>
          <w:sz w:val="22"/>
        </w:rPr>
      </w:pPr>
      <w:r>
        <w:rPr>
          <w:sz w:val="22"/>
        </w:rPr>
        <w:t>Early</w:t>
      </w:r>
      <w:r>
        <w:rPr>
          <w:spacing w:val="-6"/>
          <w:sz w:val="22"/>
        </w:rPr>
        <w:t xml:space="preserve"> </w:t>
      </w:r>
      <w:r>
        <w:rPr>
          <w:sz w:val="22"/>
        </w:rPr>
        <w:t>stopping</w:t>
      </w:r>
      <w:r>
        <w:rPr>
          <w:spacing w:val="-5"/>
          <w:sz w:val="22"/>
        </w:rPr>
        <w:t xml:space="preserve"> </w:t>
      </w:r>
      <w:r>
        <w:rPr>
          <w:sz w:val="22"/>
        </w:rPr>
        <w:t>and</w:t>
      </w:r>
      <w:r>
        <w:rPr>
          <w:spacing w:val="-7"/>
          <w:sz w:val="22"/>
        </w:rPr>
        <w:t xml:space="preserve"> </w:t>
      </w:r>
      <w:r>
        <w:rPr>
          <w:sz w:val="22"/>
        </w:rPr>
        <w:t>model</w:t>
      </w:r>
      <w:r>
        <w:rPr>
          <w:spacing w:val="-4"/>
          <w:sz w:val="22"/>
        </w:rPr>
        <w:t xml:space="preserve"> </w:t>
      </w:r>
      <w:r>
        <w:rPr>
          <w:sz w:val="22"/>
        </w:rPr>
        <w:t>checkpoint</w:t>
      </w:r>
      <w:r>
        <w:rPr>
          <w:spacing w:val="-8"/>
          <w:sz w:val="22"/>
        </w:rPr>
        <w:t xml:space="preserve"> </w:t>
      </w:r>
      <w:r>
        <w:rPr>
          <w:sz w:val="22"/>
        </w:rPr>
        <w:t>callbacks</w:t>
      </w:r>
      <w:r>
        <w:rPr>
          <w:spacing w:val="-6"/>
          <w:sz w:val="22"/>
        </w:rPr>
        <w:t xml:space="preserve"> </w:t>
      </w:r>
      <w:r>
        <w:rPr>
          <w:sz w:val="22"/>
        </w:rPr>
        <w:t>were</w:t>
      </w:r>
      <w:r>
        <w:rPr>
          <w:spacing w:val="-6"/>
          <w:sz w:val="22"/>
        </w:rPr>
        <w:t xml:space="preserve"> </w:t>
      </w:r>
      <w:r>
        <w:rPr>
          <w:sz w:val="22"/>
        </w:rPr>
        <w:t>used</w:t>
      </w:r>
      <w:r>
        <w:rPr>
          <w:spacing w:val="-7"/>
          <w:sz w:val="22"/>
        </w:rPr>
        <w:t xml:space="preserve"> </w:t>
      </w:r>
      <w:r>
        <w:rPr>
          <w:sz w:val="22"/>
        </w:rPr>
        <w:t>to</w:t>
      </w:r>
      <w:r>
        <w:rPr>
          <w:spacing w:val="-7"/>
          <w:sz w:val="22"/>
        </w:rPr>
        <w:t xml:space="preserve"> </w:t>
      </w:r>
      <w:r>
        <w:rPr>
          <w:sz w:val="22"/>
        </w:rPr>
        <w:t>optimize</w:t>
      </w:r>
      <w:r>
        <w:rPr>
          <w:spacing w:val="-6"/>
          <w:sz w:val="22"/>
        </w:rPr>
        <w:t xml:space="preserve"> </w:t>
      </w:r>
      <w:r>
        <w:rPr>
          <w:sz w:val="22"/>
        </w:rPr>
        <w:t>performance</w:t>
      </w:r>
      <w:r>
        <w:rPr>
          <w:spacing w:val="-6"/>
          <w:sz w:val="22"/>
        </w:rPr>
        <w:t xml:space="preserve"> </w:t>
      </w:r>
      <w:r>
        <w:rPr>
          <w:sz w:val="22"/>
        </w:rPr>
        <w:t>and</w:t>
      </w:r>
      <w:r>
        <w:rPr>
          <w:spacing w:val="-7"/>
          <w:sz w:val="22"/>
        </w:rPr>
        <w:t xml:space="preserve"> </w:t>
      </w:r>
      <w:r>
        <w:rPr>
          <w:sz w:val="22"/>
        </w:rPr>
        <w:t xml:space="preserve">prevent </w:t>
      </w:r>
      <w:r>
        <w:rPr>
          <w:spacing w:val="-2"/>
          <w:sz w:val="22"/>
        </w:rPr>
        <w:t>overfitting.</w:t>
      </w:r>
    </w:p>
    <w:p w14:paraId="79ECA3CF">
      <w:pPr>
        <w:spacing w:before="1" w:line="240" w:lineRule="auto"/>
        <w:rPr>
          <w:sz w:val="22"/>
        </w:rPr>
      </w:pPr>
    </w:p>
    <w:p w14:paraId="51C58B84">
      <w:pPr>
        <w:pStyle w:val="9"/>
        <w:numPr>
          <w:ilvl w:val="0"/>
          <w:numId w:val="12"/>
        </w:numPr>
        <w:tabs>
          <w:tab w:val="left" w:pos="662"/>
        </w:tabs>
        <w:spacing w:before="0" w:after="0" w:line="240" w:lineRule="auto"/>
        <w:ind w:left="662" w:right="0" w:hanging="214"/>
        <w:jc w:val="left"/>
        <w:rPr>
          <w:sz w:val="22"/>
        </w:rPr>
      </w:pPr>
      <w:r>
        <w:rPr>
          <w:spacing w:val="-2"/>
          <w:sz w:val="22"/>
        </w:rPr>
        <w:t>Evaluation</w:t>
      </w:r>
    </w:p>
    <w:p w14:paraId="53A091D4">
      <w:pPr>
        <w:spacing w:before="1"/>
        <w:ind w:left="448" w:right="0" w:firstLine="0"/>
        <w:jc w:val="left"/>
        <w:rPr>
          <w:sz w:val="22"/>
        </w:rPr>
      </w:pPr>
      <w:r>
        <w:rPr>
          <w:sz w:val="22"/>
        </w:rPr>
        <w:t>The</w:t>
      </w:r>
      <w:r>
        <w:rPr>
          <w:spacing w:val="-8"/>
          <w:sz w:val="22"/>
        </w:rPr>
        <w:t xml:space="preserve"> </w:t>
      </w:r>
      <w:r>
        <w:rPr>
          <w:sz w:val="22"/>
        </w:rPr>
        <w:t>trained</w:t>
      </w:r>
      <w:r>
        <w:rPr>
          <w:spacing w:val="-9"/>
          <w:sz w:val="22"/>
        </w:rPr>
        <w:t xml:space="preserve"> </w:t>
      </w:r>
      <w:r>
        <w:rPr>
          <w:sz w:val="22"/>
        </w:rPr>
        <w:t>model's</w:t>
      </w:r>
      <w:r>
        <w:rPr>
          <w:spacing w:val="-8"/>
          <w:sz w:val="22"/>
        </w:rPr>
        <w:t xml:space="preserve"> </w:t>
      </w:r>
      <w:r>
        <w:rPr>
          <w:sz w:val="22"/>
        </w:rPr>
        <w:t>performance</w:t>
      </w:r>
      <w:r>
        <w:rPr>
          <w:spacing w:val="-7"/>
          <w:sz w:val="22"/>
        </w:rPr>
        <w:t xml:space="preserve"> </w:t>
      </w:r>
      <w:r>
        <w:rPr>
          <w:sz w:val="22"/>
        </w:rPr>
        <w:t>was</w:t>
      </w:r>
      <w:r>
        <w:rPr>
          <w:spacing w:val="-8"/>
          <w:sz w:val="22"/>
        </w:rPr>
        <w:t xml:space="preserve"> </w:t>
      </w:r>
      <w:r>
        <w:rPr>
          <w:sz w:val="22"/>
        </w:rPr>
        <w:t>evaluated</w:t>
      </w:r>
      <w:r>
        <w:rPr>
          <w:spacing w:val="-9"/>
          <w:sz w:val="22"/>
        </w:rPr>
        <w:t xml:space="preserve"> </w:t>
      </w:r>
      <w:r>
        <w:rPr>
          <w:sz w:val="22"/>
        </w:rPr>
        <w:t>on</w:t>
      </w:r>
      <w:r>
        <w:rPr>
          <w:spacing w:val="-9"/>
          <w:sz w:val="22"/>
        </w:rPr>
        <w:t xml:space="preserve"> </w:t>
      </w:r>
      <w:r>
        <w:rPr>
          <w:sz w:val="22"/>
        </w:rPr>
        <w:t>the</w:t>
      </w:r>
      <w:r>
        <w:rPr>
          <w:spacing w:val="-3"/>
          <w:sz w:val="22"/>
        </w:rPr>
        <w:t xml:space="preserve"> </w:t>
      </w:r>
      <w:r>
        <w:rPr>
          <w:sz w:val="22"/>
        </w:rPr>
        <w:t>test</w:t>
      </w:r>
      <w:r>
        <w:rPr>
          <w:spacing w:val="-9"/>
          <w:sz w:val="22"/>
        </w:rPr>
        <w:t xml:space="preserve"> </w:t>
      </w:r>
      <w:r>
        <w:rPr>
          <w:spacing w:val="-4"/>
          <w:sz w:val="22"/>
        </w:rPr>
        <w:t>set.</w:t>
      </w:r>
    </w:p>
    <w:p w14:paraId="49A5B43E">
      <w:pPr>
        <w:spacing w:before="4" w:line="235" w:lineRule="auto"/>
        <w:ind w:left="448" w:right="353" w:firstLine="0"/>
        <w:jc w:val="left"/>
        <w:rPr>
          <w:sz w:val="22"/>
        </w:rPr>
      </w:pPr>
      <w:r>
        <w:rPr>
          <w:sz w:val="22"/>
        </w:rPr>
        <w:t>A</w:t>
      </w:r>
      <w:r>
        <w:rPr>
          <w:spacing w:val="-6"/>
          <w:sz w:val="22"/>
        </w:rPr>
        <w:t xml:space="preserve"> </w:t>
      </w:r>
      <w:r>
        <w:rPr>
          <w:sz w:val="22"/>
        </w:rPr>
        <w:t>confusion</w:t>
      </w:r>
      <w:r>
        <w:rPr>
          <w:spacing w:val="-8"/>
          <w:sz w:val="22"/>
        </w:rPr>
        <w:t xml:space="preserve"> </w:t>
      </w:r>
      <w:r>
        <w:rPr>
          <w:sz w:val="22"/>
        </w:rPr>
        <w:t>matrix</w:t>
      </w:r>
      <w:r>
        <w:rPr>
          <w:spacing w:val="-6"/>
          <w:sz w:val="22"/>
        </w:rPr>
        <w:t xml:space="preserve"> </w:t>
      </w:r>
      <w:r>
        <w:rPr>
          <w:sz w:val="22"/>
        </w:rPr>
        <w:t>and</w:t>
      </w:r>
      <w:r>
        <w:rPr>
          <w:spacing w:val="-8"/>
          <w:sz w:val="22"/>
        </w:rPr>
        <w:t xml:space="preserve"> </w:t>
      </w:r>
      <w:r>
        <w:rPr>
          <w:sz w:val="22"/>
        </w:rPr>
        <w:t>a</w:t>
      </w:r>
      <w:r>
        <w:rPr>
          <w:spacing w:val="-8"/>
          <w:sz w:val="22"/>
        </w:rPr>
        <w:t xml:space="preserve"> </w:t>
      </w:r>
      <w:r>
        <w:rPr>
          <w:sz w:val="22"/>
        </w:rPr>
        <w:t>classification</w:t>
      </w:r>
      <w:r>
        <w:rPr>
          <w:spacing w:val="-8"/>
          <w:sz w:val="22"/>
        </w:rPr>
        <w:t xml:space="preserve"> </w:t>
      </w:r>
      <w:r>
        <w:rPr>
          <w:sz w:val="22"/>
        </w:rPr>
        <w:t>report</w:t>
      </w:r>
      <w:r>
        <w:rPr>
          <w:spacing w:val="-8"/>
          <w:sz w:val="22"/>
        </w:rPr>
        <w:t xml:space="preserve"> </w:t>
      </w:r>
      <w:r>
        <w:rPr>
          <w:sz w:val="22"/>
        </w:rPr>
        <w:t>were</w:t>
      </w:r>
      <w:r>
        <w:rPr>
          <w:spacing w:val="-8"/>
          <w:sz w:val="22"/>
        </w:rPr>
        <w:t xml:space="preserve"> </w:t>
      </w:r>
      <w:r>
        <w:rPr>
          <w:sz w:val="22"/>
        </w:rPr>
        <w:t>generated,</w:t>
      </w:r>
      <w:r>
        <w:rPr>
          <w:spacing w:val="-10"/>
          <w:sz w:val="22"/>
        </w:rPr>
        <w:t xml:space="preserve"> </w:t>
      </w:r>
      <w:r>
        <w:rPr>
          <w:sz w:val="22"/>
        </w:rPr>
        <w:t>including</w:t>
      </w:r>
      <w:r>
        <w:rPr>
          <w:spacing w:val="-5"/>
          <w:sz w:val="22"/>
        </w:rPr>
        <w:t xml:space="preserve"> </w:t>
      </w:r>
      <w:r>
        <w:rPr>
          <w:sz w:val="22"/>
        </w:rPr>
        <w:t>accuracy,</w:t>
      </w:r>
      <w:r>
        <w:rPr>
          <w:spacing w:val="-9"/>
          <w:sz w:val="22"/>
        </w:rPr>
        <w:t xml:space="preserve"> </w:t>
      </w:r>
      <w:r>
        <w:rPr>
          <w:sz w:val="22"/>
        </w:rPr>
        <w:t>precision,</w:t>
      </w:r>
      <w:r>
        <w:rPr>
          <w:spacing w:val="-9"/>
          <w:sz w:val="22"/>
        </w:rPr>
        <w:t xml:space="preserve"> </w:t>
      </w:r>
      <w:r>
        <w:rPr>
          <w:sz w:val="22"/>
        </w:rPr>
        <w:t>recall, and F1-score for each traffic sound class.</w:t>
      </w:r>
    </w:p>
    <w:p w14:paraId="41CAC011">
      <w:pPr>
        <w:spacing w:before="75" w:line="240" w:lineRule="auto"/>
        <w:rPr>
          <w:sz w:val="22"/>
        </w:rPr>
      </w:pPr>
    </w:p>
    <w:p w14:paraId="0667E473">
      <w:pPr>
        <w:pStyle w:val="3"/>
        <w:numPr>
          <w:ilvl w:val="0"/>
          <w:numId w:val="11"/>
        </w:numPr>
        <w:tabs>
          <w:tab w:val="left" w:pos="658"/>
        </w:tabs>
        <w:spacing w:before="1" w:after="0" w:line="240" w:lineRule="auto"/>
        <w:ind w:left="658" w:right="0" w:hanging="210"/>
        <w:jc w:val="left"/>
      </w:pPr>
      <w:r>
        <w:rPr>
          <w:spacing w:val="-2"/>
        </w:rPr>
        <w:t>Results</w:t>
      </w:r>
    </w:p>
    <w:p w14:paraId="6919ECDB">
      <w:pPr>
        <w:pStyle w:val="9"/>
        <w:numPr>
          <w:ilvl w:val="1"/>
          <w:numId w:val="11"/>
        </w:numPr>
        <w:tabs>
          <w:tab w:val="left" w:pos="772"/>
        </w:tabs>
        <w:spacing w:before="272" w:after="0" w:line="240" w:lineRule="auto"/>
        <w:ind w:left="772" w:right="0" w:hanging="324"/>
        <w:jc w:val="left"/>
        <w:rPr>
          <w:b/>
          <w:sz w:val="22"/>
        </w:rPr>
      </w:pPr>
      <w:r>
        <w:rPr>
          <w:b/>
          <w:spacing w:val="-2"/>
          <w:sz w:val="22"/>
        </w:rPr>
        <w:t>classification</w:t>
      </w:r>
      <w:r>
        <w:rPr>
          <w:b/>
          <w:spacing w:val="15"/>
          <w:sz w:val="22"/>
        </w:rPr>
        <w:t xml:space="preserve"> </w:t>
      </w:r>
      <w:r>
        <w:rPr>
          <w:b/>
          <w:spacing w:val="-2"/>
          <w:sz w:val="22"/>
        </w:rPr>
        <w:t>report</w:t>
      </w:r>
    </w:p>
    <w:p w14:paraId="29362A3F">
      <w:pPr>
        <w:spacing w:before="100" w:after="1" w:line="240" w:lineRule="auto"/>
        <w:rPr>
          <w:b/>
          <w:sz w:val="20"/>
        </w:rPr>
      </w:pPr>
    </w:p>
    <w:tbl>
      <w:tblPr>
        <w:tblStyle w:val="5"/>
        <w:tblW w:w="0" w:type="auto"/>
        <w:tblInd w:w="44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171"/>
        <w:gridCol w:w="802"/>
      </w:tblGrid>
      <w:tr w14:paraId="47C829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8" w:hRule="atLeast"/>
        </w:trPr>
        <w:tc>
          <w:tcPr>
            <w:tcW w:w="1171" w:type="dxa"/>
          </w:tcPr>
          <w:p w14:paraId="4C33DD6D">
            <w:pPr>
              <w:pStyle w:val="10"/>
              <w:spacing w:before="0" w:line="274" w:lineRule="exact"/>
              <w:ind w:left="232"/>
              <w:rPr>
                <w:sz w:val="24"/>
              </w:rPr>
            </w:pPr>
            <w:r>
              <w:rPr>
                <w:spacing w:val="-2"/>
                <w:sz w:val="24"/>
              </w:rPr>
              <w:t>Metric</w:t>
            </w:r>
          </w:p>
        </w:tc>
        <w:tc>
          <w:tcPr>
            <w:tcW w:w="802" w:type="dxa"/>
          </w:tcPr>
          <w:p w14:paraId="7CBFD5F8">
            <w:pPr>
              <w:pStyle w:val="10"/>
              <w:spacing w:before="0" w:line="274" w:lineRule="exact"/>
              <w:ind w:left="89"/>
              <w:rPr>
                <w:sz w:val="24"/>
              </w:rPr>
            </w:pPr>
            <w:r>
              <w:rPr>
                <w:spacing w:val="-4"/>
                <w:sz w:val="24"/>
              </w:rPr>
              <w:t>Value</w:t>
            </w:r>
          </w:p>
        </w:tc>
      </w:tr>
      <w:tr w14:paraId="1261A2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6" w:hRule="atLeast"/>
        </w:trPr>
        <w:tc>
          <w:tcPr>
            <w:tcW w:w="1171" w:type="dxa"/>
          </w:tcPr>
          <w:p w14:paraId="3FBF5483">
            <w:pPr>
              <w:pStyle w:val="10"/>
              <w:ind w:left="50"/>
              <w:rPr>
                <w:sz w:val="24"/>
              </w:rPr>
            </w:pPr>
            <w:r>
              <w:rPr>
                <w:spacing w:val="-2"/>
                <w:sz w:val="24"/>
              </w:rPr>
              <w:t>Accuracy</w:t>
            </w:r>
          </w:p>
        </w:tc>
        <w:tc>
          <w:tcPr>
            <w:tcW w:w="802" w:type="dxa"/>
          </w:tcPr>
          <w:p w14:paraId="28FAE1E0">
            <w:pPr>
              <w:pStyle w:val="10"/>
              <w:rPr>
                <w:sz w:val="24"/>
              </w:rPr>
            </w:pPr>
            <w:r>
              <w:rPr>
                <w:spacing w:val="-2"/>
                <w:sz w:val="24"/>
              </w:rPr>
              <w:t>88.19%</w:t>
            </w:r>
          </w:p>
        </w:tc>
      </w:tr>
      <w:tr w14:paraId="2D2C0A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7" w:hRule="atLeast"/>
        </w:trPr>
        <w:tc>
          <w:tcPr>
            <w:tcW w:w="1171" w:type="dxa"/>
          </w:tcPr>
          <w:p w14:paraId="6887AA8E">
            <w:pPr>
              <w:pStyle w:val="10"/>
              <w:ind w:left="50"/>
              <w:rPr>
                <w:sz w:val="24"/>
              </w:rPr>
            </w:pPr>
            <w:r>
              <w:rPr>
                <w:spacing w:val="-2"/>
                <w:sz w:val="24"/>
              </w:rPr>
              <w:t>Precision</w:t>
            </w:r>
          </w:p>
        </w:tc>
        <w:tc>
          <w:tcPr>
            <w:tcW w:w="802" w:type="dxa"/>
          </w:tcPr>
          <w:p w14:paraId="4877D86E">
            <w:pPr>
              <w:pStyle w:val="10"/>
              <w:rPr>
                <w:sz w:val="24"/>
              </w:rPr>
            </w:pPr>
            <w:r>
              <w:rPr>
                <w:spacing w:val="-4"/>
                <w:sz w:val="24"/>
              </w:rPr>
              <w:t>0.89</w:t>
            </w:r>
          </w:p>
        </w:tc>
      </w:tr>
      <w:tr w14:paraId="258A4E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4" w:hRule="atLeast"/>
        </w:trPr>
        <w:tc>
          <w:tcPr>
            <w:tcW w:w="1171" w:type="dxa"/>
          </w:tcPr>
          <w:p w14:paraId="710CECFA">
            <w:pPr>
              <w:pStyle w:val="10"/>
              <w:spacing w:before="125"/>
              <w:ind w:left="50"/>
              <w:rPr>
                <w:sz w:val="24"/>
              </w:rPr>
            </w:pPr>
            <w:r>
              <w:rPr>
                <w:spacing w:val="-2"/>
                <w:sz w:val="24"/>
              </w:rPr>
              <w:t>Recall</w:t>
            </w:r>
          </w:p>
        </w:tc>
        <w:tc>
          <w:tcPr>
            <w:tcW w:w="802" w:type="dxa"/>
          </w:tcPr>
          <w:p w14:paraId="190B2279">
            <w:pPr>
              <w:pStyle w:val="10"/>
              <w:spacing w:before="125"/>
              <w:rPr>
                <w:sz w:val="24"/>
              </w:rPr>
            </w:pPr>
            <w:r>
              <w:rPr>
                <w:spacing w:val="-4"/>
                <w:sz w:val="24"/>
              </w:rPr>
              <w:t>0.88</w:t>
            </w:r>
          </w:p>
        </w:tc>
      </w:tr>
      <w:tr w14:paraId="74A72A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5" w:hRule="atLeast"/>
        </w:trPr>
        <w:tc>
          <w:tcPr>
            <w:tcW w:w="1171" w:type="dxa"/>
          </w:tcPr>
          <w:p w14:paraId="5510C6EA">
            <w:pPr>
              <w:pStyle w:val="10"/>
              <w:spacing w:before="122" w:line="254" w:lineRule="exact"/>
              <w:ind w:left="50"/>
              <w:rPr>
                <w:sz w:val="24"/>
              </w:rPr>
            </w:pPr>
            <w:r>
              <w:rPr>
                <w:sz w:val="24"/>
              </w:rPr>
              <w:t>F1-</w:t>
            </w:r>
            <w:r>
              <w:rPr>
                <w:spacing w:val="-2"/>
                <w:sz w:val="24"/>
              </w:rPr>
              <w:t>Score</w:t>
            </w:r>
          </w:p>
        </w:tc>
        <w:tc>
          <w:tcPr>
            <w:tcW w:w="802" w:type="dxa"/>
          </w:tcPr>
          <w:p w14:paraId="0733EA6B">
            <w:pPr>
              <w:pStyle w:val="10"/>
              <w:spacing w:before="122" w:line="254" w:lineRule="exact"/>
              <w:rPr>
                <w:sz w:val="24"/>
              </w:rPr>
            </w:pPr>
            <w:r>
              <w:rPr>
                <w:spacing w:val="-4"/>
                <w:sz w:val="24"/>
              </w:rPr>
              <w:t>0.88</w:t>
            </w:r>
          </w:p>
        </w:tc>
      </w:tr>
    </w:tbl>
    <w:p w14:paraId="70A05D69">
      <w:pPr>
        <w:spacing w:before="0" w:line="240" w:lineRule="auto"/>
        <w:rPr>
          <w:b/>
          <w:sz w:val="22"/>
        </w:rPr>
      </w:pPr>
    </w:p>
    <w:p w14:paraId="06AD0F77">
      <w:pPr>
        <w:spacing w:before="4" w:line="240" w:lineRule="auto"/>
        <w:rPr>
          <w:b/>
          <w:sz w:val="22"/>
        </w:rPr>
      </w:pPr>
    </w:p>
    <w:p w14:paraId="6A1B0973">
      <w:pPr>
        <w:pStyle w:val="9"/>
        <w:numPr>
          <w:ilvl w:val="1"/>
          <w:numId w:val="11"/>
        </w:numPr>
        <w:tabs>
          <w:tab w:val="left" w:pos="772"/>
        </w:tabs>
        <w:spacing w:before="1" w:after="0" w:line="240" w:lineRule="auto"/>
        <w:ind w:left="772" w:right="0" w:hanging="324"/>
        <w:jc w:val="left"/>
        <w:rPr>
          <w:b/>
          <w:sz w:val="22"/>
        </w:rPr>
      </w:pPr>
      <w:r>
        <w:rPr>
          <w:b/>
          <w:sz w:val="22"/>
        </w:rPr>
        <w:t>confusion</w:t>
      </w:r>
      <w:r>
        <w:rPr>
          <w:b/>
          <w:spacing w:val="-4"/>
          <w:sz w:val="22"/>
        </w:rPr>
        <w:t xml:space="preserve"> </w:t>
      </w:r>
      <w:r>
        <w:rPr>
          <w:b/>
          <w:spacing w:val="-2"/>
          <w:sz w:val="22"/>
        </w:rPr>
        <w:t>matrix</w:t>
      </w:r>
    </w:p>
    <w:p w14:paraId="614DC296">
      <w:pPr>
        <w:spacing w:before="43" w:line="240" w:lineRule="auto"/>
        <w:rPr>
          <w:b/>
          <w:sz w:val="20"/>
        </w:rPr>
      </w:pPr>
      <w:r>
        <w:rPr>
          <w:b/>
          <w:sz w:val="20"/>
        </w:rPr>
        <w:drawing>
          <wp:anchor distT="0" distB="0" distL="0" distR="0" simplePos="0" relativeHeight="251667456" behindDoc="1" locked="0" layoutInCell="1" allowOverlap="1">
            <wp:simplePos x="0" y="0"/>
            <wp:positionH relativeFrom="page">
              <wp:posOffset>1082675</wp:posOffset>
            </wp:positionH>
            <wp:positionV relativeFrom="paragraph">
              <wp:posOffset>197485</wp:posOffset>
            </wp:positionV>
            <wp:extent cx="3293745" cy="2560955"/>
            <wp:effectExtent l="0" t="0" r="0" b="0"/>
            <wp:wrapTopAndBottom/>
            <wp:docPr id="20" name="Image 20" descr="Screenshot 2025-04-26 202131"/>
            <wp:cNvGraphicFramePr/>
            <a:graphic xmlns:a="http://schemas.openxmlformats.org/drawingml/2006/main">
              <a:graphicData uri="http://schemas.openxmlformats.org/drawingml/2006/picture">
                <pic:pic xmlns:pic="http://schemas.openxmlformats.org/drawingml/2006/picture">
                  <pic:nvPicPr>
                    <pic:cNvPr id="20" name="Image 20" descr="Screenshot 2025-04-26 202131"/>
                    <pic:cNvPicPr/>
                  </pic:nvPicPr>
                  <pic:blipFill>
                    <a:blip r:embed="rId25" cstate="print"/>
                    <a:stretch>
                      <a:fillRect/>
                    </a:stretch>
                  </pic:blipFill>
                  <pic:spPr>
                    <a:xfrm>
                      <a:off x="0" y="0"/>
                      <a:ext cx="3293894" cy="2560701"/>
                    </a:xfrm>
                    <a:prstGeom prst="rect">
                      <a:avLst/>
                    </a:prstGeom>
                  </pic:spPr>
                </pic:pic>
              </a:graphicData>
            </a:graphic>
          </wp:anchor>
        </w:drawing>
      </w:r>
    </w:p>
    <w:p w14:paraId="62F82F3D">
      <w:pPr>
        <w:spacing w:before="198"/>
        <w:ind w:left="2979" w:right="0" w:firstLine="0"/>
        <w:jc w:val="left"/>
        <w:rPr>
          <w:b/>
          <w:sz w:val="22"/>
        </w:rPr>
      </w:pPr>
      <w:r>
        <w:rPr>
          <w:b/>
          <w:spacing w:val="-2"/>
          <w:sz w:val="22"/>
        </w:rPr>
        <w:t>Fig.1</w:t>
      </w:r>
    </w:p>
    <w:p w14:paraId="159AD91A">
      <w:pPr>
        <w:spacing w:before="0" w:line="240" w:lineRule="auto"/>
        <w:rPr>
          <w:b/>
          <w:sz w:val="22"/>
        </w:rPr>
      </w:pPr>
    </w:p>
    <w:p w14:paraId="6DED79D8">
      <w:pPr>
        <w:spacing w:before="0" w:line="240" w:lineRule="auto"/>
        <w:rPr>
          <w:b/>
          <w:sz w:val="22"/>
        </w:rPr>
      </w:pPr>
    </w:p>
    <w:p w14:paraId="7D45AB9D">
      <w:pPr>
        <w:spacing w:before="1" w:line="240" w:lineRule="auto"/>
        <w:rPr>
          <w:b/>
          <w:sz w:val="22"/>
        </w:rPr>
      </w:pPr>
    </w:p>
    <w:p w14:paraId="59E0620F">
      <w:pPr>
        <w:pStyle w:val="9"/>
        <w:numPr>
          <w:ilvl w:val="1"/>
          <w:numId w:val="11"/>
        </w:numPr>
        <w:tabs>
          <w:tab w:val="left" w:pos="772"/>
        </w:tabs>
        <w:spacing w:before="0" w:after="0" w:line="240" w:lineRule="auto"/>
        <w:ind w:left="772" w:right="0" w:hanging="324"/>
        <w:jc w:val="left"/>
        <w:rPr>
          <w:b/>
          <w:sz w:val="22"/>
        </w:rPr>
      </w:pPr>
      <w:r>
        <w:rPr>
          <w:b/>
          <w:spacing w:val="-2"/>
          <w:sz w:val="22"/>
        </w:rPr>
        <w:t>Z-</w:t>
      </w:r>
      <w:r>
        <w:rPr>
          <w:b/>
          <w:spacing w:val="-4"/>
          <w:sz w:val="22"/>
        </w:rPr>
        <w:t>test</w:t>
      </w:r>
    </w:p>
    <w:p w14:paraId="75475268">
      <w:pPr>
        <w:spacing w:before="1" w:line="240" w:lineRule="auto"/>
        <w:rPr>
          <w:b/>
          <w:sz w:val="22"/>
        </w:rPr>
      </w:pPr>
    </w:p>
    <w:p w14:paraId="72D3E9A0">
      <w:pPr>
        <w:spacing w:before="0"/>
        <w:ind w:left="448" w:right="0" w:firstLine="0"/>
        <w:jc w:val="left"/>
        <w:rPr>
          <w:sz w:val="22"/>
        </w:rPr>
      </w:pPr>
      <w:r>
        <w:rPr>
          <w:sz w:val="22"/>
        </w:rPr>
        <w:t>Model</w:t>
      </w:r>
      <w:r>
        <w:rPr>
          <w:spacing w:val="-10"/>
          <w:sz w:val="22"/>
        </w:rPr>
        <w:t xml:space="preserve"> </w:t>
      </w:r>
      <w:r>
        <w:rPr>
          <w:sz w:val="22"/>
        </w:rPr>
        <w:t>Accuracy:</w:t>
      </w:r>
      <w:r>
        <w:rPr>
          <w:spacing w:val="-12"/>
          <w:sz w:val="22"/>
        </w:rPr>
        <w:t xml:space="preserve"> </w:t>
      </w:r>
      <w:r>
        <w:rPr>
          <w:spacing w:val="-2"/>
          <w:sz w:val="22"/>
        </w:rPr>
        <w:t>88.19%</w:t>
      </w:r>
    </w:p>
    <w:p w14:paraId="353EEB29">
      <w:pPr>
        <w:spacing w:after="0"/>
        <w:jc w:val="left"/>
        <w:rPr>
          <w:sz w:val="22"/>
        </w:rPr>
        <w:sectPr>
          <w:pgSz w:w="11910" w:h="16840"/>
          <w:pgMar w:top="1380" w:right="1133" w:bottom="1180" w:left="992" w:header="0" w:footer="998" w:gutter="0"/>
          <w:pgBorders w:offsetFrom="page">
            <w:top w:val="single" w:color="000000" w:sz="4" w:space="24"/>
            <w:left w:val="single" w:color="000000" w:sz="4" w:space="24"/>
            <w:bottom w:val="single" w:color="000000" w:sz="4" w:space="24"/>
            <w:right w:val="single" w:color="000000" w:sz="4" w:space="24"/>
          </w:pgBorders>
          <w:cols w:space="720" w:num="1"/>
        </w:sectPr>
      </w:pPr>
    </w:p>
    <w:p w14:paraId="0AD752FC">
      <w:pPr>
        <w:spacing w:before="43"/>
        <w:ind w:left="448" w:right="0" w:firstLine="0"/>
        <w:jc w:val="left"/>
        <w:rPr>
          <w:sz w:val="22"/>
        </w:rPr>
      </w:pPr>
      <w:r>
        <w:rPr>
          <w:sz w:val="22"/>
        </w:rPr>
        <w:t>Baseline</w:t>
      </w:r>
      <w:r>
        <w:rPr>
          <w:spacing w:val="-12"/>
          <w:sz w:val="22"/>
        </w:rPr>
        <w:t xml:space="preserve"> </w:t>
      </w:r>
      <w:r>
        <w:rPr>
          <w:sz w:val="22"/>
        </w:rPr>
        <w:t>Accuracy:</w:t>
      </w:r>
      <w:r>
        <w:rPr>
          <w:spacing w:val="-8"/>
          <w:sz w:val="22"/>
        </w:rPr>
        <w:t xml:space="preserve"> </w:t>
      </w:r>
      <w:r>
        <w:rPr>
          <w:spacing w:val="-2"/>
          <w:sz w:val="22"/>
        </w:rPr>
        <w:t>85.00%</w:t>
      </w:r>
    </w:p>
    <w:p w14:paraId="51D3538D">
      <w:pPr>
        <w:spacing w:before="1"/>
        <w:ind w:left="448" w:right="0" w:firstLine="0"/>
        <w:jc w:val="left"/>
        <w:rPr>
          <w:sz w:val="22"/>
        </w:rPr>
      </w:pPr>
      <w:r>
        <w:rPr>
          <w:spacing w:val="-2"/>
          <w:sz w:val="22"/>
        </w:rPr>
        <w:t>Z-statistic:</w:t>
      </w:r>
      <w:r>
        <w:rPr>
          <w:spacing w:val="-8"/>
          <w:sz w:val="22"/>
        </w:rPr>
        <w:t xml:space="preserve"> </w:t>
      </w:r>
      <w:r>
        <w:rPr>
          <w:spacing w:val="-4"/>
          <w:sz w:val="22"/>
        </w:rPr>
        <w:t>0.99</w:t>
      </w:r>
    </w:p>
    <w:p w14:paraId="61B72801">
      <w:pPr>
        <w:spacing w:before="0"/>
        <w:ind w:left="448" w:right="0" w:firstLine="0"/>
        <w:jc w:val="left"/>
        <w:rPr>
          <w:sz w:val="22"/>
        </w:rPr>
      </w:pPr>
      <w:r>
        <w:rPr>
          <w:spacing w:val="-2"/>
          <w:sz w:val="22"/>
        </w:rPr>
        <w:t>P-value:</w:t>
      </w:r>
      <w:r>
        <w:rPr>
          <w:spacing w:val="-3"/>
          <w:sz w:val="22"/>
        </w:rPr>
        <w:t xml:space="preserve"> </w:t>
      </w:r>
      <w:r>
        <w:rPr>
          <w:spacing w:val="-4"/>
          <w:sz w:val="22"/>
        </w:rPr>
        <w:t>0.16</w:t>
      </w:r>
    </w:p>
    <w:p w14:paraId="63A0A728">
      <w:pPr>
        <w:spacing w:before="1" w:line="240" w:lineRule="auto"/>
        <w:rPr>
          <w:sz w:val="22"/>
        </w:rPr>
      </w:pPr>
    </w:p>
    <w:p w14:paraId="478E598C">
      <w:pPr>
        <w:pStyle w:val="9"/>
        <w:numPr>
          <w:ilvl w:val="1"/>
          <w:numId w:val="11"/>
        </w:numPr>
        <w:tabs>
          <w:tab w:val="left" w:pos="772"/>
        </w:tabs>
        <w:spacing w:before="0" w:after="0" w:line="240" w:lineRule="auto"/>
        <w:ind w:left="772" w:right="0" w:hanging="324"/>
        <w:jc w:val="left"/>
        <w:rPr>
          <w:b/>
          <w:sz w:val="22"/>
        </w:rPr>
      </w:pPr>
      <w:r>
        <w:rPr>
          <w:b/>
          <w:spacing w:val="-7"/>
          <w:sz w:val="22"/>
        </w:rPr>
        <w:t>T-</w:t>
      </w:r>
      <w:r>
        <w:rPr>
          <w:b/>
          <w:spacing w:val="-4"/>
          <w:sz w:val="22"/>
        </w:rPr>
        <w:t>test</w:t>
      </w:r>
    </w:p>
    <w:p w14:paraId="094C5483">
      <w:pPr>
        <w:spacing w:before="0" w:line="240" w:lineRule="auto"/>
        <w:rPr>
          <w:b/>
          <w:sz w:val="22"/>
        </w:rPr>
      </w:pPr>
    </w:p>
    <w:p w14:paraId="6C2B011F">
      <w:pPr>
        <w:spacing w:before="0"/>
        <w:ind w:left="448" w:right="0" w:firstLine="0"/>
        <w:jc w:val="left"/>
        <w:rPr>
          <w:sz w:val="22"/>
        </w:rPr>
      </w:pPr>
      <w:r>
        <w:rPr>
          <w:sz w:val="22"/>
        </w:rPr>
        <w:t>Model</w:t>
      </w:r>
      <w:r>
        <w:rPr>
          <w:spacing w:val="-10"/>
          <w:sz w:val="22"/>
        </w:rPr>
        <w:t xml:space="preserve"> </w:t>
      </w:r>
      <w:r>
        <w:rPr>
          <w:sz w:val="22"/>
        </w:rPr>
        <w:t>Accuracy:</w:t>
      </w:r>
      <w:r>
        <w:rPr>
          <w:spacing w:val="-12"/>
          <w:sz w:val="22"/>
        </w:rPr>
        <w:t xml:space="preserve"> </w:t>
      </w:r>
      <w:r>
        <w:rPr>
          <w:spacing w:val="-2"/>
          <w:sz w:val="22"/>
        </w:rPr>
        <w:t>88.19%</w:t>
      </w:r>
    </w:p>
    <w:p w14:paraId="09D84A68">
      <w:pPr>
        <w:spacing w:before="1"/>
        <w:ind w:left="448" w:right="0" w:firstLine="0"/>
        <w:jc w:val="left"/>
        <w:rPr>
          <w:sz w:val="22"/>
        </w:rPr>
      </w:pPr>
      <w:r>
        <w:rPr>
          <w:sz w:val="22"/>
        </w:rPr>
        <w:t>Baseline</w:t>
      </w:r>
      <w:r>
        <w:rPr>
          <w:spacing w:val="-12"/>
          <w:sz w:val="22"/>
        </w:rPr>
        <w:t xml:space="preserve"> </w:t>
      </w:r>
      <w:r>
        <w:rPr>
          <w:sz w:val="22"/>
        </w:rPr>
        <w:t>Accuracy:</w:t>
      </w:r>
      <w:r>
        <w:rPr>
          <w:spacing w:val="-8"/>
          <w:sz w:val="22"/>
        </w:rPr>
        <w:t xml:space="preserve"> </w:t>
      </w:r>
      <w:r>
        <w:rPr>
          <w:spacing w:val="-2"/>
          <w:sz w:val="22"/>
        </w:rPr>
        <w:t>85.00%</w:t>
      </w:r>
    </w:p>
    <w:p w14:paraId="2D3586CE">
      <w:pPr>
        <w:spacing w:before="0" w:line="266" w:lineRule="exact"/>
        <w:ind w:left="448" w:right="0" w:firstLine="0"/>
        <w:jc w:val="left"/>
        <w:rPr>
          <w:sz w:val="22"/>
        </w:rPr>
      </w:pPr>
      <w:r>
        <w:rPr>
          <w:spacing w:val="-4"/>
          <w:sz w:val="22"/>
        </w:rPr>
        <w:t>T-Statistic:</w:t>
      </w:r>
      <w:r>
        <w:rPr>
          <w:spacing w:val="7"/>
          <w:sz w:val="22"/>
        </w:rPr>
        <w:t xml:space="preserve"> </w:t>
      </w:r>
      <w:r>
        <w:rPr>
          <w:spacing w:val="-4"/>
          <w:sz w:val="22"/>
        </w:rPr>
        <w:t>40.40</w:t>
      </w:r>
    </w:p>
    <w:p w14:paraId="66042128">
      <w:pPr>
        <w:spacing w:before="0" w:line="266" w:lineRule="exact"/>
        <w:ind w:left="448" w:right="0" w:firstLine="0"/>
        <w:jc w:val="left"/>
        <w:rPr>
          <w:sz w:val="22"/>
        </w:rPr>
      </w:pPr>
      <w:r>
        <w:rPr>
          <w:spacing w:val="-2"/>
          <w:sz w:val="22"/>
        </w:rPr>
        <w:t>P-Value:</w:t>
      </w:r>
      <w:r>
        <w:rPr>
          <w:spacing w:val="-4"/>
          <w:sz w:val="22"/>
        </w:rPr>
        <w:t xml:space="preserve"> </w:t>
      </w:r>
      <w:r>
        <w:rPr>
          <w:spacing w:val="-2"/>
          <w:sz w:val="22"/>
        </w:rPr>
        <w:t>&lt;</w:t>
      </w:r>
      <w:r>
        <w:rPr>
          <w:spacing w:val="-3"/>
          <w:sz w:val="22"/>
        </w:rPr>
        <w:t xml:space="preserve"> </w:t>
      </w:r>
      <w:r>
        <w:rPr>
          <w:spacing w:val="-2"/>
          <w:sz w:val="22"/>
        </w:rPr>
        <w:t>0.0001</w:t>
      </w:r>
    </w:p>
    <w:p w14:paraId="57C2F879">
      <w:pPr>
        <w:spacing w:before="1"/>
        <w:ind w:left="448" w:right="0" w:firstLine="0"/>
        <w:jc w:val="left"/>
        <w:rPr>
          <w:sz w:val="22"/>
        </w:rPr>
      </w:pPr>
      <w:r>
        <w:rPr>
          <w:sz w:val="22"/>
        </w:rPr>
        <w:t>Conclusion:</w:t>
      </w:r>
      <w:r>
        <w:rPr>
          <w:spacing w:val="-8"/>
          <w:sz w:val="22"/>
        </w:rPr>
        <w:t xml:space="preserve"> </w:t>
      </w:r>
      <w:r>
        <w:rPr>
          <w:sz w:val="22"/>
        </w:rPr>
        <w:t>Reject</w:t>
      </w:r>
      <w:r>
        <w:rPr>
          <w:spacing w:val="-9"/>
          <w:sz w:val="22"/>
        </w:rPr>
        <w:t xml:space="preserve"> </w:t>
      </w:r>
      <w:r>
        <w:rPr>
          <w:sz w:val="22"/>
        </w:rPr>
        <w:t>Null</w:t>
      </w:r>
      <w:r>
        <w:rPr>
          <w:spacing w:val="-5"/>
          <w:sz w:val="22"/>
        </w:rPr>
        <w:t xml:space="preserve"> </w:t>
      </w:r>
      <w:r>
        <w:rPr>
          <w:sz w:val="22"/>
        </w:rPr>
        <w:t>Hypothesis</w:t>
      </w:r>
      <w:r>
        <w:rPr>
          <w:spacing w:val="-6"/>
          <w:sz w:val="22"/>
        </w:rPr>
        <w:t xml:space="preserve"> </w:t>
      </w:r>
      <w:r>
        <w:rPr>
          <w:sz w:val="22"/>
        </w:rPr>
        <w:t>—</w:t>
      </w:r>
      <w:r>
        <w:rPr>
          <w:spacing w:val="-6"/>
          <w:sz w:val="22"/>
        </w:rPr>
        <w:t xml:space="preserve"> </w:t>
      </w:r>
      <w:r>
        <w:rPr>
          <w:sz w:val="22"/>
        </w:rPr>
        <w:t>The</w:t>
      </w:r>
      <w:r>
        <w:rPr>
          <w:spacing w:val="-7"/>
          <w:sz w:val="22"/>
        </w:rPr>
        <w:t xml:space="preserve"> </w:t>
      </w:r>
      <w:r>
        <w:rPr>
          <w:sz w:val="22"/>
        </w:rPr>
        <w:t>model's</w:t>
      </w:r>
      <w:r>
        <w:rPr>
          <w:spacing w:val="-7"/>
          <w:sz w:val="22"/>
        </w:rPr>
        <w:t xml:space="preserve"> </w:t>
      </w:r>
      <w:r>
        <w:rPr>
          <w:sz w:val="22"/>
        </w:rPr>
        <w:t>accuracy</w:t>
      </w:r>
      <w:r>
        <w:rPr>
          <w:spacing w:val="-7"/>
          <w:sz w:val="22"/>
        </w:rPr>
        <w:t xml:space="preserve"> </w:t>
      </w:r>
      <w:r>
        <w:rPr>
          <w:sz w:val="22"/>
        </w:rPr>
        <w:t>is</w:t>
      </w:r>
      <w:r>
        <w:rPr>
          <w:spacing w:val="-7"/>
          <w:sz w:val="22"/>
        </w:rPr>
        <w:t xml:space="preserve"> </w:t>
      </w:r>
      <w:r>
        <w:rPr>
          <w:sz w:val="22"/>
        </w:rPr>
        <w:t>significantly</w:t>
      </w:r>
      <w:r>
        <w:rPr>
          <w:spacing w:val="-7"/>
          <w:sz w:val="22"/>
        </w:rPr>
        <w:t xml:space="preserve"> </w:t>
      </w:r>
      <w:r>
        <w:rPr>
          <w:sz w:val="22"/>
        </w:rPr>
        <w:t>better</w:t>
      </w:r>
      <w:r>
        <w:rPr>
          <w:spacing w:val="-7"/>
          <w:sz w:val="22"/>
        </w:rPr>
        <w:t xml:space="preserve"> </w:t>
      </w:r>
      <w:r>
        <w:rPr>
          <w:sz w:val="22"/>
        </w:rPr>
        <w:t>than</w:t>
      </w:r>
      <w:r>
        <w:rPr>
          <w:spacing w:val="-8"/>
          <w:sz w:val="22"/>
        </w:rPr>
        <w:t xml:space="preserve"> </w:t>
      </w:r>
      <w:r>
        <w:rPr>
          <w:sz w:val="22"/>
        </w:rPr>
        <w:t>the</w:t>
      </w:r>
      <w:r>
        <w:rPr>
          <w:spacing w:val="-7"/>
          <w:sz w:val="22"/>
        </w:rPr>
        <w:t xml:space="preserve"> </w:t>
      </w:r>
      <w:r>
        <w:rPr>
          <w:spacing w:val="-2"/>
          <w:sz w:val="22"/>
        </w:rPr>
        <w:t>baseline.</w:t>
      </w:r>
    </w:p>
    <w:p w14:paraId="5BB5B71C">
      <w:pPr>
        <w:spacing w:before="264" w:line="240" w:lineRule="auto"/>
        <w:rPr>
          <w:sz w:val="22"/>
        </w:rPr>
      </w:pPr>
    </w:p>
    <w:p w14:paraId="2F485415">
      <w:pPr>
        <w:pStyle w:val="3"/>
        <w:numPr>
          <w:ilvl w:val="0"/>
          <w:numId w:val="11"/>
        </w:numPr>
        <w:tabs>
          <w:tab w:val="left" w:pos="759"/>
        </w:tabs>
        <w:spacing w:before="1" w:after="0" w:line="341" w:lineRule="exact"/>
        <w:ind w:left="759" w:right="0" w:hanging="311"/>
        <w:jc w:val="left"/>
      </w:pPr>
      <w:r>
        <w:rPr>
          <w:spacing w:val="-2"/>
        </w:rPr>
        <w:t>Conclusion</w:t>
      </w:r>
    </w:p>
    <w:p w14:paraId="1432FAFB">
      <w:pPr>
        <w:pStyle w:val="6"/>
        <w:ind w:left="448" w:right="319"/>
      </w:pPr>
      <w:r>
        <w:rPr>
          <w:color w:val="0D0D0D"/>
        </w:rPr>
        <w:t>This project successfully developed a deep learning-based system for classifying road traffic audio into distinct categories such as sirens, horns, engine noises, and ambient traffic sounds. By leveraging Mel- Frequency Cepstral Coefficients (MFCCs) as features and employing Long Short-Term Memory (LSTM) networks,</w:t>
      </w:r>
      <w:r>
        <w:rPr>
          <w:color w:val="0D0D0D"/>
          <w:spacing w:val="-4"/>
        </w:rPr>
        <w:t xml:space="preserve"> </w:t>
      </w:r>
      <w:r>
        <w:rPr>
          <w:color w:val="0D0D0D"/>
        </w:rPr>
        <w:t>the</w:t>
      </w:r>
      <w:r>
        <w:rPr>
          <w:color w:val="0D0D0D"/>
          <w:spacing w:val="-1"/>
        </w:rPr>
        <w:t xml:space="preserve"> </w:t>
      </w:r>
      <w:r>
        <w:rPr>
          <w:color w:val="0D0D0D"/>
        </w:rPr>
        <w:t>model</w:t>
      </w:r>
      <w:r>
        <w:rPr>
          <w:color w:val="0D0D0D"/>
          <w:spacing w:val="-4"/>
        </w:rPr>
        <w:t xml:space="preserve"> </w:t>
      </w:r>
      <w:r>
        <w:rPr>
          <w:color w:val="0D0D0D"/>
        </w:rPr>
        <w:t>demonstrated its</w:t>
      </w:r>
      <w:r>
        <w:rPr>
          <w:color w:val="0D0D0D"/>
          <w:spacing w:val="-1"/>
        </w:rPr>
        <w:t xml:space="preserve"> </w:t>
      </w:r>
      <w:r>
        <w:rPr>
          <w:color w:val="0D0D0D"/>
        </w:rPr>
        <w:t>ability</w:t>
      </w:r>
      <w:r>
        <w:rPr>
          <w:color w:val="0D0D0D"/>
          <w:spacing w:val="-3"/>
        </w:rPr>
        <w:t xml:space="preserve"> </w:t>
      </w:r>
      <w:r>
        <w:rPr>
          <w:color w:val="0D0D0D"/>
        </w:rPr>
        <w:t>to</w:t>
      </w:r>
      <w:r>
        <w:rPr>
          <w:color w:val="0D0D0D"/>
          <w:spacing w:val="-8"/>
        </w:rPr>
        <w:t xml:space="preserve"> </w:t>
      </w:r>
      <w:r>
        <w:rPr>
          <w:color w:val="0D0D0D"/>
        </w:rPr>
        <w:t>discern complex</w:t>
      </w:r>
      <w:r>
        <w:rPr>
          <w:color w:val="0D0D0D"/>
          <w:spacing w:val="-2"/>
        </w:rPr>
        <w:t xml:space="preserve"> </w:t>
      </w:r>
      <w:r>
        <w:rPr>
          <w:color w:val="0D0D0D"/>
        </w:rPr>
        <w:t>acoustic</w:t>
      </w:r>
      <w:r>
        <w:rPr>
          <w:color w:val="0D0D0D"/>
          <w:spacing w:val="-3"/>
        </w:rPr>
        <w:t xml:space="preserve"> </w:t>
      </w:r>
      <w:r>
        <w:rPr>
          <w:color w:val="0D0D0D"/>
        </w:rPr>
        <w:t>patterns</w:t>
      </w:r>
      <w:r>
        <w:rPr>
          <w:color w:val="0D0D0D"/>
          <w:spacing w:val="-1"/>
        </w:rPr>
        <w:t xml:space="preserve"> </w:t>
      </w:r>
      <w:r>
        <w:rPr>
          <w:color w:val="0D0D0D"/>
        </w:rPr>
        <w:t>inherent</w:t>
      </w:r>
      <w:r>
        <w:rPr>
          <w:color w:val="0D0D0D"/>
          <w:spacing w:val="-4"/>
        </w:rPr>
        <w:t xml:space="preserve"> </w:t>
      </w:r>
      <w:r>
        <w:rPr>
          <w:color w:val="0D0D0D"/>
        </w:rPr>
        <w:t>in urban</w:t>
      </w:r>
      <w:r>
        <w:rPr>
          <w:color w:val="0D0D0D"/>
          <w:spacing w:val="-4"/>
        </w:rPr>
        <w:t xml:space="preserve"> </w:t>
      </w:r>
      <w:r>
        <w:rPr>
          <w:color w:val="0D0D0D"/>
        </w:rPr>
        <w:t xml:space="preserve">traffic </w:t>
      </w:r>
      <w:r>
        <w:rPr>
          <w:color w:val="0D0D0D"/>
          <w:spacing w:val="-2"/>
        </w:rPr>
        <w:t>environments.</w:t>
      </w:r>
    </w:p>
    <w:p w14:paraId="1635B5F6">
      <w:pPr>
        <w:pStyle w:val="6"/>
        <w:spacing w:before="28"/>
      </w:pPr>
    </w:p>
    <w:p w14:paraId="52F6DC0E">
      <w:pPr>
        <w:pStyle w:val="6"/>
        <w:spacing w:before="1" w:line="259" w:lineRule="auto"/>
        <w:ind w:left="448" w:right="319"/>
      </w:pPr>
      <w:r>
        <w:rPr>
          <w:color w:val="0D0D0D"/>
        </w:rPr>
        <w:t>The achieved accuracy of 88.19% underscores the model's potential for real-world applications. Such systems can be instrumental in intelligent transportation systems, enabling real-time monitoring and analysis</w:t>
      </w:r>
      <w:r>
        <w:rPr>
          <w:color w:val="0D0D0D"/>
          <w:spacing w:val="-6"/>
        </w:rPr>
        <w:t xml:space="preserve"> </w:t>
      </w:r>
      <w:r>
        <w:rPr>
          <w:color w:val="0D0D0D"/>
        </w:rPr>
        <w:t>of</w:t>
      </w:r>
      <w:r>
        <w:rPr>
          <w:color w:val="0D0D0D"/>
          <w:spacing w:val="-3"/>
        </w:rPr>
        <w:t xml:space="preserve"> </w:t>
      </w:r>
      <w:r>
        <w:rPr>
          <w:color w:val="0D0D0D"/>
        </w:rPr>
        <w:t>traffic</w:t>
      </w:r>
      <w:r>
        <w:rPr>
          <w:color w:val="0D0D0D"/>
          <w:spacing w:val="-3"/>
        </w:rPr>
        <w:t xml:space="preserve"> </w:t>
      </w:r>
      <w:r>
        <w:rPr>
          <w:color w:val="0D0D0D"/>
        </w:rPr>
        <w:t>conditions. Moreover,</w:t>
      </w:r>
      <w:r>
        <w:rPr>
          <w:color w:val="0D0D0D"/>
          <w:spacing w:val="-4"/>
        </w:rPr>
        <w:t xml:space="preserve"> </w:t>
      </w:r>
      <w:r>
        <w:rPr>
          <w:color w:val="0D0D0D"/>
        </w:rPr>
        <w:t>they</w:t>
      </w:r>
      <w:r>
        <w:rPr>
          <w:color w:val="0D0D0D"/>
          <w:spacing w:val="-2"/>
        </w:rPr>
        <w:t xml:space="preserve"> </w:t>
      </w:r>
      <w:r>
        <w:rPr>
          <w:color w:val="0D0D0D"/>
        </w:rPr>
        <w:t>can contribute</w:t>
      </w:r>
      <w:r>
        <w:rPr>
          <w:color w:val="0D0D0D"/>
          <w:spacing w:val="-1"/>
        </w:rPr>
        <w:t xml:space="preserve"> </w:t>
      </w:r>
      <w:r>
        <w:rPr>
          <w:color w:val="0D0D0D"/>
        </w:rPr>
        <w:t>to</w:t>
      </w:r>
      <w:r>
        <w:rPr>
          <w:color w:val="0D0D0D"/>
          <w:spacing w:val="-8"/>
        </w:rPr>
        <w:t xml:space="preserve"> </w:t>
      </w:r>
      <w:r>
        <w:rPr>
          <w:color w:val="0D0D0D"/>
        </w:rPr>
        <w:t>urban</w:t>
      </w:r>
      <w:r>
        <w:rPr>
          <w:color w:val="0D0D0D"/>
          <w:spacing w:val="-4"/>
        </w:rPr>
        <w:t xml:space="preserve"> </w:t>
      </w:r>
      <w:r>
        <w:rPr>
          <w:color w:val="0D0D0D"/>
        </w:rPr>
        <w:t>planning</w:t>
      </w:r>
      <w:r>
        <w:rPr>
          <w:color w:val="0D0D0D"/>
          <w:spacing w:val="-4"/>
        </w:rPr>
        <w:t xml:space="preserve"> </w:t>
      </w:r>
      <w:r>
        <w:rPr>
          <w:color w:val="0D0D0D"/>
        </w:rPr>
        <w:t>efforts</w:t>
      </w:r>
      <w:r>
        <w:rPr>
          <w:color w:val="0D0D0D"/>
          <w:spacing w:val="-5"/>
        </w:rPr>
        <w:t xml:space="preserve"> </w:t>
      </w:r>
      <w:r>
        <w:rPr>
          <w:color w:val="0D0D0D"/>
        </w:rPr>
        <w:t>by</w:t>
      </w:r>
      <w:r>
        <w:rPr>
          <w:color w:val="0D0D0D"/>
          <w:spacing w:val="-3"/>
        </w:rPr>
        <w:t xml:space="preserve"> </w:t>
      </w:r>
      <w:r>
        <w:rPr>
          <w:color w:val="0D0D0D"/>
        </w:rPr>
        <w:t>providing</w:t>
      </w:r>
      <w:r>
        <w:rPr>
          <w:color w:val="0D0D0D"/>
          <w:spacing w:val="-4"/>
        </w:rPr>
        <w:t xml:space="preserve"> </w:t>
      </w:r>
      <w:r>
        <w:rPr>
          <w:color w:val="0D0D0D"/>
        </w:rPr>
        <w:t>insights into noise pollution levels and traffic flow dynamics.</w:t>
      </w:r>
    </w:p>
    <w:sectPr>
      <w:pgSz w:w="11910" w:h="16840"/>
      <w:pgMar w:top="1380" w:right="1133" w:bottom="1180" w:left="992" w:header="0" w:footer="998"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1"/>
    <w:family w:val="swiss"/>
    <w:pitch w:val="default"/>
    <w:sig w:usb0="E4002EFF" w:usb1="C000E47F" w:usb2="00000009" w:usb3="00000000" w:csb0="200001FF" w:csb1="00000000"/>
  </w:font>
  <w:font w:name="Calibri Light">
    <w:panose1 w:val="020F0302020204030204"/>
    <w:charset w:val="01"/>
    <w:family w:val="roman"/>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871F43">
    <w:pPr>
      <w:pStyle w:val="6"/>
      <w:spacing w:line="14" w:lineRule="auto"/>
      <w:rPr>
        <w:sz w:val="20"/>
      </w:rPr>
    </w:pPr>
    <w:r>
      <w:rPr>
        <w:sz w:val="20"/>
      </w:rPr>
      <mc:AlternateContent>
        <mc:Choice Requires="wps">
          <w:drawing>
            <wp:anchor distT="0" distB="0" distL="0" distR="0" simplePos="0" relativeHeight="251661312" behindDoc="1" locked="0" layoutInCell="1" allowOverlap="1">
              <wp:simplePos x="0" y="0"/>
              <wp:positionH relativeFrom="page">
                <wp:posOffset>3731260</wp:posOffset>
              </wp:positionH>
              <wp:positionV relativeFrom="page">
                <wp:posOffset>9918700</wp:posOffset>
              </wp:positionV>
              <wp:extent cx="96520" cy="165735"/>
              <wp:effectExtent l="0" t="0" r="0" b="0"/>
              <wp:wrapNone/>
              <wp:docPr id="1" name="Textbox 1"/>
              <wp:cNvGraphicFramePr/>
              <a:graphic xmlns:a="http://schemas.openxmlformats.org/drawingml/2006/main">
                <a:graphicData uri="http://schemas.microsoft.com/office/word/2010/wordprocessingShape">
                  <wps:wsp>
                    <wps:cNvSpPr txBox="1"/>
                    <wps:spPr>
                      <a:xfrm>
                        <a:off x="0" y="0"/>
                        <a:ext cx="96520" cy="165735"/>
                      </a:xfrm>
                      <a:prstGeom prst="rect">
                        <a:avLst/>
                      </a:prstGeom>
                    </wps:spPr>
                    <wps:txbx>
                      <w:txbxContent>
                        <w:p w14:paraId="7D2A8955">
                          <w:pPr>
                            <w:spacing w:before="0" w:line="245" w:lineRule="exact"/>
                            <w:ind w:left="20" w:right="0" w:firstLine="0"/>
                            <w:jc w:val="left"/>
                            <w:rPr>
                              <w:sz w:val="22"/>
                            </w:rPr>
                          </w:pPr>
                          <w:r>
                            <w:rPr>
                              <w:spacing w:val="-10"/>
                              <w:sz w:val="22"/>
                            </w:rPr>
                            <w:t>1</w:t>
                          </w:r>
                        </w:p>
                      </w:txbxContent>
                    </wps:txbx>
                    <wps:bodyPr wrap="square" lIns="0" tIns="0" rIns="0" bIns="0" rtlCol="0">
                      <a:noAutofit/>
                    </wps:bodyPr>
                  </wps:wsp>
                </a:graphicData>
              </a:graphic>
            </wp:anchor>
          </w:drawing>
        </mc:Choice>
        <mc:Fallback>
          <w:pict>
            <v:shape id="Textbox 1" o:spid="_x0000_s1026" o:spt="202" type="#_x0000_t202" style="position:absolute;left:0pt;margin-left:293.8pt;margin-top:781pt;height:13.05pt;width:7.6pt;mso-position-horizontal-relative:page;mso-position-vertical-relative:page;z-index:-251655168;mso-width-relative:page;mso-height-relative:page;" filled="f" stroked="f" coordsize="21600,21600" o:gfxdata="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Cali&#10;q9kAAAANAQAADwAAAAAAAAABACAAAAAiAAAAZHJzL2Rvd25yZXYueG1sUEsBAhQAFAAAAAgAh07i&#10;QIKNcKmvAQAAcgMAAA4AAAAAAAAAAQAgAAAAKAEAAGRycy9lMm9Eb2MueG1sUEsFBgAAAAAGAAYA&#10;WQEAAEkFAAAAAA==&#10;">
              <v:fill on="f" focussize="0,0"/>
              <v:stroke on="f"/>
              <v:imagedata o:title=""/>
              <o:lock v:ext="edit" aspectratio="f"/>
              <v:textbox inset="0mm,0mm,0mm,0mm">
                <w:txbxContent>
                  <w:p w14:paraId="7D2A8955">
                    <w:pPr>
                      <w:spacing w:before="0" w:line="245" w:lineRule="exact"/>
                      <w:ind w:left="20" w:right="0" w:firstLine="0"/>
                      <w:jc w:val="left"/>
                      <w:rPr>
                        <w:sz w:val="22"/>
                      </w:rPr>
                    </w:pPr>
                    <w:r>
                      <w:rPr>
                        <w:spacing w:val="-10"/>
                        <w:sz w:val="22"/>
                      </w:rPr>
                      <w:t>1</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65F52F">
    <w:pPr>
      <w:pStyle w:val="6"/>
      <w:spacing w:line="14" w:lineRule="auto"/>
      <w:rPr>
        <w:sz w:val="20"/>
      </w:rPr>
    </w:pPr>
    <w:r>
      <w:rPr>
        <w:sz w:val="20"/>
      </w:rPr>
      <mc:AlternateContent>
        <mc:Choice Requires="wps">
          <w:drawing>
            <wp:anchor distT="0" distB="0" distL="0" distR="0" simplePos="0" relativeHeight="251661312" behindDoc="1" locked="0" layoutInCell="1" allowOverlap="1">
              <wp:simplePos x="0" y="0"/>
              <wp:positionH relativeFrom="page">
                <wp:posOffset>3731260</wp:posOffset>
              </wp:positionH>
              <wp:positionV relativeFrom="page">
                <wp:posOffset>9918700</wp:posOffset>
              </wp:positionV>
              <wp:extent cx="96520" cy="165735"/>
              <wp:effectExtent l="0" t="0" r="0" b="0"/>
              <wp:wrapNone/>
              <wp:docPr id="2" name="Textbox 2"/>
              <wp:cNvGraphicFramePr/>
              <a:graphic xmlns:a="http://schemas.openxmlformats.org/drawingml/2006/main">
                <a:graphicData uri="http://schemas.microsoft.com/office/word/2010/wordprocessingShape">
                  <wps:wsp>
                    <wps:cNvSpPr txBox="1"/>
                    <wps:spPr>
                      <a:xfrm>
                        <a:off x="0" y="0"/>
                        <a:ext cx="96520" cy="165735"/>
                      </a:xfrm>
                      <a:prstGeom prst="rect">
                        <a:avLst/>
                      </a:prstGeom>
                    </wps:spPr>
                    <wps:txbx>
                      <w:txbxContent>
                        <w:p w14:paraId="61C7877F">
                          <w:pPr>
                            <w:spacing w:before="0" w:line="245" w:lineRule="exact"/>
                            <w:ind w:left="20" w:right="0" w:firstLine="0"/>
                            <w:jc w:val="left"/>
                            <w:rPr>
                              <w:sz w:val="22"/>
                            </w:rPr>
                          </w:pPr>
                          <w:r>
                            <w:rPr>
                              <w:spacing w:val="-10"/>
                              <w:sz w:val="22"/>
                            </w:rPr>
                            <w:t>2</w:t>
                          </w:r>
                        </w:p>
                      </w:txbxContent>
                    </wps:txbx>
                    <wps:bodyPr wrap="square" lIns="0" tIns="0" rIns="0" bIns="0" rtlCol="0">
                      <a:noAutofit/>
                    </wps:bodyPr>
                  </wps:wsp>
                </a:graphicData>
              </a:graphic>
            </wp:anchor>
          </w:drawing>
        </mc:Choice>
        <mc:Fallback>
          <w:pict>
            <v:shape id="Textbox 2" o:spid="_x0000_s1026" o:spt="202" type="#_x0000_t202" style="position:absolute;left:0pt;margin-left:293.8pt;margin-top:781pt;height:13.05pt;width:7.6pt;mso-position-horizontal-relative:page;mso-position-vertical-relative:page;z-index:-251655168;mso-width-relative:page;mso-height-relative:page;" filled="f" stroked="f" coordsize="21600,21600" o:gfxdata="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Amp&#10;YqvZAAAADQEAAA8AAAAAAAAAAQAgAAAAIgAAAGRycy9kb3ducmV2LnhtbFBLAQIUABQAAAAIAIdO&#10;4kAzPxjJsAEAAHIDAAAOAAAAAAAAAAEAIAAAACgBAABkcnMvZTJvRG9jLnhtbFBLBQYAAAAABgAG&#10;AFkBAABKBQAAAAA=&#10;">
              <v:fill on="f" focussize="0,0"/>
              <v:stroke on="f"/>
              <v:imagedata o:title=""/>
              <o:lock v:ext="edit" aspectratio="f"/>
              <v:textbox inset="0mm,0mm,0mm,0mm">
                <w:txbxContent>
                  <w:p w14:paraId="61C7877F">
                    <w:pPr>
                      <w:spacing w:before="0" w:line="245" w:lineRule="exact"/>
                      <w:ind w:left="20" w:right="0" w:firstLine="0"/>
                      <w:jc w:val="left"/>
                      <w:rPr>
                        <w:sz w:val="22"/>
                      </w:rPr>
                    </w:pPr>
                    <w:r>
                      <w:rPr>
                        <w:spacing w:val="-10"/>
                        <w:sz w:val="22"/>
                      </w:rPr>
                      <w:t>2</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00EF38">
    <w:pPr>
      <w:pStyle w:val="6"/>
      <w:spacing w:line="14" w:lineRule="auto"/>
      <w:rPr>
        <w:sz w:val="20"/>
      </w:rPr>
    </w:pPr>
    <w:r>
      <w:rPr>
        <w:sz w:val="20"/>
      </w:rPr>
      <mc:AlternateContent>
        <mc:Choice Requires="wps">
          <w:drawing>
            <wp:anchor distT="0" distB="0" distL="0" distR="0" simplePos="0" relativeHeight="251662336" behindDoc="1" locked="0" layoutInCell="1" allowOverlap="1">
              <wp:simplePos x="0" y="0"/>
              <wp:positionH relativeFrom="page">
                <wp:posOffset>3698240</wp:posOffset>
              </wp:positionH>
              <wp:positionV relativeFrom="page">
                <wp:posOffset>9918700</wp:posOffset>
              </wp:positionV>
              <wp:extent cx="165735" cy="165735"/>
              <wp:effectExtent l="0" t="0" r="0" b="0"/>
              <wp:wrapNone/>
              <wp:docPr id="6" name="Textbox 6"/>
              <wp:cNvGraphicFramePr/>
              <a:graphic xmlns:a="http://schemas.openxmlformats.org/drawingml/2006/main">
                <a:graphicData uri="http://schemas.microsoft.com/office/word/2010/wordprocessingShape">
                  <wps:wsp>
                    <wps:cNvSpPr txBox="1"/>
                    <wps:spPr>
                      <a:xfrm>
                        <a:off x="0" y="0"/>
                        <a:ext cx="165735" cy="165735"/>
                      </a:xfrm>
                      <a:prstGeom prst="rect">
                        <a:avLst/>
                      </a:prstGeom>
                    </wps:spPr>
                    <wps:txbx>
                      <w:txbxContent>
                        <w:p w14:paraId="31F46CEC">
                          <w:pPr>
                            <w:spacing w:before="0" w:line="245" w:lineRule="exact"/>
                            <w:ind w:left="20" w:right="0" w:firstLine="0"/>
                            <w:jc w:val="left"/>
                            <w:rPr>
                              <w:sz w:val="22"/>
                            </w:rPr>
                          </w:pPr>
                          <w:r>
                            <w:rPr>
                              <w:spacing w:val="-5"/>
                              <w:sz w:val="22"/>
                            </w:rPr>
                            <w:fldChar w:fldCharType="begin"/>
                          </w:r>
                          <w:r>
                            <w:rPr>
                              <w:spacing w:val="-5"/>
                              <w:sz w:val="22"/>
                            </w:rPr>
                            <w:instrText xml:space="preserve"> PAGE </w:instrText>
                          </w:r>
                          <w:r>
                            <w:rPr>
                              <w:spacing w:val="-5"/>
                              <w:sz w:val="22"/>
                            </w:rPr>
                            <w:fldChar w:fldCharType="separate"/>
                          </w:r>
                          <w:r>
                            <w:rPr>
                              <w:spacing w:val="-5"/>
                              <w:sz w:val="22"/>
                            </w:rPr>
                            <w:t>11</w:t>
                          </w:r>
                          <w:r>
                            <w:rPr>
                              <w:spacing w:val="-5"/>
                              <w:sz w:val="22"/>
                            </w:rPr>
                            <w:fldChar w:fldCharType="end"/>
                          </w:r>
                        </w:p>
                      </w:txbxContent>
                    </wps:txbx>
                    <wps:bodyPr wrap="square" lIns="0" tIns="0" rIns="0" bIns="0" rtlCol="0">
                      <a:noAutofit/>
                    </wps:bodyPr>
                  </wps:wsp>
                </a:graphicData>
              </a:graphic>
            </wp:anchor>
          </w:drawing>
        </mc:Choice>
        <mc:Fallback>
          <w:pict>
            <v:shape id="Textbox 6" o:spid="_x0000_s1026" o:spt="202" type="#_x0000_t202" style="position:absolute;left:0pt;margin-left:291.2pt;margin-top:781pt;height:13.05pt;width:13.05pt;mso-position-horizontal-relative:page;mso-position-vertical-relative:page;z-index:-251654144;mso-width-relative:page;mso-height-relative:page;" filled="f" stroked="f" coordsize="21600,21600" o:gfxdata="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rT6jV&#10;2gAAAA0BAAAPAAAAAAAAAAEAIAAAACIAAABkcnMvZG93bnJldi54bWxQSwECFAAUAAAACACHTuJA&#10;KwLMI60BAABzAwAADgAAAAAAAAABACAAAAApAQAAZHJzL2Uyb0RvYy54bWxQSwUGAAAAAAYABgBZ&#10;AQAASAUAAAAA&#10;">
              <v:fill on="f" focussize="0,0"/>
              <v:stroke on="f"/>
              <v:imagedata o:title=""/>
              <o:lock v:ext="edit" aspectratio="f"/>
              <v:textbox inset="0mm,0mm,0mm,0mm">
                <w:txbxContent>
                  <w:p w14:paraId="31F46CEC">
                    <w:pPr>
                      <w:spacing w:before="0" w:line="245" w:lineRule="exact"/>
                      <w:ind w:left="20" w:right="0" w:firstLine="0"/>
                      <w:jc w:val="left"/>
                      <w:rPr>
                        <w:sz w:val="22"/>
                      </w:rPr>
                    </w:pPr>
                    <w:r>
                      <w:rPr>
                        <w:spacing w:val="-5"/>
                        <w:sz w:val="22"/>
                      </w:rPr>
                      <w:fldChar w:fldCharType="begin"/>
                    </w:r>
                    <w:r>
                      <w:rPr>
                        <w:spacing w:val="-5"/>
                        <w:sz w:val="22"/>
                      </w:rPr>
                      <w:instrText xml:space="preserve"> PAGE </w:instrText>
                    </w:r>
                    <w:r>
                      <w:rPr>
                        <w:spacing w:val="-5"/>
                        <w:sz w:val="22"/>
                      </w:rPr>
                      <w:fldChar w:fldCharType="separate"/>
                    </w:r>
                    <w:r>
                      <w:rPr>
                        <w:spacing w:val="-5"/>
                        <w:sz w:val="22"/>
                      </w:rPr>
                      <w:t>11</w:t>
                    </w:r>
                    <w:r>
                      <w:rPr>
                        <w:spacing w:val="-5"/>
                        <w:sz w:val="22"/>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CD8A33">
    <w:pPr>
      <w:pStyle w:val="6"/>
      <w:spacing w:line="14" w:lineRule="auto"/>
      <w:rPr>
        <w:sz w:val="20"/>
      </w:rPr>
    </w:pPr>
    <w:r>
      <w:rPr>
        <w:sz w:val="20"/>
      </w:rPr>
      <mc:AlternateContent>
        <mc:Choice Requires="wps">
          <w:drawing>
            <wp:anchor distT="0" distB="0" distL="0" distR="0" simplePos="0" relativeHeight="251662336" behindDoc="1" locked="0" layoutInCell="1" allowOverlap="1">
              <wp:simplePos x="0" y="0"/>
              <wp:positionH relativeFrom="page">
                <wp:posOffset>3698240</wp:posOffset>
              </wp:positionH>
              <wp:positionV relativeFrom="page">
                <wp:posOffset>9918700</wp:posOffset>
              </wp:positionV>
              <wp:extent cx="165735" cy="165735"/>
              <wp:effectExtent l="0" t="0" r="0" b="0"/>
              <wp:wrapNone/>
              <wp:docPr id="7" name="Textbox 7"/>
              <wp:cNvGraphicFramePr/>
              <a:graphic xmlns:a="http://schemas.openxmlformats.org/drawingml/2006/main">
                <a:graphicData uri="http://schemas.microsoft.com/office/word/2010/wordprocessingShape">
                  <wps:wsp>
                    <wps:cNvSpPr txBox="1"/>
                    <wps:spPr>
                      <a:xfrm>
                        <a:off x="0" y="0"/>
                        <a:ext cx="165735" cy="165735"/>
                      </a:xfrm>
                      <a:prstGeom prst="rect">
                        <a:avLst/>
                      </a:prstGeom>
                    </wps:spPr>
                    <wps:txbx>
                      <w:txbxContent>
                        <w:p w14:paraId="6AF8BFED">
                          <w:pPr>
                            <w:spacing w:before="0" w:line="245" w:lineRule="exact"/>
                            <w:ind w:left="20" w:right="0" w:firstLine="0"/>
                            <w:jc w:val="left"/>
                            <w:rPr>
                              <w:sz w:val="22"/>
                            </w:rPr>
                          </w:pPr>
                          <w:r>
                            <w:rPr>
                              <w:spacing w:val="-5"/>
                              <w:sz w:val="22"/>
                            </w:rPr>
                            <w:fldChar w:fldCharType="begin"/>
                          </w:r>
                          <w:r>
                            <w:rPr>
                              <w:spacing w:val="-5"/>
                              <w:sz w:val="22"/>
                            </w:rPr>
                            <w:instrText xml:space="preserve"> PAGE </w:instrText>
                          </w:r>
                          <w:r>
                            <w:rPr>
                              <w:spacing w:val="-5"/>
                              <w:sz w:val="22"/>
                            </w:rPr>
                            <w:fldChar w:fldCharType="separate"/>
                          </w:r>
                          <w:r>
                            <w:rPr>
                              <w:spacing w:val="-5"/>
                              <w:sz w:val="22"/>
                            </w:rPr>
                            <w:t>10</w:t>
                          </w:r>
                          <w:r>
                            <w:rPr>
                              <w:spacing w:val="-5"/>
                              <w:sz w:val="22"/>
                            </w:rPr>
                            <w:fldChar w:fldCharType="end"/>
                          </w:r>
                        </w:p>
                      </w:txbxContent>
                    </wps:txbx>
                    <wps:bodyPr wrap="square" lIns="0" tIns="0" rIns="0" bIns="0" rtlCol="0">
                      <a:noAutofit/>
                    </wps:bodyPr>
                  </wps:wsp>
                </a:graphicData>
              </a:graphic>
            </wp:anchor>
          </w:drawing>
        </mc:Choice>
        <mc:Fallback>
          <w:pict>
            <v:shape id="Textbox 7" o:spid="_x0000_s1026" o:spt="202" type="#_x0000_t202" style="position:absolute;left:0pt;margin-left:291.2pt;margin-top:781pt;height:13.05pt;width:13.05pt;mso-position-horizontal-relative:page;mso-position-vertical-relative:page;z-index:-251654144;mso-width-relative:page;mso-height-relative:page;" filled="f" stroked="f" coordsize="21600,21600" o:gfxdata="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rT6jV&#10;2gAAAA0BAAAPAAAAAAAAAAEAIAAAACIAAABkcnMvZG93bnJldi54bWxQSwECFAAUAAAACACHTuJA&#10;s6QxSK0BAABzAwAADgAAAAAAAAABACAAAAApAQAAZHJzL2Uyb0RvYy54bWxQSwUGAAAAAAYABgBZ&#10;AQAASAUAAAAA&#10;">
              <v:fill on="f" focussize="0,0"/>
              <v:stroke on="f"/>
              <v:imagedata o:title=""/>
              <o:lock v:ext="edit" aspectratio="f"/>
              <v:textbox inset="0mm,0mm,0mm,0mm">
                <w:txbxContent>
                  <w:p w14:paraId="6AF8BFED">
                    <w:pPr>
                      <w:spacing w:before="0" w:line="245" w:lineRule="exact"/>
                      <w:ind w:left="20" w:right="0" w:firstLine="0"/>
                      <w:jc w:val="left"/>
                      <w:rPr>
                        <w:sz w:val="22"/>
                      </w:rPr>
                    </w:pPr>
                    <w:r>
                      <w:rPr>
                        <w:spacing w:val="-5"/>
                        <w:sz w:val="22"/>
                      </w:rPr>
                      <w:fldChar w:fldCharType="begin"/>
                    </w:r>
                    <w:r>
                      <w:rPr>
                        <w:spacing w:val="-5"/>
                        <w:sz w:val="22"/>
                      </w:rPr>
                      <w:instrText xml:space="preserve"> PAGE </w:instrText>
                    </w:r>
                    <w:r>
                      <w:rPr>
                        <w:spacing w:val="-5"/>
                        <w:sz w:val="22"/>
                      </w:rPr>
                      <w:fldChar w:fldCharType="separate"/>
                    </w:r>
                    <w:r>
                      <w:rPr>
                        <w:spacing w:val="-5"/>
                        <w:sz w:val="22"/>
                      </w:rPr>
                      <w:t>10</w:t>
                    </w:r>
                    <w:r>
                      <w:rPr>
                        <w:spacing w:val="-5"/>
                        <w:sz w:val="22"/>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3"/>
      <w:numFmt w:val="decimal"/>
      <w:lvlText w:val="%1."/>
      <w:lvlJc w:val="left"/>
      <w:pPr>
        <w:ind w:left="722" w:hanging="275"/>
        <w:jc w:val="left"/>
      </w:pPr>
      <w:rPr>
        <w:rFonts w:hint="default" w:ascii="Calibri" w:hAnsi="Calibri" w:eastAsia="Calibri" w:cs="Calibri"/>
        <w:b/>
        <w:bCs/>
        <w:i w:val="0"/>
        <w:iCs w:val="0"/>
        <w:spacing w:val="-2"/>
        <w:w w:val="89"/>
        <w:sz w:val="28"/>
        <w:szCs w:val="28"/>
        <w:lang w:val="en-US" w:eastAsia="en-US" w:bidi="ar-SA"/>
      </w:rPr>
    </w:lvl>
    <w:lvl w:ilvl="1" w:tentative="0">
      <w:start w:val="1"/>
      <w:numFmt w:val="decimal"/>
      <w:lvlText w:val="%1.%2"/>
      <w:lvlJc w:val="left"/>
      <w:pPr>
        <w:ind w:left="774" w:hanging="327"/>
        <w:jc w:val="left"/>
      </w:pPr>
      <w:rPr>
        <w:rFonts w:hint="default" w:ascii="Calibri" w:hAnsi="Calibri" w:eastAsia="Calibri" w:cs="Calibri"/>
        <w:b/>
        <w:bCs/>
        <w:i w:val="0"/>
        <w:iCs w:val="0"/>
        <w:spacing w:val="-2"/>
        <w:w w:val="100"/>
        <w:sz w:val="22"/>
        <w:szCs w:val="22"/>
        <w:lang w:val="en-US" w:eastAsia="en-US" w:bidi="ar-SA"/>
      </w:rPr>
    </w:lvl>
    <w:lvl w:ilvl="2" w:tentative="0">
      <w:start w:val="0"/>
      <w:numFmt w:val="bullet"/>
      <w:lvlText w:val="•"/>
      <w:lvlJc w:val="left"/>
      <w:pPr>
        <w:ind w:left="1779" w:hanging="327"/>
      </w:pPr>
      <w:rPr>
        <w:rFonts w:hint="default"/>
        <w:lang w:val="en-US" w:eastAsia="en-US" w:bidi="ar-SA"/>
      </w:rPr>
    </w:lvl>
    <w:lvl w:ilvl="3" w:tentative="0">
      <w:start w:val="0"/>
      <w:numFmt w:val="bullet"/>
      <w:lvlText w:val="•"/>
      <w:lvlJc w:val="left"/>
      <w:pPr>
        <w:ind w:left="2779" w:hanging="327"/>
      </w:pPr>
      <w:rPr>
        <w:rFonts w:hint="default"/>
        <w:lang w:val="en-US" w:eastAsia="en-US" w:bidi="ar-SA"/>
      </w:rPr>
    </w:lvl>
    <w:lvl w:ilvl="4" w:tentative="0">
      <w:start w:val="0"/>
      <w:numFmt w:val="bullet"/>
      <w:lvlText w:val="•"/>
      <w:lvlJc w:val="left"/>
      <w:pPr>
        <w:ind w:left="3779" w:hanging="327"/>
      </w:pPr>
      <w:rPr>
        <w:rFonts w:hint="default"/>
        <w:lang w:val="en-US" w:eastAsia="en-US" w:bidi="ar-SA"/>
      </w:rPr>
    </w:lvl>
    <w:lvl w:ilvl="5" w:tentative="0">
      <w:start w:val="0"/>
      <w:numFmt w:val="bullet"/>
      <w:lvlText w:val="•"/>
      <w:lvlJc w:val="left"/>
      <w:pPr>
        <w:ind w:left="4779" w:hanging="327"/>
      </w:pPr>
      <w:rPr>
        <w:rFonts w:hint="default"/>
        <w:lang w:val="en-US" w:eastAsia="en-US" w:bidi="ar-SA"/>
      </w:rPr>
    </w:lvl>
    <w:lvl w:ilvl="6" w:tentative="0">
      <w:start w:val="0"/>
      <w:numFmt w:val="bullet"/>
      <w:lvlText w:val="•"/>
      <w:lvlJc w:val="left"/>
      <w:pPr>
        <w:ind w:left="5779" w:hanging="327"/>
      </w:pPr>
      <w:rPr>
        <w:rFonts w:hint="default"/>
        <w:lang w:val="en-US" w:eastAsia="en-US" w:bidi="ar-SA"/>
      </w:rPr>
    </w:lvl>
    <w:lvl w:ilvl="7" w:tentative="0">
      <w:start w:val="0"/>
      <w:numFmt w:val="bullet"/>
      <w:lvlText w:val="•"/>
      <w:lvlJc w:val="left"/>
      <w:pPr>
        <w:ind w:left="6779" w:hanging="327"/>
      </w:pPr>
      <w:rPr>
        <w:rFonts w:hint="default"/>
        <w:lang w:val="en-US" w:eastAsia="en-US" w:bidi="ar-SA"/>
      </w:rPr>
    </w:lvl>
    <w:lvl w:ilvl="8" w:tentative="0">
      <w:start w:val="0"/>
      <w:numFmt w:val="bullet"/>
      <w:lvlText w:val="•"/>
      <w:lvlJc w:val="left"/>
      <w:pPr>
        <w:ind w:left="7779" w:hanging="327"/>
      </w:pPr>
      <w:rPr>
        <w:rFonts w:hint="default"/>
        <w:lang w:val="en-US" w:eastAsia="en-US" w:bidi="ar-SA"/>
      </w:rPr>
    </w:lvl>
  </w:abstractNum>
  <w:abstractNum w:abstractNumId="1">
    <w:nsid w:val="B5E306ED"/>
    <w:multiLevelType w:val="multilevel"/>
    <w:tmpl w:val="B5E306ED"/>
    <w:lvl w:ilvl="0" w:tentative="0">
      <w:start w:val="1"/>
      <w:numFmt w:val="decimal"/>
      <w:lvlText w:val="%1."/>
      <w:lvlJc w:val="left"/>
      <w:pPr>
        <w:ind w:left="659" w:hanging="220"/>
        <w:jc w:val="left"/>
      </w:pPr>
      <w:rPr>
        <w:rFonts w:hint="default" w:ascii="Calibri" w:hAnsi="Calibri" w:eastAsia="Calibri" w:cs="Calibri"/>
        <w:b/>
        <w:bCs/>
        <w:i w:val="0"/>
        <w:iCs w:val="0"/>
        <w:spacing w:val="-3"/>
        <w:w w:val="97"/>
        <w:sz w:val="26"/>
        <w:szCs w:val="26"/>
        <w:lang w:val="en-US" w:eastAsia="en-US" w:bidi="ar-SA"/>
      </w:rPr>
    </w:lvl>
    <w:lvl w:ilvl="1" w:tentative="0">
      <w:start w:val="1"/>
      <w:numFmt w:val="decimal"/>
      <w:lvlText w:val="%1.%2."/>
      <w:lvlJc w:val="left"/>
      <w:pPr>
        <w:ind w:left="1180" w:hanging="373"/>
        <w:jc w:val="right"/>
      </w:pPr>
      <w:rPr>
        <w:rFonts w:hint="default" w:ascii="Calibri" w:hAnsi="Calibri" w:eastAsia="Calibri" w:cs="Calibri"/>
        <w:b/>
        <w:bCs/>
        <w:i w:val="0"/>
        <w:iCs w:val="0"/>
        <w:spacing w:val="-7"/>
        <w:w w:val="100"/>
        <w:sz w:val="22"/>
        <w:szCs w:val="22"/>
        <w:lang w:val="en-US" w:eastAsia="en-US" w:bidi="ar-SA"/>
      </w:rPr>
    </w:lvl>
    <w:lvl w:ilvl="2" w:tentative="0">
      <w:start w:val="0"/>
      <w:numFmt w:val="bullet"/>
      <w:lvlText w:val="•"/>
      <w:lvlJc w:val="left"/>
      <w:pPr>
        <w:ind w:left="2135" w:hanging="373"/>
      </w:pPr>
      <w:rPr>
        <w:rFonts w:hint="default"/>
        <w:lang w:val="en-US" w:eastAsia="en-US" w:bidi="ar-SA"/>
      </w:rPr>
    </w:lvl>
    <w:lvl w:ilvl="3" w:tentative="0">
      <w:start w:val="0"/>
      <w:numFmt w:val="bullet"/>
      <w:lvlText w:val="•"/>
      <w:lvlJc w:val="left"/>
      <w:pPr>
        <w:ind w:left="3090" w:hanging="373"/>
      </w:pPr>
      <w:rPr>
        <w:rFonts w:hint="default"/>
        <w:lang w:val="en-US" w:eastAsia="en-US" w:bidi="ar-SA"/>
      </w:rPr>
    </w:lvl>
    <w:lvl w:ilvl="4" w:tentative="0">
      <w:start w:val="0"/>
      <w:numFmt w:val="bullet"/>
      <w:lvlText w:val="•"/>
      <w:lvlJc w:val="left"/>
      <w:pPr>
        <w:ind w:left="4046" w:hanging="373"/>
      </w:pPr>
      <w:rPr>
        <w:rFonts w:hint="default"/>
        <w:lang w:val="en-US" w:eastAsia="en-US" w:bidi="ar-SA"/>
      </w:rPr>
    </w:lvl>
    <w:lvl w:ilvl="5" w:tentative="0">
      <w:start w:val="0"/>
      <w:numFmt w:val="bullet"/>
      <w:lvlText w:val="•"/>
      <w:lvlJc w:val="left"/>
      <w:pPr>
        <w:ind w:left="5001" w:hanging="373"/>
      </w:pPr>
      <w:rPr>
        <w:rFonts w:hint="default"/>
        <w:lang w:val="en-US" w:eastAsia="en-US" w:bidi="ar-SA"/>
      </w:rPr>
    </w:lvl>
    <w:lvl w:ilvl="6" w:tentative="0">
      <w:start w:val="0"/>
      <w:numFmt w:val="bullet"/>
      <w:lvlText w:val="•"/>
      <w:lvlJc w:val="left"/>
      <w:pPr>
        <w:ind w:left="5957" w:hanging="373"/>
      </w:pPr>
      <w:rPr>
        <w:rFonts w:hint="default"/>
        <w:lang w:val="en-US" w:eastAsia="en-US" w:bidi="ar-SA"/>
      </w:rPr>
    </w:lvl>
    <w:lvl w:ilvl="7" w:tentative="0">
      <w:start w:val="0"/>
      <w:numFmt w:val="bullet"/>
      <w:lvlText w:val="•"/>
      <w:lvlJc w:val="left"/>
      <w:pPr>
        <w:ind w:left="6912" w:hanging="373"/>
      </w:pPr>
      <w:rPr>
        <w:rFonts w:hint="default"/>
        <w:lang w:val="en-US" w:eastAsia="en-US" w:bidi="ar-SA"/>
      </w:rPr>
    </w:lvl>
    <w:lvl w:ilvl="8" w:tentative="0">
      <w:start w:val="0"/>
      <w:numFmt w:val="bullet"/>
      <w:lvlText w:val="•"/>
      <w:lvlJc w:val="left"/>
      <w:pPr>
        <w:ind w:left="7868" w:hanging="373"/>
      </w:pPr>
      <w:rPr>
        <w:rFonts w:hint="default"/>
        <w:lang w:val="en-US" w:eastAsia="en-US" w:bidi="ar-SA"/>
      </w:rPr>
    </w:lvl>
  </w:abstractNum>
  <w:abstractNum w:abstractNumId="2">
    <w:nsid w:val="BF205925"/>
    <w:multiLevelType w:val="multilevel"/>
    <w:tmpl w:val="BF205925"/>
    <w:lvl w:ilvl="0" w:tentative="0">
      <w:start w:val="0"/>
      <w:numFmt w:val="bullet"/>
      <w:lvlText w:val=""/>
      <w:lvlJc w:val="left"/>
      <w:pPr>
        <w:ind w:left="2225" w:hanging="361"/>
      </w:pPr>
      <w:rPr>
        <w:rFonts w:hint="default" w:ascii="Wingdings" w:hAnsi="Wingdings" w:eastAsia="Wingdings" w:cs="Wingdings"/>
        <w:b w:val="0"/>
        <w:bCs w:val="0"/>
        <w:i w:val="0"/>
        <w:iCs w:val="0"/>
        <w:spacing w:val="0"/>
        <w:w w:val="100"/>
        <w:sz w:val="36"/>
        <w:szCs w:val="36"/>
        <w:lang w:val="en-US" w:eastAsia="en-US" w:bidi="ar-SA"/>
      </w:rPr>
    </w:lvl>
    <w:lvl w:ilvl="1" w:tentative="0">
      <w:start w:val="0"/>
      <w:numFmt w:val="bullet"/>
      <w:lvlText w:val="•"/>
      <w:lvlJc w:val="left"/>
      <w:pPr>
        <w:ind w:left="2975" w:hanging="361"/>
      </w:pPr>
      <w:rPr>
        <w:rFonts w:hint="default"/>
        <w:lang w:val="en-US" w:eastAsia="en-US" w:bidi="ar-SA"/>
      </w:rPr>
    </w:lvl>
    <w:lvl w:ilvl="2" w:tentative="0">
      <w:start w:val="0"/>
      <w:numFmt w:val="bullet"/>
      <w:lvlText w:val="•"/>
      <w:lvlJc w:val="left"/>
      <w:pPr>
        <w:ind w:left="3731" w:hanging="361"/>
      </w:pPr>
      <w:rPr>
        <w:rFonts w:hint="default"/>
        <w:lang w:val="en-US" w:eastAsia="en-US" w:bidi="ar-SA"/>
      </w:rPr>
    </w:lvl>
    <w:lvl w:ilvl="3" w:tentative="0">
      <w:start w:val="0"/>
      <w:numFmt w:val="bullet"/>
      <w:lvlText w:val="•"/>
      <w:lvlJc w:val="left"/>
      <w:pPr>
        <w:ind w:left="4487" w:hanging="361"/>
      </w:pPr>
      <w:rPr>
        <w:rFonts w:hint="default"/>
        <w:lang w:val="en-US" w:eastAsia="en-US" w:bidi="ar-SA"/>
      </w:rPr>
    </w:lvl>
    <w:lvl w:ilvl="4" w:tentative="0">
      <w:start w:val="0"/>
      <w:numFmt w:val="bullet"/>
      <w:lvlText w:val="•"/>
      <w:lvlJc w:val="left"/>
      <w:pPr>
        <w:ind w:left="5243" w:hanging="361"/>
      </w:pPr>
      <w:rPr>
        <w:rFonts w:hint="default"/>
        <w:lang w:val="en-US" w:eastAsia="en-US" w:bidi="ar-SA"/>
      </w:rPr>
    </w:lvl>
    <w:lvl w:ilvl="5" w:tentative="0">
      <w:start w:val="0"/>
      <w:numFmt w:val="bullet"/>
      <w:lvlText w:val="•"/>
      <w:lvlJc w:val="left"/>
      <w:pPr>
        <w:ind w:left="5999" w:hanging="361"/>
      </w:pPr>
      <w:rPr>
        <w:rFonts w:hint="default"/>
        <w:lang w:val="en-US" w:eastAsia="en-US" w:bidi="ar-SA"/>
      </w:rPr>
    </w:lvl>
    <w:lvl w:ilvl="6" w:tentative="0">
      <w:start w:val="0"/>
      <w:numFmt w:val="bullet"/>
      <w:lvlText w:val="•"/>
      <w:lvlJc w:val="left"/>
      <w:pPr>
        <w:ind w:left="6755" w:hanging="361"/>
      </w:pPr>
      <w:rPr>
        <w:rFonts w:hint="default"/>
        <w:lang w:val="en-US" w:eastAsia="en-US" w:bidi="ar-SA"/>
      </w:rPr>
    </w:lvl>
    <w:lvl w:ilvl="7" w:tentative="0">
      <w:start w:val="0"/>
      <w:numFmt w:val="bullet"/>
      <w:lvlText w:val="•"/>
      <w:lvlJc w:val="left"/>
      <w:pPr>
        <w:ind w:left="7511" w:hanging="361"/>
      </w:pPr>
      <w:rPr>
        <w:rFonts w:hint="default"/>
        <w:lang w:val="en-US" w:eastAsia="en-US" w:bidi="ar-SA"/>
      </w:rPr>
    </w:lvl>
    <w:lvl w:ilvl="8" w:tentative="0">
      <w:start w:val="0"/>
      <w:numFmt w:val="bullet"/>
      <w:lvlText w:val="•"/>
      <w:lvlJc w:val="left"/>
      <w:pPr>
        <w:ind w:left="8267" w:hanging="361"/>
      </w:pPr>
      <w:rPr>
        <w:rFonts w:hint="default"/>
        <w:lang w:val="en-US" w:eastAsia="en-US" w:bidi="ar-SA"/>
      </w:rPr>
    </w:lvl>
  </w:abstractNum>
  <w:abstractNum w:abstractNumId="3">
    <w:nsid w:val="CF092B84"/>
    <w:multiLevelType w:val="multilevel"/>
    <w:tmpl w:val="CF092B84"/>
    <w:lvl w:ilvl="0" w:tentative="0">
      <w:start w:val="1"/>
      <w:numFmt w:val="decimal"/>
      <w:lvlText w:val="%1."/>
      <w:lvlJc w:val="left"/>
      <w:pPr>
        <w:ind w:left="667" w:hanging="220"/>
        <w:jc w:val="left"/>
      </w:pPr>
      <w:rPr>
        <w:rFonts w:hint="default"/>
        <w:spacing w:val="-3"/>
        <w:w w:val="90"/>
        <w:lang w:val="en-US" w:eastAsia="en-US" w:bidi="ar-SA"/>
      </w:rPr>
    </w:lvl>
    <w:lvl w:ilvl="1" w:tentative="0">
      <w:start w:val="1"/>
      <w:numFmt w:val="decimal"/>
      <w:lvlText w:val="%1.%2."/>
      <w:lvlJc w:val="left"/>
      <w:pPr>
        <w:ind w:left="1658" w:hanging="490"/>
        <w:jc w:val="left"/>
      </w:pPr>
      <w:rPr>
        <w:rFonts w:hint="default" w:ascii="Calibri" w:hAnsi="Calibri" w:eastAsia="Calibri" w:cs="Calibri"/>
        <w:b/>
        <w:bCs/>
        <w:i w:val="0"/>
        <w:iCs w:val="0"/>
        <w:spacing w:val="-2"/>
        <w:w w:val="99"/>
        <w:sz w:val="28"/>
        <w:szCs w:val="28"/>
        <w:lang w:val="en-US" w:eastAsia="en-US" w:bidi="ar-SA"/>
      </w:rPr>
    </w:lvl>
    <w:lvl w:ilvl="2" w:tentative="0">
      <w:start w:val="0"/>
      <w:numFmt w:val="bullet"/>
      <w:lvlText w:val="•"/>
      <w:lvlJc w:val="left"/>
      <w:pPr>
        <w:ind w:left="2562" w:hanging="490"/>
      </w:pPr>
      <w:rPr>
        <w:rFonts w:hint="default"/>
        <w:lang w:val="en-US" w:eastAsia="en-US" w:bidi="ar-SA"/>
      </w:rPr>
    </w:lvl>
    <w:lvl w:ilvl="3" w:tentative="0">
      <w:start w:val="0"/>
      <w:numFmt w:val="bullet"/>
      <w:lvlText w:val="•"/>
      <w:lvlJc w:val="left"/>
      <w:pPr>
        <w:ind w:left="3464" w:hanging="490"/>
      </w:pPr>
      <w:rPr>
        <w:rFonts w:hint="default"/>
        <w:lang w:val="en-US" w:eastAsia="en-US" w:bidi="ar-SA"/>
      </w:rPr>
    </w:lvl>
    <w:lvl w:ilvl="4" w:tentative="0">
      <w:start w:val="0"/>
      <w:numFmt w:val="bullet"/>
      <w:lvlText w:val="•"/>
      <w:lvlJc w:val="left"/>
      <w:pPr>
        <w:ind w:left="4366" w:hanging="490"/>
      </w:pPr>
      <w:rPr>
        <w:rFonts w:hint="default"/>
        <w:lang w:val="en-US" w:eastAsia="en-US" w:bidi="ar-SA"/>
      </w:rPr>
    </w:lvl>
    <w:lvl w:ilvl="5" w:tentative="0">
      <w:start w:val="0"/>
      <w:numFmt w:val="bullet"/>
      <w:lvlText w:val="•"/>
      <w:lvlJc w:val="left"/>
      <w:pPr>
        <w:ind w:left="5268" w:hanging="490"/>
      </w:pPr>
      <w:rPr>
        <w:rFonts w:hint="default"/>
        <w:lang w:val="en-US" w:eastAsia="en-US" w:bidi="ar-SA"/>
      </w:rPr>
    </w:lvl>
    <w:lvl w:ilvl="6" w:tentative="0">
      <w:start w:val="0"/>
      <w:numFmt w:val="bullet"/>
      <w:lvlText w:val="•"/>
      <w:lvlJc w:val="left"/>
      <w:pPr>
        <w:ind w:left="6170" w:hanging="490"/>
      </w:pPr>
      <w:rPr>
        <w:rFonts w:hint="default"/>
        <w:lang w:val="en-US" w:eastAsia="en-US" w:bidi="ar-SA"/>
      </w:rPr>
    </w:lvl>
    <w:lvl w:ilvl="7" w:tentative="0">
      <w:start w:val="0"/>
      <w:numFmt w:val="bullet"/>
      <w:lvlText w:val="•"/>
      <w:lvlJc w:val="left"/>
      <w:pPr>
        <w:ind w:left="7072" w:hanging="490"/>
      </w:pPr>
      <w:rPr>
        <w:rFonts w:hint="default"/>
        <w:lang w:val="en-US" w:eastAsia="en-US" w:bidi="ar-SA"/>
      </w:rPr>
    </w:lvl>
    <w:lvl w:ilvl="8" w:tentative="0">
      <w:start w:val="0"/>
      <w:numFmt w:val="bullet"/>
      <w:lvlText w:val="•"/>
      <w:lvlJc w:val="left"/>
      <w:pPr>
        <w:ind w:left="7974" w:hanging="490"/>
      </w:pPr>
      <w:rPr>
        <w:rFonts w:hint="default"/>
        <w:lang w:val="en-US" w:eastAsia="en-US" w:bidi="ar-SA"/>
      </w:rPr>
    </w:lvl>
  </w:abstractNum>
  <w:abstractNum w:abstractNumId="4">
    <w:nsid w:val="0053208E"/>
    <w:multiLevelType w:val="multilevel"/>
    <w:tmpl w:val="0053208E"/>
    <w:lvl w:ilvl="0" w:tentative="0">
      <w:start w:val="0"/>
      <w:numFmt w:val="bullet"/>
      <w:lvlText w:val=""/>
      <w:lvlJc w:val="left"/>
      <w:pPr>
        <w:ind w:left="1250" w:hanging="443"/>
      </w:pPr>
      <w:rPr>
        <w:rFonts w:hint="default" w:ascii="Wingdings" w:hAnsi="Wingdings" w:eastAsia="Wingdings" w:cs="Wingdings"/>
        <w:b w:val="0"/>
        <w:bCs w:val="0"/>
        <w:i w:val="0"/>
        <w:iCs w:val="0"/>
        <w:spacing w:val="0"/>
        <w:w w:val="100"/>
        <w:sz w:val="36"/>
        <w:szCs w:val="36"/>
        <w:lang w:val="en-US" w:eastAsia="en-US" w:bidi="ar-SA"/>
      </w:rPr>
    </w:lvl>
    <w:lvl w:ilvl="1" w:tentative="0">
      <w:start w:val="0"/>
      <w:numFmt w:val="bullet"/>
      <w:lvlText w:val="•"/>
      <w:lvlJc w:val="left"/>
      <w:pPr>
        <w:ind w:left="2111" w:hanging="443"/>
      </w:pPr>
      <w:rPr>
        <w:rFonts w:hint="default"/>
        <w:lang w:val="en-US" w:eastAsia="en-US" w:bidi="ar-SA"/>
      </w:rPr>
    </w:lvl>
    <w:lvl w:ilvl="2" w:tentative="0">
      <w:start w:val="0"/>
      <w:numFmt w:val="bullet"/>
      <w:lvlText w:val="•"/>
      <w:lvlJc w:val="left"/>
      <w:pPr>
        <w:ind w:left="2963" w:hanging="443"/>
      </w:pPr>
      <w:rPr>
        <w:rFonts w:hint="default"/>
        <w:lang w:val="en-US" w:eastAsia="en-US" w:bidi="ar-SA"/>
      </w:rPr>
    </w:lvl>
    <w:lvl w:ilvl="3" w:tentative="0">
      <w:start w:val="0"/>
      <w:numFmt w:val="bullet"/>
      <w:lvlText w:val="•"/>
      <w:lvlJc w:val="left"/>
      <w:pPr>
        <w:ind w:left="3815" w:hanging="443"/>
      </w:pPr>
      <w:rPr>
        <w:rFonts w:hint="default"/>
        <w:lang w:val="en-US" w:eastAsia="en-US" w:bidi="ar-SA"/>
      </w:rPr>
    </w:lvl>
    <w:lvl w:ilvl="4" w:tentative="0">
      <w:start w:val="0"/>
      <w:numFmt w:val="bullet"/>
      <w:lvlText w:val="•"/>
      <w:lvlJc w:val="left"/>
      <w:pPr>
        <w:ind w:left="4667" w:hanging="443"/>
      </w:pPr>
      <w:rPr>
        <w:rFonts w:hint="default"/>
        <w:lang w:val="en-US" w:eastAsia="en-US" w:bidi="ar-SA"/>
      </w:rPr>
    </w:lvl>
    <w:lvl w:ilvl="5" w:tentative="0">
      <w:start w:val="0"/>
      <w:numFmt w:val="bullet"/>
      <w:lvlText w:val="•"/>
      <w:lvlJc w:val="left"/>
      <w:pPr>
        <w:ind w:left="5519" w:hanging="443"/>
      </w:pPr>
      <w:rPr>
        <w:rFonts w:hint="default"/>
        <w:lang w:val="en-US" w:eastAsia="en-US" w:bidi="ar-SA"/>
      </w:rPr>
    </w:lvl>
    <w:lvl w:ilvl="6" w:tentative="0">
      <w:start w:val="0"/>
      <w:numFmt w:val="bullet"/>
      <w:lvlText w:val="•"/>
      <w:lvlJc w:val="left"/>
      <w:pPr>
        <w:ind w:left="6371" w:hanging="443"/>
      </w:pPr>
      <w:rPr>
        <w:rFonts w:hint="default"/>
        <w:lang w:val="en-US" w:eastAsia="en-US" w:bidi="ar-SA"/>
      </w:rPr>
    </w:lvl>
    <w:lvl w:ilvl="7" w:tentative="0">
      <w:start w:val="0"/>
      <w:numFmt w:val="bullet"/>
      <w:lvlText w:val="•"/>
      <w:lvlJc w:val="left"/>
      <w:pPr>
        <w:ind w:left="7223" w:hanging="443"/>
      </w:pPr>
      <w:rPr>
        <w:rFonts w:hint="default"/>
        <w:lang w:val="en-US" w:eastAsia="en-US" w:bidi="ar-SA"/>
      </w:rPr>
    </w:lvl>
    <w:lvl w:ilvl="8" w:tentative="0">
      <w:start w:val="0"/>
      <w:numFmt w:val="bullet"/>
      <w:lvlText w:val="•"/>
      <w:lvlJc w:val="left"/>
      <w:pPr>
        <w:ind w:left="8075" w:hanging="443"/>
      </w:pPr>
      <w:rPr>
        <w:rFonts w:hint="default"/>
        <w:lang w:val="en-US" w:eastAsia="en-US" w:bidi="ar-SA"/>
      </w:rPr>
    </w:lvl>
  </w:abstractNum>
  <w:abstractNum w:abstractNumId="5">
    <w:nsid w:val="0248C179"/>
    <w:multiLevelType w:val="multilevel"/>
    <w:tmpl w:val="0248C179"/>
    <w:lvl w:ilvl="0" w:tentative="0">
      <w:start w:val="1"/>
      <w:numFmt w:val="decimal"/>
      <w:lvlText w:val="%1."/>
      <w:lvlJc w:val="left"/>
      <w:pPr>
        <w:ind w:left="879" w:hanging="220"/>
        <w:jc w:val="left"/>
      </w:pPr>
      <w:rPr>
        <w:rFonts w:hint="default" w:ascii="Calibri" w:hAnsi="Calibri" w:eastAsia="Calibri" w:cs="Calibri"/>
        <w:b/>
        <w:bCs/>
        <w:i w:val="0"/>
        <w:iCs w:val="0"/>
        <w:spacing w:val="-3"/>
        <w:w w:val="99"/>
        <w:sz w:val="26"/>
        <w:szCs w:val="26"/>
        <w:lang w:val="en-US" w:eastAsia="en-US" w:bidi="ar-SA"/>
      </w:rPr>
    </w:lvl>
    <w:lvl w:ilvl="1" w:tentative="0">
      <w:start w:val="0"/>
      <w:numFmt w:val="bullet"/>
      <w:lvlText w:val="•"/>
      <w:lvlJc w:val="left"/>
      <w:pPr>
        <w:ind w:left="1571" w:hanging="220"/>
      </w:pPr>
      <w:rPr>
        <w:rFonts w:hint="default"/>
        <w:lang w:val="en-US" w:eastAsia="en-US" w:bidi="ar-SA"/>
      </w:rPr>
    </w:lvl>
    <w:lvl w:ilvl="2" w:tentative="0">
      <w:start w:val="0"/>
      <w:numFmt w:val="bullet"/>
      <w:lvlText w:val="•"/>
      <w:lvlJc w:val="left"/>
      <w:pPr>
        <w:ind w:left="2483" w:hanging="220"/>
      </w:pPr>
      <w:rPr>
        <w:rFonts w:hint="default"/>
        <w:lang w:val="en-US" w:eastAsia="en-US" w:bidi="ar-SA"/>
      </w:rPr>
    </w:lvl>
    <w:lvl w:ilvl="3" w:tentative="0">
      <w:start w:val="0"/>
      <w:numFmt w:val="bullet"/>
      <w:lvlText w:val="•"/>
      <w:lvlJc w:val="left"/>
      <w:pPr>
        <w:ind w:left="3395" w:hanging="220"/>
      </w:pPr>
      <w:rPr>
        <w:rFonts w:hint="default"/>
        <w:lang w:val="en-US" w:eastAsia="en-US" w:bidi="ar-SA"/>
      </w:rPr>
    </w:lvl>
    <w:lvl w:ilvl="4" w:tentative="0">
      <w:start w:val="0"/>
      <w:numFmt w:val="bullet"/>
      <w:lvlText w:val="•"/>
      <w:lvlJc w:val="left"/>
      <w:pPr>
        <w:ind w:left="4307" w:hanging="220"/>
      </w:pPr>
      <w:rPr>
        <w:rFonts w:hint="default"/>
        <w:lang w:val="en-US" w:eastAsia="en-US" w:bidi="ar-SA"/>
      </w:rPr>
    </w:lvl>
    <w:lvl w:ilvl="5" w:tentative="0">
      <w:start w:val="0"/>
      <w:numFmt w:val="bullet"/>
      <w:lvlText w:val="•"/>
      <w:lvlJc w:val="left"/>
      <w:pPr>
        <w:ind w:left="5219" w:hanging="220"/>
      </w:pPr>
      <w:rPr>
        <w:rFonts w:hint="default"/>
        <w:lang w:val="en-US" w:eastAsia="en-US" w:bidi="ar-SA"/>
      </w:rPr>
    </w:lvl>
    <w:lvl w:ilvl="6" w:tentative="0">
      <w:start w:val="0"/>
      <w:numFmt w:val="bullet"/>
      <w:lvlText w:val="•"/>
      <w:lvlJc w:val="left"/>
      <w:pPr>
        <w:ind w:left="6131" w:hanging="220"/>
      </w:pPr>
      <w:rPr>
        <w:rFonts w:hint="default"/>
        <w:lang w:val="en-US" w:eastAsia="en-US" w:bidi="ar-SA"/>
      </w:rPr>
    </w:lvl>
    <w:lvl w:ilvl="7" w:tentative="0">
      <w:start w:val="0"/>
      <w:numFmt w:val="bullet"/>
      <w:lvlText w:val="•"/>
      <w:lvlJc w:val="left"/>
      <w:pPr>
        <w:ind w:left="7043" w:hanging="220"/>
      </w:pPr>
      <w:rPr>
        <w:rFonts w:hint="default"/>
        <w:lang w:val="en-US" w:eastAsia="en-US" w:bidi="ar-SA"/>
      </w:rPr>
    </w:lvl>
    <w:lvl w:ilvl="8" w:tentative="0">
      <w:start w:val="0"/>
      <w:numFmt w:val="bullet"/>
      <w:lvlText w:val="•"/>
      <w:lvlJc w:val="left"/>
      <w:pPr>
        <w:ind w:left="7955" w:hanging="220"/>
      </w:pPr>
      <w:rPr>
        <w:rFonts w:hint="default"/>
        <w:lang w:val="en-US" w:eastAsia="en-US" w:bidi="ar-SA"/>
      </w:rPr>
    </w:lvl>
  </w:abstractNum>
  <w:abstractNum w:abstractNumId="6">
    <w:nsid w:val="03D62ECE"/>
    <w:multiLevelType w:val="multilevel"/>
    <w:tmpl w:val="03D62ECE"/>
    <w:lvl w:ilvl="0" w:tentative="0">
      <w:start w:val="0"/>
      <w:numFmt w:val="bullet"/>
      <w:lvlText w:val=""/>
      <w:lvlJc w:val="left"/>
      <w:pPr>
        <w:ind w:left="1169" w:hanging="361"/>
      </w:pPr>
      <w:rPr>
        <w:rFonts w:hint="default" w:ascii="Symbol" w:hAnsi="Symbol" w:eastAsia="Symbol" w:cs="Symbol"/>
        <w:b w:val="0"/>
        <w:bCs w:val="0"/>
        <w:i w:val="0"/>
        <w:iCs w:val="0"/>
        <w:spacing w:val="0"/>
        <w:w w:val="100"/>
        <w:sz w:val="22"/>
        <w:szCs w:val="22"/>
        <w:lang w:val="en-US" w:eastAsia="en-US" w:bidi="ar-SA"/>
      </w:rPr>
    </w:lvl>
    <w:lvl w:ilvl="1" w:tentative="0">
      <w:start w:val="0"/>
      <w:numFmt w:val="bullet"/>
      <w:lvlText w:val="•"/>
      <w:lvlJc w:val="left"/>
      <w:pPr>
        <w:ind w:left="2021" w:hanging="361"/>
      </w:pPr>
      <w:rPr>
        <w:rFonts w:hint="default"/>
        <w:lang w:val="en-US" w:eastAsia="en-US" w:bidi="ar-SA"/>
      </w:rPr>
    </w:lvl>
    <w:lvl w:ilvl="2" w:tentative="0">
      <w:start w:val="0"/>
      <w:numFmt w:val="bullet"/>
      <w:lvlText w:val="•"/>
      <w:lvlJc w:val="left"/>
      <w:pPr>
        <w:ind w:left="2883" w:hanging="361"/>
      </w:pPr>
      <w:rPr>
        <w:rFonts w:hint="default"/>
        <w:lang w:val="en-US" w:eastAsia="en-US" w:bidi="ar-SA"/>
      </w:rPr>
    </w:lvl>
    <w:lvl w:ilvl="3" w:tentative="0">
      <w:start w:val="0"/>
      <w:numFmt w:val="bullet"/>
      <w:lvlText w:val="•"/>
      <w:lvlJc w:val="left"/>
      <w:pPr>
        <w:ind w:left="3745" w:hanging="361"/>
      </w:pPr>
      <w:rPr>
        <w:rFonts w:hint="default"/>
        <w:lang w:val="en-US" w:eastAsia="en-US" w:bidi="ar-SA"/>
      </w:rPr>
    </w:lvl>
    <w:lvl w:ilvl="4" w:tentative="0">
      <w:start w:val="0"/>
      <w:numFmt w:val="bullet"/>
      <w:lvlText w:val="•"/>
      <w:lvlJc w:val="left"/>
      <w:pPr>
        <w:ind w:left="4607" w:hanging="361"/>
      </w:pPr>
      <w:rPr>
        <w:rFonts w:hint="default"/>
        <w:lang w:val="en-US" w:eastAsia="en-US" w:bidi="ar-SA"/>
      </w:rPr>
    </w:lvl>
    <w:lvl w:ilvl="5" w:tentative="0">
      <w:start w:val="0"/>
      <w:numFmt w:val="bullet"/>
      <w:lvlText w:val="•"/>
      <w:lvlJc w:val="left"/>
      <w:pPr>
        <w:ind w:left="5469" w:hanging="361"/>
      </w:pPr>
      <w:rPr>
        <w:rFonts w:hint="default"/>
        <w:lang w:val="en-US" w:eastAsia="en-US" w:bidi="ar-SA"/>
      </w:rPr>
    </w:lvl>
    <w:lvl w:ilvl="6" w:tentative="0">
      <w:start w:val="0"/>
      <w:numFmt w:val="bullet"/>
      <w:lvlText w:val="•"/>
      <w:lvlJc w:val="left"/>
      <w:pPr>
        <w:ind w:left="6331" w:hanging="361"/>
      </w:pPr>
      <w:rPr>
        <w:rFonts w:hint="default"/>
        <w:lang w:val="en-US" w:eastAsia="en-US" w:bidi="ar-SA"/>
      </w:rPr>
    </w:lvl>
    <w:lvl w:ilvl="7" w:tentative="0">
      <w:start w:val="0"/>
      <w:numFmt w:val="bullet"/>
      <w:lvlText w:val="•"/>
      <w:lvlJc w:val="left"/>
      <w:pPr>
        <w:ind w:left="7193" w:hanging="361"/>
      </w:pPr>
      <w:rPr>
        <w:rFonts w:hint="default"/>
        <w:lang w:val="en-US" w:eastAsia="en-US" w:bidi="ar-SA"/>
      </w:rPr>
    </w:lvl>
    <w:lvl w:ilvl="8" w:tentative="0">
      <w:start w:val="0"/>
      <w:numFmt w:val="bullet"/>
      <w:lvlText w:val="•"/>
      <w:lvlJc w:val="left"/>
      <w:pPr>
        <w:ind w:left="8055" w:hanging="361"/>
      </w:pPr>
      <w:rPr>
        <w:rFonts w:hint="default"/>
        <w:lang w:val="en-US" w:eastAsia="en-US" w:bidi="ar-SA"/>
      </w:rPr>
    </w:lvl>
  </w:abstractNum>
  <w:abstractNum w:abstractNumId="7">
    <w:nsid w:val="25B654F3"/>
    <w:multiLevelType w:val="multilevel"/>
    <w:tmpl w:val="25B654F3"/>
    <w:lvl w:ilvl="0" w:tentative="0">
      <w:start w:val="4"/>
      <w:numFmt w:val="decimal"/>
      <w:lvlText w:val="%1"/>
      <w:lvlJc w:val="left"/>
      <w:pPr>
        <w:ind w:left="1053" w:hanging="418"/>
        <w:jc w:val="left"/>
      </w:pPr>
      <w:rPr>
        <w:rFonts w:hint="default"/>
        <w:lang w:val="en-US" w:eastAsia="en-US" w:bidi="ar-SA"/>
      </w:rPr>
    </w:lvl>
    <w:lvl w:ilvl="1" w:tentative="0">
      <w:start w:val="4"/>
      <w:numFmt w:val="decimal"/>
      <w:lvlText w:val="%1.%2"/>
      <w:lvlJc w:val="left"/>
      <w:pPr>
        <w:ind w:left="1053" w:hanging="418"/>
        <w:jc w:val="right"/>
      </w:pPr>
      <w:rPr>
        <w:rFonts w:hint="default" w:ascii="Calibri" w:hAnsi="Calibri" w:eastAsia="Calibri" w:cs="Calibri"/>
        <w:b/>
        <w:bCs/>
        <w:i w:val="0"/>
        <w:iCs w:val="0"/>
        <w:spacing w:val="-3"/>
        <w:w w:val="99"/>
        <w:sz w:val="28"/>
        <w:szCs w:val="28"/>
        <w:lang w:val="en-US" w:eastAsia="en-US" w:bidi="ar-SA"/>
      </w:rPr>
    </w:lvl>
    <w:lvl w:ilvl="2" w:tentative="0">
      <w:start w:val="0"/>
      <w:numFmt w:val="bullet"/>
      <w:lvlText w:val="•"/>
      <w:lvlJc w:val="left"/>
      <w:pPr>
        <w:ind w:left="2803" w:hanging="418"/>
      </w:pPr>
      <w:rPr>
        <w:rFonts w:hint="default"/>
        <w:lang w:val="en-US" w:eastAsia="en-US" w:bidi="ar-SA"/>
      </w:rPr>
    </w:lvl>
    <w:lvl w:ilvl="3" w:tentative="0">
      <w:start w:val="0"/>
      <w:numFmt w:val="bullet"/>
      <w:lvlText w:val="•"/>
      <w:lvlJc w:val="left"/>
      <w:pPr>
        <w:ind w:left="3675" w:hanging="418"/>
      </w:pPr>
      <w:rPr>
        <w:rFonts w:hint="default"/>
        <w:lang w:val="en-US" w:eastAsia="en-US" w:bidi="ar-SA"/>
      </w:rPr>
    </w:lvl>
    <w:lvl w:ilvl="4" w:tentative="0">
      <w:start w:val="0"/>
      <w:numFmt w:val="bullet"/>
      <w:lvlText w:val="•"/>
      <w:lvlJc w:val="left"/>
      <w:pPr>
        <w:ind w:left="4547" w:hanging="418"/>
      </w:pPr>
      <w:rPr>
        <w:rFonts w:hint="default"/>
        <w:lang w:val="en-US" w:eastAsia="en-US" w:bidi="ar-SA"/>
      </w:rPr>
    </w:lvl>
    <w:lvl w:ilvl="5" w:tentative="0">
      <w:start w:val="0"/>
      <w:numFmt w:val="bullet"/>
      <w:lvlText w:val="•"/>
      <w:lvlJc w:val="left"/>
      <w:pPr>
        <w:ind w:left="5419" w:hanging="418"/>
      </w:pPr>
      <w:rPr>
        <w:rFonts w:hint="default"/>
        <w:lang w:val="en-US" w:eastAsia="en-US" w:bidi="ar-SA"/>
      </w:rPr>
    </w:lvl>
    <w:lvl w:ilvl="6" w:tentative="0">
      <w:start w:val="0"/>
      <w:numFmt w:val="bullet"/>
      <w:lvlText w:val="•"/>
      <w:lvlJc w:val="left"/>
      <w:pPr>
        <w:ind w:left="6291" w:hanging="418"/>
      </w:pPr>
      <w:rPr>
        <w:rFonts w:hint="default"/>
        <w:lang w:val="en-US" w:eastAsia="en-US" w:bidi="ar-SA"/>
      </w:rPr>
    </w:lvl>
    <w:lvl w:ilvl="7" w:tentative="0">
      <w:start w:val="0"/>
      <w:numFmt w:val="bullet"/>
      <w:lvlText w:val="•"/>
      <w:lvlJc w:val="left"/>
      <w:pPr>
        <w:ind w:left="7163" w:hanging="418"/>
      </w:pPr>
      <w:rPr>
        <w:rFonts w:hint="default"/>
        <w:lang w:val="en-US" w:eastAsia="en-US" w:bidi="ar-SA"/>
      </w:rPr>
    </w:lvl>
    <w:lvl w:ilvl="8" w:tentative="0">
      <w:start w:val="0"/>
      <w:numFmt w:val="bullet"/>
      <w:lvlText w:val="•"/>
      <w:lvlJc w:val="left"/>
      <w:pPr>
        <w:ind w:left="8035" w:hanging="418"/>
      </w:pPr>
      <w:rPr>
        <w:rFonts w:hint="default"/>
        <w:lang w:val="en-US" w:eastAsia="en-US" w:bidi="ar-SA"/>
      </w:rPr>
    </w:lvl>
  </w:abstractNum>
  <w:abstractNum w:abstractNumId="8">
    <w:nsid w:val="2A8F537B"/>
    <w:multiLevelType w:val="multilevel"/>
    <w:tmpl w:val="2A8F537B"/>
    <w:lvl w:ilvl="0" w:tentative="0">
      <w:start w:val="0"/>
      <w:numFmt w:val="bullet"/>
      <w:lvlText w:val="•"/>
      <w:lvlJc w:val="left"/>
      <w:pPr>
        <w:ind w:left="448" w:hanging="159"/>
      </w:pPr>
      <w:rPr>
        <w:rFonts w:hint="default" w:ascii="Calibri" w:hAnsi="Calibri" w:eastAsia="Calibri" w:cs="Calibri"/>
        <w:b w:val="0"/>
        <w:bCs w:val="0"/>
        <w:i w:val="0"/>
        <w:iCs w:val="0"/>
        <w:spacing w:val="0"/>
        <w:w w:val="100"/>
        <w:sz w:val="22"/>
        <w:szCs w:val="22"/>
        <w:lang w:val="en-US" w:eastAsia="en-US" w:bidi="ar-SA"/>
      </w:rPr>
    </w:lvl>
    <w:lvl w:ilvl="1" w:tentative="0">
      <w:start w:val="0"/>
      <w:numFmt w:val="bullet"/>
      <w:lvlText w:val="•"/>
      <w:lvlJc w:val="left"/>
      <w:pPr>
        <w:ind w:left="1373" w:hanging="159"/>
      </w:pPr>
      <w:rPr>
        <w:rFonts w:hint="default"/>
        <w:lang w:val="en-US" w:eastAsia="en-US" w:bidi="ar-SA"/>
      </w:rPr>
    </w:lvl>
    <w:lvl w:ilvl="2" w:tentative="0">
      <w:start w:val="0"/>
      <w:numFmt w:val="bullet"/>
      <w:lvlText w:val="•"/>
      <w:lvlJc w:val="left"/>
      <w:pPr>
        <w:ind w:left="2307" w:hanging="159"/>
      </w:pPr>
      <w:rPr>
        <w:rFonts w:hint="default"/>
        <w:lang w:val="en-US" w:eastAsia="en-US" w:bidi="ar-SA"/>
      </w:rPr>
    </w:lvl>
    <w:lvl w:ilvl="3" w:tentative="0">
      <w:start w:val="0"/>
      <w:numFmt w:val="bullet"/>
      <w:lvlText w:val="•"/>
      <w:lvlJc w:val="left"/>
      <w:pPr>
        <w:ind w:left="3241" w:hanging="159"/>
      </w:pPr>
      <w:rPr>
        <w:rFonts w:hint="default"/>
        <w:lang w:val="en-US" w:eastAsia="en-US" w:bidi="ar-SA"/>
      </w:rPr>
    </w:lvl>
    <w:lvl w:ilvl="4" w:tentative="0">
      <w:start w:val="0"/>
      <w:numFmt w:val="bullet"/>
      <w:lvlText w:val="•"/>
      <w:lvlJc w:val="left"/>
      <w:pPr>
        <w:ind w:left="4175" w:hanging="159"/>
      </w:pPr>
      <w:rPr>
        <w:rFonts w:hint="default"/>
        <w:lang w:val="en-US" w:eastAsia="en-US" w:bidi="ar-SA"/>
      </w:rPr>
    </w:lvl>
    <w:lvl w:ilvl="5" w:tentative="0">
      <w:start w:val="0"/>
      <w:numFmt w:val="bullet"/>
      <w:lvlText w:val="•"/>
      <w:lvlJc w:val="left"/>
      <w:pPr>
        <w:ind w:left="5109" w:hanging="159"/>
      </w:pPr>
      <w:rPr>
        <w:rFonts w:hint="default"/>
        <w:lang w:val="en-US" w:eastAsia="en-US" w:bidi="ar-SA"/>
      </w:rPr>
    </w:lvl>
    <w:lvl w:ilvl="6" w:tentative="0">
      <w:start w:val="0"/>
      <w:numFmt w:val="bullet"/>
      <w:lvlText w:val="•"/>
      <w:lvlJc w:val="left"/>
      <w:pPr>
        <w:ind w:left="6043" w:hanging="159"/>
      </w:pPr>
      <w:rPr>
        <w:rFonts w:hint="default"/>
        <w:lang w:val="en-US" w:eastAsia="en-US" w:bidi="ar-SA"/>
      </w:rPr>
    </w:lvl>
    <w:lvl w:ilvl="7" w:tentative="0">
      <w:start w:val="0"/>
      <w:numFmt w:val="bullet"/>
      <w:lvlText w:val="•"/>
      <w:lvlJc w:val="left"/>
      <w:pPr>
        <w:ind w:left="6977" w:hanging="159"/>
      </w:pPr>
      <w:rPr>
        <w:rFonts w:hint="default"/>
        <w:lang w:val="en-US" w:eastAsia="en-US" w:bidi="ar-SA"/>
      </w:rPr>
    </w:lvl>
    <w:lvl w:ilvl="8" w:tentative="0">
      <w:start w:val="0"/>
      <w:numFmt w:val="bullet"/>
      <w:lvlText w:val="•"/>
      <w:lvlJc w:val="left"/>
      <w:pPr>
        <w:ind w:left="7911" w:hanging="159"/>
      </w:pPr>
      <w:rPr>
        <w:rFonts w:hint="default"/>
        <w:lang w:val="en-US" w:eastAsia="en-US" w:bidi="ar-SA"/>
      </w:rPr>
    </w:lvl>
  </w:abstractNum>
  <w:abstractNum w:abstractNumId="9">
    <w:nsid w:val="59ADCABA"/>
    <w:multiLevelType w:val="multilevel"/>
    <w:tmpl w:val="59ADCABA"/>
    <w:lvl w:ilvl="0" w:tentative="0">
      <w:start w:val="5"/>
      <w:numFmt w:val="decimal"/>
      <w:lvlText w:val="%1"/>
      <w:lvlJc w:val="left"/>
      <w:pPr>
        <w:ind w:left="1005" w:hanging="557"/>
        <w:jc w:val="left"/>
      </w:pPr>
      <w:rPr>
        <w:rFonts w:hint="default"/>
        <w:lang w:val="en-US" w:eastAsia="en-US" w:bidi="ar-SA"/>
      </w:rPr>
    </w:lvl>
    <w:lvl w:ilvl="1" w:tentative="0">
      <w:start w:val="5"/>
      <w:numFmt w:val="decimal"/>
      <w:lvlText w:val="%1.%2."/>
      <w:lvlJc w:val="left"/>
      <w:pPr>
        <w:ind w:left="1005" w:hanging="557"/>
        <w:jc w:val="right"/>
      </w:pPr>
      <w:rPr>
        <w:rFonts w:hint="default" w:ascii="Calibri" w:hAnsi="Calibri" w:eastAsia="Calibri" w:cs="Calibri"/>
        <w:b/>
        <w:bCs/>
        <w:i w:val="0"/>
        <w:iCs w:val="0"/>
        <w:spacing w:val="-2"/>
        <w:w w:val="99"/>
        <w:sz w:val="28"/>
        <w:szCs w:val="28"/>
        <w:lang w:val="en-US" w:eastAsia="en-US" w:bidi="ar-SA"/>
      </w:rPr>
    </w:lvl>
    <w:lvl w:ilvl="2" w:tentative="0">
      <w:start w:val="0"/>
      <w:numFmt w:val="bullet"/>
      <w:lvlText w:val="•"/>
      <w:lvlJc w:val="left"/>
      <w:pPr>
        <w:ind w:left="2755" w:hanging="557"/>
      </w:pPr>
      <w:rPr>
        <w:rFonts w:hint="default"/>
        <w:lang w:val="en-US" w:eastAsia="en-US" w:bidi="ar-SA"/>
      </w:rPr>
    </w:lvl>
    <w:lvl w:ilvl="3" w:tentative="0">
      <w:start w:val="0"/>
      <w:numFmt w:val="bullet"/>
      <w:lvlText w:val="•"/>
      <w:lvlJc w:val="left"/>
      <w:pPr>
        <w:ind w:left="3633" w:hanging="557"/>
      </w:pPr>
      <w:rPr>
        <w:rFonts w:hint="default"/>
        <w:lang w:val="en-US" w:eastAsia="en-US" w:bidi="ar-SA"/>
      </w:rPr>
    </w:lvl>
    <w:lvl w:ilvl="4" w:tentative="0">
      <w:start w:val="0"/>
      <w:numFmt w:val="bullet"/>
      <w:lvlText w:val="•"/>
      <w:lvlJc w:val="left"/>
      <w:pPr>
        <w:ind w:left="4511" w:hanging="557"/>
      </w:pPr>
      <w:rPr>
        <w:rFonts w:hint="default"/>
        <w:lang w:val="en-US" w:eastAsia="en-US" w:bidi="ar-SA"/>
      </w:rPr>
    </w:lvl>
    <w:lvl w:ilvl="5" w:tentative="0">
      <w:start w:val="0"/>
      <w:numFmt w:val="bullet"/>
      <w:lvlText w:val="•"/>
      <w:lvlJc w:val="left"/>
      <w:pPr>
        <w:ind w:left="5389" w:hanging="557"/>
      </w:pPr>
      <w:rPr>
        <w:rFonts w:hint="default"/>
        <w:lang w:val="en-US" w:eastAsia="en-US" w:bidi="ar-SA"/>
      </w:rPr>
    </w:lvl>
    <w:lvl w:ilvl="6" w:tentative="0">
      <w:start w:val="0"/>
      <w:numFmt w:val="bullet"/>
      <w:lvlText w:val="•"/>
      <w:lvlJc w:val="left"/>
      <w:pPr>
        <w:ind w:left="6267" w:hanging="557"/>
      </w:pPr>
      <w:rPr>
        <w:rFonts w:hint="default"/>
        <w:lang w:val="en-US" w:eastAsia="en-US" w:bidi="ar-SA"/>
      </w:rPr>
    </w:lvl>
    <w:lvl w:ilvl="7" w:tentative="0">
      <w:start w:val="0"/>
      <w:numFmt w:val="bullet"/>
      <w:lvlText w:val="•"/>
      <w:lvlJc w:val="left"/>
      <w:pPr>
        <w:ind w:left="7145" w:hanging="557"/>
      </w:pPr>
      <w:rPr>
        <w:rFonts w:hint="default"/>
        <w:lang w:val="en-US" w:eastAsia="en-US" w:bidi="ar-SA"/>
      </w:rPr>
    </w:lvl>
    <w:lvl w:ilvl="8" w:tentative="0">
      <w:start w:val="0"/>
      <w:numFmt w:val="bullet"/>
      <w:lvlText w:val="•"/>
      <w:lvlJc w:val="left"/>
      <w:pPr>
        <w:ind w:left="8023" w:hanging="557"/>
      </w:pPr>
      <w:rPr>
        <w:rFonts w:hint="default"/>
        <w:lang w:val="en-US" w:eastAsia="en-US" w:bidi="ar-SA"/>
      </w:rPr>
    </w:lvl>
  </w:abstractNum>
  <w:abstractNum w:abstractNumId="10">
    <w:nsid w:val="5A241D34"/>
    <w:multiLevelType w:val="multilevel"/>
    <w:tmpl w:val="5A241D34"/>
    <w:lvl w:ilvl="0" w:tentative="0">
      <w:start w:val="1"/>
      <w:numFmt w:val="decimal"/>
      <w:lvlText w:val="%1."/>
      <w:lvlJc w:val="left"/>
      <w:pPr>
        <w:ind w:left="664" w:hanging="216"/>
        <w:jc w:val="left"/>
      </w:pPr>
      <w:rPr>
        <w:rFonts w:hint="default" w:ascii="Calibri" w:hAnsi="Calibri" w:eastAsia="Calibri" w:cs="Calibri"/>
        <w:b w:val="0"/>
        <w:bCs w:val="0"/>
        <w:i w:val="0"/>
        <w:iCs w:val="0"/>
        <w:spacing w:val="-2"/>
        <w:w w:val="100"/>
        <w:sz w:val="22"/>
        <w:szCs w:val="22"/>
        <w:lang w:val="en-US" w:eastAsia="en-US" w:bidi="ar-SA"/>
      </w:rPr>
    </w:lvl>
    <w:lvl w:ilvl="1" w:tentative="0">
      <w:start w:val="0"/>
      <w:numFmt w:val="bullet"/>
      <w:lvlText w:val="•"/>
      <w:lvlJc w:val="left"/>
      <w:pPr>
        <w:ind w:left="1571" w:hanging="216"/>
      </w:pPr>
      <w:rPr>
        <w:rFonts w:hint="default"/>
        <w:lang w:val="en-US" w:eastAsia="en-US" w:bidi="ar-SA"/>
      </w:rPr>
    </w:lvl>
    <w:lvl w:ilvl="2" w:tentative="0">
      <w:start w:val="0"/>
      <w:numFmt w:val="bullet"/>
      <w:lvlText w:val="•"/>
      <w:lvlJc w:val="left"/>
      <w:pPr>
        <w:ind w:left="2483" w:hanging="216"/>
      </w:pPr>
      <w:rPr>
        <w:rFonts w:hint="default"/>
        <w:lang w:val="en-US" w:eastAsia="en-US" w:bidi="ar-SA"/>
      </w:rPr>
    </w:lvl>
    <w:lvl w:ilvl="3" w:tentative="0">
      <w:start w:val="0"/>
      <w:numFmt w:val="bullet"/>
      <w:lvlText w:val="•"/>
      <w:lvlJc w:val="left"/>
      <w:pPr>
        <w:ind w:left="3395" w:hanging="216"/>
      </w:pPr>
      <w:rPr>
        <w:rFonts w:hint="default"/>
        <w:lang w:val="en-US" w:eastAsia="en-US" w:bidi="ar-SA"/>
      </w:rPr>
    </w:lvl>
    <w:lvl w:ilvl="4" w:tentative="0">
      <w:start w:val="0"/>
      <w:numFmt w:val="bullet"/>
      <w:lvlText w:val="•"/>
      <w:lvlJc w:val="left"/>
      <w:pPr>
        <w:ind w:left="4307" w:hanging="216"/>
      </w:pPr>
      <w:rPr>
        <w:rFonts w:hint="default"/>
        <w:lang w:val="en-US" w:eastAsia="en-US" w:bidi="ar-SA"/>
      </w:rPr>
    </w:lvl>
    <w:lvl w:ilvl="5" w:tentative="0">
      <w:start w:val="0"/>
      <w:numFmt w:val="bullet"/>
      <w:lvlText w:val="•"/>
      <w:lvlJc w:val="left"/>
      <w:pPr>
        <w:ind w:left="5219" w:hanging="216"/>
      </w:pPr>
      <w:rPr>
        <w:rFonts w:hint="default"/>
        <w:lang w:val="en-US" w:eastAsia="en-US" w:bidi="ar-SA"/>
      </w:rPr>
    </w:lvl>
    <w:lvl w:ilvl="6" w:tentative="0">
      <w:start w:val="0"/>
      <w:numFmt w:val="bullet"/>
      <w:lvlText w:val="•"/>
      <w:lvlJc w:val="left"/>
      <w:pPr>
        <w:ind w:left="6131" w:hanging="216"/>
      </w:pPr>
      <w:rPr>
        <w:rFonts w:hint="default"/>
        <w:lang w:val="en-US" w:eastAsia="en-US" w:bidi="ar-SA"/>
      </w:rPr>
    </w:lvl>
    <w:lvl w:ilvl="7" w:tentative="0">
      <w:start w:val="0"/>
      <w:numFmt w:val="bullet"/>
      <w:lvlText w:val="•"/>
      <w:lvlJc w:val="left"/>
      <w:pPr>
        <w:ind w:left="7043" w:hanging="216"/>
      </w:pPr>
      <w:rPr>
        <w:rFonts w:hint="default"/>
        <w:lang w:val="en-US" w:eastAsia="en-US" w:bidi="ar-SA"/>
      </w:rPr>
    </w:lvl>
    <w:lvl w:ilvl="8" w:tentative="0">
      <w:start w:val="0"/>
      <w:numFmt w:val="bullet"/>
      <w:lvlText w:val="•"/>
      <w:lvlJc w:val="left"/>
      <w:pPr>
        <w:ind w:left="7955" w:hanging="216"/>
      </w:pPr>
      <w:rPr>
        <w:rFonts w:hint="default"/>
        <w:lang w:val="en-US" w:eastAsia="en-US" w:bidi="ar-SA"/>
      </w:rPr>
    </w:lvl>
  </w:abstractNum>
  <w:abstractNum w:abstractNumId="11">
    <w:nsid w:val="72183CF9"/>
    <w:multiLevelType w:val="multilevel"/>
    <w:tmpl w:val="72183CF9"/>
    <w:lvl w:ilvl="0" w:tentative="0">
      <w:start w:val="0"/>
      <w:numFmt w:val="bullet"/>
      <w:lvlText w:val=""/>
      <w:lvlJc w:val="left"/>
      <w:pPr>
        <w:ind w:left="2225" w:hanging="361"/>
      </w:pPr>
      <w:rPr>
        <w:rFonts w:hint="default" w:ascii="Wingdings" w:hAnsi="Wingdings" w:eastAsia="Wingdings" w:cs="Wingdings"/>
        <w:b w:val="0"/>
        <w:bCs w:val="0"/>
        <w:i w:val="0"/>
        <w:iCs w:val="0"/>
        <w:spacing w:val="0"/>
        <w:w w:val="100"/>
        <w:sz w:val="36"/>
        <w:szCs w:val="36"/>
        <w:lang w:val="en-US" w:eastAsia="en-US" w:bidi="ar-SA"/>
      </w:rPr>
    </w:lvl>
    <w:lvl w:ilvl="1" w:tentative="0">
      <w:start w:val="0"/>
      <w:numFmt w:val="bullet"/>
      <w:lvlText w:val="•"/>
      <w:lvlJc w:val="left"/>
      <w:pPr>
        <w:ind w:left="2975" w:hanging="361"/>
      </w:pPr>
      <w:rPr>
        <w:rFonts w:hint="default"/>
        <w:lang w:val="en-US" w:eastAsia="en-US" w:bidi="ar-SA"/>
      </w:rPr>
    </w:lvl>
    <w:lvl w:ilvl="2" w:tentative="0">
      <w:start w:val="0"/>
      <w:numFmt w:val="bullet"/>
      <w:lvlText w:val="•"/>
      <w:lvlJc w:val="left"/>
      <w:pPr>
        <w:ind w:left="3731" w:hanging="361"/>
      </w:pPr>
      <w:rPr>
        <w:rFonts w:hint="default"/>
        <w:lang w:val="en-US" w:eastAsia="en-US" w:bidi="ar-SA"/>
      </w:rPr>
    </w:lvl>
    <w:lvl w:ilvl="3" w:tentative="0">
      <w:start w:val="0"/>
      <w:numFmt w:val="bullet"/>
      <w:lvlText w:val="•"/>
      <w:lvlJc w:val="left"/>
      <w:pPr>
        <w:ind w:left="4487" w:hanging="361"/>
      </w:pPr>
      <w:rPr>
        <w:rFonts w:hint="default"/>
        <w:lang w:val="en-US" w:eastAsia="en-US" w:bidi="ar-SA"/>
      </w:rPr>
    </w:lvl>
    <w:lvl w:ilvl="4" w:tentative="0">
      <w:start w:val="0"/>
      <w:numFmt w:val="bullet"/>
      <w:lvlText w:val="•"/>
      <w:lvlJc w:val="left"/>
      <w:pPr>
        <w:ind w:left="5243" w:hanging="361"/>
      </w:pPr>
      <w:rPr>
        <w:rFonts w:hint="default"/>
        <w:lang w:val="en-US" w:eastAsia="en-US" w:bidi="ar-SA"/>
      </w:rPr>
    </w:lvl>
    <w:lvl w:ilvl="5" w:tentative="0">
      <w:start w:val="0"/>
      <w:numFmt w:val="bullet"/>
      <w:lvlText w:val="•"/>
      <w:lvlJc w:val="left"/>
      <w:pPr>
        <w:ind w:left="5999" w:hanging="361"/>
      </w:pPr>
      <w:rPr>
        <w:rFonts w:hint="default"/>
        <w:lang w:val="en-US" w:eastAsia="en-US" w:bidi="ar-SA"/>
      </w:rPr>
    </w:lvl>
    <w:lvl w:ilvl="6" w:tentative="0">
      <w:start w:val="0"/>
      <w:numFmt w:val="bullet"/>
      <w:lvlText w:val="•"/>
      <w:lvlJc w:val="left"/>
      <w:pPr>
        <w:ind w:left="6755" w:hanging="361"/>
      </w:pPr>
      <w:rPr>
        <w:rFonts w:hint="default"/>
        <w:lang w:val="en-US" w:eastAsia="en-US" w:bidi="ar-SA"/>
      </w:rPr>
    </w:lvl>
    <w:lvl w:ilvl="7" w:tentative="0">
      <w:start w:val="0"/>
      <w:numFmt w:val="bullet"/>
      <w:lvlText w:val="•"/>
      <w:lvlJc w:val="left"/>
      <w:pPr>
        <w:ind w:left="7511" w:hanging="361"/>
      </w:pPr>
      <w:rPr>
        <w:rFonts w:hint="default"/>
        <w:lang w:val="en-US" w:eastAsia="en-US" w:bidi="ar-SA"/>
      </w:rPr>
    </w:lvl>
    <w:lvl w:ilvl="8" w:tentative="0">
      <w:start w:val="0"/>
      <w:numFmt w:val="bullet"/>
      <w:lvlText w:val="•"/>
      <w:lvlJc w:val="left"/>
      <w:pPr>
        <w:ind w:left="8267" w:hanging="361"/>
      </w:pPr>
      <w:rPr>
        <w:rFonts w:hint="default"/>
        <w:lang w:val="en-US" w:eastAsia="en-US" w:bidi="ar-SA"/>
      </w:rPr>
    </w:lvl>
  </w:abstractNum>
  <w:num w:numId="1">
    <w:abstractNumId w:val="4"/>
  </w:num>
  <w:num w:numId="2">
    <w:abstractNumId w:val="3"/>
  </w:num>
  <w:num w:numId="3">
    <w:abstractNumId w:val="9"/>
  </w:num>
  <w:num w:numId="4">
    <w:abstractNumId w:val="2"/>
  </w:num>
  <w:num w:numId="5">
    <w:abstractNumId w:val="1"/>
  </w:num>
  <w:num w:numId="6">
    <w:abstractNumId w:val="6"/>
  </w:num>
  <w:num w:numId="7">
    <w:abstractNumId w:val="7"/>
  </w:num>
  <w:num w:numId="8">
    <w:abstractNumId w:val="11"/>
  </w:num>
  <w:num w:numId="9">
    <w:abstractNumId w:val="5"/>
  </w:num>
  <w:num w:numId="10">
    <w:abstractNumId w:val="8"/>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evenAndOddHeaders w:val="1"/>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11AA3B3D"/>
    <w:rsid w:val="60E53D9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qFormat/>
    <w:uiPriority w:val="1"/>
    <w:pPr>
      <w:ind w:left="2225" w:hanging="360"/>
      <w:outlineLvl w:val="1"/>
    </w:pPr>
    <w:rPr>
      <w:rFonts w:ascii="Calibri" w:hAnsi="Calibri" w:eastAsia="Calibri" w:cs="Calibri"/>
      <w:b/>
      <w:bCs/>
      <w:sz w:val="36"/>
      <w:szCs w:val="36"/>
      <w:lang w:val="en-US" w:eastAsia="en-US" w:bidi="ar-SA"/>
    </w:rPr>
  </w:style>
  <w:style w:type="paragraph" w:styleId="3">
    <w:name w:val="heading 2"/>
    <w:basedOn w:val="1"/>
    <w:qFormat/>
    <w:uiPriority w:val="1"/>
    <w:pPr>
      <w:ind w:left="658"/>
      <w:outlineLvl w:val="2"/>
    </w:pPr>
    <w:rPr>
      <w:rFonts w:ascii="Calibri" w:hAnsi="Calibri" w:eastAsia="Calibri" w:cs="Calibri"/>
      <w:b/>
      <w:bCs/>
      <w:sz w:val="28"/>
      <w:szCs w:val="28"/>
      <w:lang w:val="en-US" w:eastAsia="en-US" w:bidi="ar-SA"/>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Segoe UI" w:hAnsi="Segoe UI" w:eastAsia="Segoe UI" w:cs="Segoe UI"/>
      <w:sz w:val="19"/>
      <w:szCs w:val="19"/>
      <w:lang w:val="en-US" w:eastAsia="en-US" w:bidi="ar-SA"/>
    </w:rPr>
  </w:style>
  <w:style w:type="paragraph" w:styleId="7">
    <w:name w:val="Title"/>
    <w:basedOn w:val="1"/>
    <w:qFormat/>
    <w:uiPriority w:val="1"/>
    <w:pPr>
      <w:ind w:left="2009" w:right="2046"/>
      <w:jc w:val="center"/>
    </w:pPr>
    <w:rPr>
      <w:rFonts w:ascii="Calibri Light" w:hAnsi="Calibri Light" w:eastAsia="Calibri Light" w:cs="Calibri Light"/>
      <w:sz w:val="40"/>
      <w:szCs w:val="40"/>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662" w:hanging="214"/>
    </w:pPr>
    <w:rPr>
      <w:rFonts w:ascii="Calibri" w:hAnsi="Calibri" w:eastAsia="Calibri" w:cs="Calibri"/>
      <w:lang w:val="en-US" w:eastAsia="en-US" w:bidi="ar-SA"/>
    </w:rPr>
  </w:style>
  <w:style w:type="paragraph" w:customStyle="1" w:styleId="10">
    <w:name w:val="Table Paragraph"/>
    <w:basedOn w:val="1"/>
    <w:qFormat/>
    <w:uiPriority w:val="1"/>
    <w:pPr>
      <w:spacing w:before="124"/>
      <w:ind w:left="31"/>
    </w:pPr>
    <w:rPr>
      <w:rFonts w:ascii="SimSun" w:hAnsi="SimSun" w:eastAsia="SimSun" w:cs="SimSu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6.jpeg"/><Relationship Id="rId24" Type="http://schemas.openxmlformats.org/officeDocument/2006/relationships/image" Target="media/image15.jpeg"/><Relationship Id="rId23" Type="http://schemas.openxmlformats.org/officeDocument/2006/relationships/image" Target="media/image14.jpeg"/><Relationship Id="rId22" Type="http://schemas.openxmlformats.org/officeDocument/2006/relationships/image" Target="media/image13.jpeg"/><Relationship Id="rId21" Type="http://schemas.openxmlformats.org/officeDocument/2006/relationships/image" Target="media/image12.jpeg"/><Relationship Id="rId20" Type="http://schemas.openxmlformats.org/officeDocument/2006/relationships/image" Target="media/image11.jpe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jpe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24</Pages>
  <TotalTime>19</TotalTime>
  <ScaleCrop>false</ScaleCrop>
  <LinksUpToDate>false</LinksUpToDate>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2025-04-26T15:15:00Z</dcterms:created>
  <dc:creator>panjala poojitha</dc:creator>
  <cp:lastModifiedBy>DELL</cp:lastModifiedBy>
  <dcterms:modified xsi:type="dcterms:W3CDTF">2025-04-26T15:37:25Z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2025-04-26T00:00:00Z</vt:filetime>
  </property>
  <property fmtid="{D5CDD505-2E9C-101B-9397-08002B2CF9AE}" pid="3" name="Creator">
    <vt:lpwstr>Microsoft® Word 2016</vt:lpwstr>
  </property>
  <property fmtid="{D5CDD505-2E9C-101B-9397-08002B2CF9AE}" pid="4" name="LastSaved">
    <vt:filetime>2025-04-26T00:00:00Z</vt:filetime>
  </property>
  <property fmtid="{D5CDD505-2E9C-101B-9397-08002B2CF9AE}" pid="5" name="Producer">
    <vt:lpwstr>3.0.24 (5.1.10) </vt:lpwstr>
  </property>
  <property fmtid="{D5CDD505-2E9C-101B-9397-08002B2CF9AE}" pid="6" name="KSOProductBuildVer">
    <vt:lpwstr>2057-12.2.0.20796</vt:lpwstr>
  </property>
  <property fmtid="{D5CDD505-2E9C-101B-9397-08002B2CF9AE}" pid="7" name="ICV">
    <vt:lpwstr>ED2D463040E94BE0BFC47777E34CF1D3_12</vt:lpwstr>
  </property>
</Properties>
</file>